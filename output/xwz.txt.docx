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sz w:val="40"/>
        </w:rPr>
        <w:t>1 When I was six years old, I saw a gripping picture in a book describing virgin forests.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r>
      <w:r>
        <w:rPr>
          <w:rFonts w:ascii="Courier New" w:hAnsi="Courier New"/>
          <w:color w:val="000000"/>
          <w:sz w:val="40"/>
        </w:rPr>
        <w:t>miáoxiě</w:t>
      </w:r>
      <w:r>
        <w:rPr>
          <w:rFonts w:ascii="Courier New" w:hAnsi="Courier New"/>
          <w:sz w:val="2"/>
        </w:rPr>
      </w:r>
      <w:r>
        <w:rPr>
          <w:rFonts w:ascii="Courier New" w:hAnsi="Courier New"/>
          <w:sz w:val="2"/>
        </w:rPr>
      </w:r>
      <w:r>
        <w:rPr>
          <w:rFonts w:ascii="Courier New" w:hAnsi="Courier New"/>
          <w:color w:val="000000"/>
          <w:sz w:val="40"/>
        </w:rPr>
        <w:t>yuánshǐ</w:t>
      </w:r>
      <w:r>
        <w:rPr>
          <w:rFonts w:ascii="Courier New" w:hAnsi="Courier New"/>
          <w:sz w:val="2"/>
        </w:rPr>
      </w:r>
      <w:r>
        <w:rPr>
          <w:rFonts w:ascii="Courier New" w:hAnsi="Courier New"/>
          <w:sz w:val="2"/>
        </w:rPr>
        <w:t xml:space="preserve">       </w:t>
      </w:r>
      <w:r>
        <w:rPr>
          <w:rFonts w:ascii="Courier New" w:hAnsi="Courier New"/>
          <w:color w:val="000000"/>
          <w:sz w:val="40"/>
        </w:rPr>
        <w:t>sēnlín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kòurénxīnxián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9">
          <w:r>
            <w:rPr/>
            <w:t>1</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9">
          <w:r>
            <w:rPr/>
            <w:t>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
          <w:r>
            <w:rPr/>
            <w:t>描写</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1">
          <w:r>
            <w:rPr/>
            <w:t>原始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
          <w:r>
            <w:rPr/>
            <w:t>森林</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DB3A34"/>
          <w:sz w:val="80"/>
        </w:rPr>
        <w:hyperlink r:id="rId28">
          <w:r>
            <w:rPr/>
            <w:t>扣人心弦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title of the book is "Jungle Adventures"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name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jungle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b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shūmíng</w:t>
      </w:r>
      <w:r>
        <w:rPr>
          <w:rFonts w:ascii="Courier New" w:hAnsi="Courier New"/>
          <w:sz w:val="2"/>
        </w:rPr>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cónglín</w:t>
      </w:r>
      <w:r>
        <w:rPr>
          <w:rFonts w:ascii="Courier New" w:hAnsi="Courier New"/>
          <w:sz w:val="2"/>
        </w:rPr>
      </w:r>
      <w:r>
        <w:rPr>
          <w:rFonts w:ascii="Courier New" w:hAnsi="Courier New"/>
          <w:sz w:val="2"/>
        </w:rPr>
        <w:t xml:space="preserve">                           </w:t>
      </w:r>
      <w:r>
        <w:rPr>
          <w:rFonts w:ascii="Courier New" w:hAnsi="Courier New"/>
          <w:color w:val="000000"/>
          <w:sz w:val="40"/>
        </w:rPr>
        <w:t>qíyù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3049"/>
          <w:sz w:val="80"/>
        </w:rPr>
        <w:hyperlink r:id="rId19">
          <w:r>
            <w:rPr/>
            <w:t>本</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
          <w:r>
            <w:rPr/>
            <w:t>书名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2">
          <w:r>
            <w:rPr/>
            <w:t>丛林</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3">
          <w:r>
            <w:rPr/>
            <w:t>奇遇</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4">
          <w:r>
            <w:rPr/>
            <w:t>记</w:t>
          </w:r>
        </w:hyperlink>
      </w:r>
      <w:r>
        <w:rPr>
          <w:rFonts w:ascii="Courier New" w:hAnsi="Courier New"/>
          <w:sz w:val="2"/>
        </w:rPr>
        <w:t xml:space="preserve">           </w:t>
      </w:r>
      <w:r>
        <w:br/>
      </w:r>
    </w:p>
    <w:p>
      <w:r>
        <w:rPr>
          <w:rFonts w:ascii="Arial" w:hAnsi="Arial"/>
          <w:sz w:val="40"/>
        </w:rPr>
        <w:t>Pictured is a boa constrictor eating a beast</w:t>
        <w:br/>
      </w:r>
      <w:r>
        <w:rPr>
          <w:rFonts w:ascii="Courier New" w:hAnsi="Courier New"/>
          <w:sz w:val="2"/>
        </w:rPr>
      </w:r>
      <w:r>
        <w:rPr>
          <w:rFonts w:ascii="Courier New" w:hAnsi="Courier New"/>
          <w:color w:val="000000"/>
          <w:sz w:val="20"/>
        </w:rPr>
        <w:t>diagram</w:t>
      </w:r>
      <w:r>
        <w:rPr>
          <w:rFonts w:ascii="Courier New" w:hAnsi="Courier New"/>
          <w:sz w:val="2"/>
        </w:rPr>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at</w:t>
      </w:r>
      <w:r>
        <w:rPr>
          <w:rFonts w:ascii="Courier New" w:hAnsi="Courier New"/>
          <w:sz w:val="2"/>
        </w:rPr>
        <w:t xml:space="preserve">                                             </w:t>
      </w:r>
      <w:r>
        <w:rPr>
          <w:rFonts w:ascii="Courier New" w:hAnsi="Courier New"/>
          <w:sz w:val="2"/>
        </w:rPr>
      </w:r>
      <w:r>
        <w:rPr>
          <w:rFonts w:ascii="Courier New" w:hAnsi="Courier New"/>
          <w:color w:val="000000"/>
          <w:sz w:val="20"/>
        </w:rPr>
        <w:t>to swallow</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beast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tú</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zhèngzài</w:t>
      </w:r>
      <w:r>
        <w:rPr>
          <w:rFonts w:ascii="Courier New" w:hAnsi="Courier New"/>
          <w:sz w:val="2"/>
        </w:rPr>
      </w:r>
      <w:r>
        <w:rPr>
          <w:rFonts w:ascii="Courier New" w:hAnsi="Courier New"/>
          <w:sz w:val="2"/>
        </w:rPr>
        <w:t xml:space="preserve">                    </w:t>
      </w:r>
      <w:r>
        <w:rPr>
          <w:rFonts w:ascii="Courier New" w:hAnsi="Courier New"/>
          <w:color w:val="000000"/>
          <w:sz w:val="40"/>
        </w:rPr>
        <w:t>tūn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yěshòu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35">
          <w:r>
            <w:rPr/>
            <w:t>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9">
          <w:r>
            <w:rPr/>
            <w:t>正在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
          <w:r>
            <w:rPr/>
            <w:t>吞</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2">
          <w:r>
            <w:rPr/>
            <w:t>野兽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Below is a copy of the painting</w:t>
        <w:br/>
      </w:r>
      <w:r>
        <w:rPr>
          <w:rFonts w:ascii="Courier New" w:hAnsi="Courier New"/>
          <w:sz w:val="2"/>
        </w:rPr>
        <w:t xml:space="preserve">                                   </w:t>
      </w:r>
      <w:r>
        <w:rPr>
          <w:rFonts w:ascii="Courier New" w:hAnsi="Courier New"/>
          <w:color w:val="000000"/>
          <w:sz w:val="20"/>
        </w:rPr>
        <w:t>to boil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xiàmiàn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43">
          <w:r>
            <w:rPr/>
            <w:t>下面</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book says: "The boa constrictor swallows its prey whole, its stomach stretches so hard that it can't move, and it takes six months to digest the prey"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r>
      <w:r>
        <w:rPr>
          <w:rFonts w:ascii="Courier New" w:hAnsi="Courier New"/>
          <w:color w:val="000000"/>
          <w:sz w:val="20"/>
        </w:rPr>
        <w:t>to swallow</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r>
      <w:r>
        <w:rPr>
          <w:rFonts w:ascii="Courier New" w:hAnsi="Courier New"/>
          <w:color w:val="000000"/>
          <w:sz w:val="20"/>
        </w:rPr>
        <w:t>to support</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budge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recline</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moon</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br/>
      </w:r>
      <w:r>
        <w:rPr>
          <w:rFonts w:ascii="Courier New" w:hAnsi="Courier New"/>
          <w:sz w:val="2"/>
        </w:rPr>
      </w:r>
      <w:r>
        <w:rPr>
          <w:rFonts w:ascii="Courier New" w:hAnsi="Courier New"/>
          <w:color w:val="000000"/>
          <w:sz w:val="40"/>
        </w:rPr>
        <w:t>shūzhōng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húlún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r>
      <w:r>
        <w:rPr>
          <w:rFonts w:ascii="Courier New" w:hAnsi="Courier New"/>
          <w:color w:val="000000"/>
          <w:sz w:val="40"/>
        </w:rPr>
        <w:t>chēng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dòngdàn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tǎng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45">
          <w:r>
            <w:rPr/>
            <w:t>书中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49">
          <w:r>
            <w:rPr/>
            <w:t>囫囵</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0">
          <w:r>
            <w:rPr/>
            <w:t>吞</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118AB2"/>
          <w:sz w:val="80"/>
        </w:rPr>
        <w:hyperlink r:id="rId51">
          <w:r>
            <w:rPr/>
            <w:t>猎物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
          <w:r>
            <w:rPr/>
            <w:t>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8">
          <w:r>
            <w:rPr/>
            <w:t>动弹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0">
          <w:r>
            <w:rPr/>
            <w:t>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2">
          <w:r>
            <w:rPr/>
            <w:t>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prey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digest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lièwù</w:t>
      </w:r>
      <w:r>
        <w:rPr>
          <w:rFonts w:ascii="Courier New" w:hAnsi="Courier New"/>
          <w:sz w:val="2"/>
        </w:rPr>
        <w:t xml:space="preserve">                </w:t>
      </w:r>
      <w:r>
        <w:rPr>
          <w:rFonts w:ascii="Courier New" w:hAnsi="Courier New"/>
          <w:sz w:val="2"/>
        </w:rPr>
      </w:r>
      <w:r>
        <w:rPr>
          <w:rFonts w:ascii="Courier New" w:hAnsi="Courier New"/>
          <w:color w:val="000000"/>
          <w:sz w:val="40"/>
        </w:rPr>
        <w:t>xiāohuà</w:t>
      </w:r>
      <w:r>
        <w:rPr>
          <w:rFonts w:ascii="Courier New" w:hAnsi="Courier New"/>
          <w:sz w:val="2"/>
        </w:rPr>
      </w:r>
      <w:r>
        <w:rPr>
          <w:rFonts w:ascii="Courier New" w:hAnsi="Courier New"/>
          <w:sz w:val="2"/>
        </w:rPr>
      </w:r>
      <w:r>
        <w:rPr>
          <w:rFonts w:ascii="Courier New" w:hAnsi="Courier New"/>
          <w:color w:val="000000"/>
          <w:sz w:val="40"/>
        </w:rPr>
        <w:t>diào</w:t>
      </w:r>
      <w:r>
        <w:rPr>
          <w:rFonts w:ascii="Courier New" w:hAnsi="Courier New"/>
          <w:sz w:val="2"/>
        </w:rPr>
      </w:r>
      <w:r>
        <w:br/>
      </w:r>
      <w:r>
        <w:rPr>
          <w:rFonts w:ascii="Courier New" w:hAnsi="Courier New"/>
          <w:sz w:val="2"/>
        </w:rPr>
      </w:r>
      <w:r>
        <w:rPr>
          <w:rFonts w:ascii="Courier New" w:hAnsi="Courier New"/>
          <w:color w:val="118AB2"/>
          <w:sz w:val="80"/>
        </w:rPr>
        <w:hyperlink r:id="rId51">
          <w:r>
            <w:rPr/>
            <w:t>猎物</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5">
          <w:r>
            <w:rPr/>
            <w:t>消化</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
          <w:r>
            <w:rPr/>
            <w:t>掉</w:t>
          </w:r>
        </w:hyperlink>
      </w:r>
      <w:r>
        <w:rPr>
          <w:rFonts w:ascii="Courier New" w:hAnsi="Courier New"/>
          <w:sz w:val="2"/>
        </w:rPr>
        <w:t xml:space="preserve">      </w:t>
      </w:r>
      <w:r>
        <w:br/>
      </w:r>
    </w:p>
    <w:p>
      <w:r>
        <w:rPr>
          <w:rFonts w:ascii="Arial" w:hAnsi="Arial"/>
          <w:sz w:val="40"/>
        </w:rPr>
        <w:t>Since then, I have had endless reverie about the wonders of the jungle</w:t>
        <w:br/>
      </w:r>
      <w:r>
        <w:rPr>
          <w:rFonts w:ascii="Courier New" w:hAnsi="Courier New"/>
          <w:sz w:val="2"/>
        </w:rPr>
        <w:t xml:space="preserve">                           </w:t>
      </w:r>
      <w:r>
        <w:rPr>
          <w:rFonts w:ascii="Courier New" w:hAnsi="Courier New"/>
          <w:color w:val="000000"/>
          <w:sz w:val="20"/>
        </w:rPr>
        <w:t>from 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jungle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kinds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marvel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arise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endless</w:t>
      </w:r>
      <w:r>
        <w:rPr>
          <w:rFonts w:ascii="Courier New" w:hAnsi="Courier New"/>
          <w:sz w:val="2"/>
        </w:rPr>
        <w:t xml:space="preserve">                                   </w:t>
      </w:r>
      <w:r>
        <w:rPr>
          <w:rFonts w:ascii="Courier New" w:hAnsi="Courier New"/>
          <w:sz w:val="2"/>
        </w:rPr>
      </w:r>
      <w:r>
        <w:rPr>
          <w:rFonts w:ascii="Courier New" w:hAnsi="Courier New"/>
          <w:color w:val="000000"/>
          <w:sz w:val="20"/>
        </w:rPr>
        <w:t>to use up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cóngcǐ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cónglín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zhǒngzhǒng</w:t>
      </w:r>
      <w:r>
        <w:rPr>
          <w:rFonts w:ascii="Courier New" w:hAnsi="Courier New"/>
          <w:sz w:val="2"/>
        </w:rPr>
      </w:r>
      <w:r>
        <w:rPr>
          <w:rFonts w:ascii="Courier New" w:hAnsi="Courier New"/>
          <w:sz w:val="2"/>
        </w:rPr>
        <w:t xml:space="preserve">                 </w:t>
      </w:r>
      <w:r>
        <w:rPr>
          <w:rFonts w:ascii="Courier New" w:hAnsi="Courier New"/>
          <w:color w:val="000000"/>
          <w:sz w:val="40"/>
        </w:rPr>
        <w:t>qíshì</w:t>
      </w:r>
      <w:r>
        <w:rPr>
          <w:rFonts w:ascii="Courier New" w:hAnsi="Courier New"/>
          <w:sz w:val="2"/>
        </w:rPr>
        <w:t xml:space="preserve">                </w:t>
      </w:r>
      <w:r>
        <w:rPr>
          <w:rFonts w:ascii="Courier New" w:hAnsi="Courier New"/>
          <w:sz w:val="2"/>
        </w:rPr>
      </w:r>
      <w:r>
        <w:rPr>
          <w:rFonts w:ascii="Courier New" w:hAnsi="Courier New"/>
          <w:color w:val="000000"/>
          <w:sz w:val="40"/>
        </w:rPr>
        <w:t>chǎnshēng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wúqióng</w:t>
      </w:r>
      <w:r>
        <w:rPr>
          <w:rFonts w:ascii="Courier New" w:hAnsi="Courier New"/>
          <w:sz w:val="2"/>
        </w:rPr>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7">
          <w:r>
            <w:rPr/>
            <w:t>从此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2">
          <w:r>
            <w:rPr/>
            <w:t>丛林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
          <w:r>
            <w:rPr/>
            <w:t>种种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0">
          <w:r>
            <w:rPr/>
            <w:t>奇事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
          <w:r>
            <w:rPr/>
            <w:t>产生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3">
          <w:r>
            <w:rPr/>
            <w:t>无穷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4">
          <w:r>
            <w:rPr/>
            <w:t>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also drew my first drawing with colored pencils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(lead)</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cǎisè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qiānbǐ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7">
          <w:r>
            <w:rPr/>
            <w:t>彩色</w:t>
          </w:r>
        </w:hyperlink>
      </w:r>
      <w:r>
        <w:rPr>
          <w:rFonts w:ascii="Courier New" w:hAnsi="Courier New"/>
          <w:sz w:val="2"/>
        </w:rPr>
      </w:r>
      <w:r>
        <w:rPr>
          <w:rFonts w:ascii="Courier New" w:hAnsi="Courier New"/>
          <w:sz w:val="2"/>
        </w:rPr>
      </w:r>
      <w:r>
        <w:rPr>
          <w:rFonts w:ascii="Courier New" w:hAnsi="Courier New"/>
          <w:color w:val="118AB2"/>
          <w:sz w:val="80"/>
        </w:rPr>
        <w:hyperlink r:id="rId78">
          <w:r>
            <w:rPr/>
            <w:t>铅笔</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9">
          <w:r>
            <w:rPr/>
            <w:t>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80">
          <w:r>
            <w:rPr/>
            <w:t>第一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br/>
      </w:r>
    </w:p>
    <w:p>
      <w:r>
        <w:rPr>
          <w:rFonts w:ascii="Arial" w:hAnsi="Arial"/>
          <w:sz w:val="40"/>
        </w:rPr>
        <w:t>I call it No. 1 painting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chēng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1">
          <w:r>
            <w:rPr/>
            <w:t>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br/>
      </w:r>
    </w:p>
    <w:p>
      <w:r>
        <w:rPr>
          <w:rFonts w:ascii="Arial" w:hAnsi="Arial"/>
          <w:sz w:val="40"/>
        </w:rPr>
        <w:t>The first picture is as follows: I show my masterpiece to the adults and ask them if my picture frightens them</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as follows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masterpiec</w:t>
      </w:r>
      <w:r>
        <w:rPr>
          <w:rFonts w:ascii="Courier New" w:hAnsi="Courier New"/>
          <w:sz w:val="2"/>
        </w:rPr>
        <w:t xml:space="preserve">                </w:t>
      </w:r>
      <w:r>
        <w:rPr>
          <w:rFonts w:ascii="Courier New" w:hAnsi="Courier New"/>
          <w:sz w:val="2"/>
        </w:rPr>
      </w:r>
      <w:r>
        <w:rPr>
          <w:rFonts w:ascii="Courier New" w:hAnsi="Courier New"/>
          <w:color w:val="000000"/>
          <w:sz w:val="20"/>
        </w:rPr>
        <w:t>to hold</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whether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jiézuò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shìfǒu</w:t>
      </w:r>
      <w:r>
        <w:rPr>
          <w:rFonts w:ascii="Courier New" w:hAnsi="Courier New"/>
          <w:sz w:val="2"/>
        </w:rPr>
        <w:t xml:space="preserve">      </w:t>
      </w:r>
      <w:r>
        <w:rPr>
          <w:rFonts w:ascii="Courier New" w:hAnsi="Courier New"/>
          <w:sz w:val="2"/>
        </w:rPr>
      </w:r>
      <w:r>
        <w:rPr>
          <w:rFonts w:ascii="Courier New" w:hAnsi="Courier New"/>
          <w:color w:val="000000"/>
          <w:sz w:val="40"/>
        </w:rPr>
        <w:t>xiàhuài</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4">
          <w:r>
            <w:rPr/>
            <w:t>如下</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5">
          <w:r>
            <w:rPr/>
            <w:t>杰作</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6">
          <w:r>
            <w:rPr/>
            <w:t>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3">
          <w:r>
            <w:rPr/>
            <w:t>是否</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4">
          <w:r>
            <w:rPr/>
            <w:t>吓坏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They answered me, "What's so scary about a hat?" I didn't draw a hat, but a boa constrictor digesting an elephant.</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apex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awful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apex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dǐng</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dǐng</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6">
          <w:r>
            <w:rPr/>
            <w:t>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
          <w:r>
            <w:rPr/>
            <w:t>帽子</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6D6A0"/>
          <w:sz w:val="80"/>
        </w:rPr>
        <w:hyperlink r:id="rId100">
          <w:r>
            <w:rPr/>
            <w:t>可怕</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6">
          <w:r>
            <w:rPr/>
            <w:t>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
          <w:r>
            <w:rPr/>
            <w:t>帽子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2">
          <w:r>
            <w:rPr/>
            <w:t>而是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digest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br/>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xiāohuà</w:t>
      </w:r>
      <w:r>
        <w:rPr>
          <w:rFonts w:ascii="Courier New" w:hAnsi="Courier New"/>
          <w:sz w:val="2"/>
        </w:rPr>
      </w:r>
      <w:r>
        <w:rPr>
          <w:rFonts w:ascii="Courier New" w:hAnsi="Courier New"/>
          <w:sz w:val="2"/>
        </w:rPr>
      </w:r>
      <w:r>
        <w:rPr>
          <w:rFonts w:ascii="Courier New" w:hAnsi="Courier New"/>
          <w:color w:val="000000"/>
          <w:sz w:val="40"/>
        </w:rPr>
        <w:t>dàxiàng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5">
          <w:r>
            <w:rPr/>
            <w:t>消化</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
          <w:r>
            <w:rPr/>
            <w:t>大象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br/>
      </w:r>
    </w:p>
    <w:p>
      <w:r>
        <w:rPr>
          <w:rFonts w:ascii="Arial" w:hAnsi="Arial"/>
          <w:sz w:val="40"/>
        </w:rPr>
        <w:t>I drew another picture, the picture is of the python and the elephant in its belly, so that adults can understand my picture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dàxiàng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5">
          <w:r>
            <w:rPr/>
            <w:t>大象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9">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1">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They always need us to explain to them</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explanatio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zǒngshì</w:t>
      </w:r>
      <w:r>
        <w:rPr>
          <w:rFonts w:ascii="Courier New" w:hAnsi="Courier New"/>
          <w:sz w:val="2"/>
        </w:rPr>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jiěshì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2">
          <w:r>
            <w:rPr/>
            <w:t>总是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115">
          <w:r>
            <w:rPr/>
            <w:t>解释</w:t>
          </w:r>
        </w:hyperlink>
      </w:r>
      <w:r>
        <w:rPr>
          <w:rFonts w:ascii="Courier New" w:hAnsi="Courier New"/>
          <w:sz w:val="2"/>
        </w:rPr>
      </w:r>
      <w:r>
        <w:br w:type="page"/>
      </w:r>
    </w:p>
    <w:p>
      <w:r>
        <w:rPr>
          <w:rFonts w:ascii="Arial" w:hAnsi="Arial"/>
          <w:sz w:val="40"/>
        </w:rPr>
        <w:t>My No. 2 drawing is as follows: The adults advised me to stop drawing these pythons with their stomachs open or open, and focus on geography, history, arithmetic, and grammar.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as follows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to advise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16">
          <w:r>
            <w:rPr/>
            <w:t>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4">
          <w:r>
            <w:rPr/>
            <w:t>如下</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8">
          <w:r>
            <w:rPr/>
            <w:t>劝</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history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arithmetic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grammar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xīnsī</w:t>
      </w:r>
      <w:r>
        <w:rPr>
          <w:rFonts w:ascii="Courier New" w:hAnsi="Courier New"/>
          <w:sz w:val="2"/>
        </w:rPr>
        <w:t xml:space="preserve">                </w:t>
      </w:r>
      <w:r>
        <w:rPr>
          <w:rFonts w:ascii="Courier New" w:hAnsi="Courier New"/>
          <w:sz w:val="2"/>
        </w:rPr>
      </w:r>
      <w:r>
        <w:rPr>
          <w:rFonts w:ascii="Courier New" w:hAnsi="Courier New"/>
          <w:color w:val="000000"/>
          <w:sz w:val="40"/>
        </w:rPr>
        <w:t>fàngdào</w:t>
      </w:r>
      <w:r>
        <w:rPr>
          <w:rFonts w:ascii="Courier New" w:hAnsi="Courier New"/>
          <w:sz w:val="2"/>
        </w:rPr>
      </w:r>
      <w:r>
        <w:rPr>
          <w:rFonts w:ascii="Courier New" w:hAnsi="Courier New"/>
          <w:sz w:val="2"/>
        </w:rPr>
        <w:t xml:space="preserve">                           </w:t>
      </w:r>
      <w:r>
        <w:rPr>
          <w:rFonts w:ascii="Courier New" w:hAnsi="Courier New"/>
          <w:color w:val="000000"/>
          <w:sz w:val="40"/>
        </w:rPr>
        <w:t>dìlǐ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suànzhú</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yǔfǎ</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124">
          <w:r>
            <w:rPr/>
            <w:t>心思</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5">
          <w:r>
            <w:rPr/>
            <w:t>放到</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6">
          <w:r>
            <w:rPr/>
            <w:t>地理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7">
          <w:r>
            <w:rPr/>
            <w:t>历史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8">
          <w:r>
            <w:rPr/>
            <w:t>算术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9">
          <w:r>
            <w:rPr/>
            <w:t>语法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br/>
      </w:r>
    </w:p>
    <w:p>
      <w:r>
        <w:rPr>
          <w:rFonts w:ascii="Arial" w:hAnsi="Arial"/>
          <w:sz w:val="40"/>
        </w:rPr>
        <w:t>In this way, I gave up my glorious career as a painter at the age of six</w:t>
        <w:b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painter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radiance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fàngqì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guānghūi</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4">
          <w:r>
            <w:rPr/>
            <w:t>放弃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5">
          <w:r>
            <w:rPr/>
            <w:t>画家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6">
          <w:r>
            <w:rPr/>
            <w:t>光辉</w:t>
          </w:r>
        </w:hyperlink>
      </w:r>
      <w:r>
        <w:rPr>
          <w:rFonts w:ascii="Courier New" w:hAnsi="Courier New"/>
          <w:sz w:val="2"/>
        </w:rPr>
        <w:t xml:space="preserve">             </w:t>
      </w:r>
      <w:r>
        <w:br/>
      </w:r>
    </w:p>
    <w:p>
      <w:r>
        <w:rPr>
          <w:rFonts w:ascii="Arial" w:hAnsi="Arial"/>
          <w:sz w:val="40"/>
        </w:rPr>
        <w:t>The failure of No. 1 and No. 2 paintings makes me feel down</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to order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hang</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shībài</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chúi</w:t>
      </w:r>
      <w:r>
        <w:rPr>
          <w:rFonts w:ascii="Courier New" w:hAnsi="Courier New"/>
          <w:sz w:val="2"/>
        </w:rPr>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16">
          <w:r>
            <w:rPr/>
            <w:t>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37">
          <w:r>
            <w:rPr/>
            <w:t>失败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
          <w:r>
            <w:rPr/>
            <w:t>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9">
          <w:r>
            <w:rPr/>
            <w:t>垂</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40">
          <w:r>
            <w:rPr/>
            <w:t>头</w:t>
          </w:r>
        </w:hyperlink>
      </w:r>
      <w:r>
        <w:rPr>
          <w:rFonts w:ascii="Courier New" w:hAnsi="Courier New"/>
          <w:sz w:val="2"/>
        </w:rPr>
        <w:t xml:space="preserve">                </w:t>
      </w:r>
      <w:r>
        <w:br/>
      </w:r>
    </w:p>
    <w:p>
      <w:r>
        <w:rPr>
          <w:rFonts w:ascii="Arial" w:hAnsi="Arial"/>
          <w:sz w:val="40"/>
        </w:rPr>
        <w:t>The grown-ups always need the children to spend their time and explain it over and over again, or they won't understand anything, and it really tires us out.</w:t>
        <w:b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argument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over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explanatio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so</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lit.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fèijǐn</w:t>
      </w:r>
      <w:r>
        <w:rPr>
          <w:rFonts w:ascii="Courier New" w:hAnsi="Courier New"/>
          <w:sz w:val="2"/>
        </w:rPr>
        <w:t xml:space="preserve">      </w:t>
      </w:r>
      <w:r>
        <w:rPr>
          <w:rFonts w:ascii="Courier New" w:hAnsi="Courier New"/>
          <w:sz w:val="2"/>
        </w:rPr>
      </w:r>
      <w:r>
        <w:rPr>
          <w:rFonts w:ascii="Courier New" w:hAnsi="Courier New"/>
          <w:color w:val="000000"/>
          <w:sz w:val="40"/>
        </w:rPr>
        <w:t>chúnshé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yīqiàobùtōng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F77F00"/>
          <w:sz w:val="80"/>
        </w:rPr>
        <w:hyperlink r:id="rId141">
          <w:r>
            <w:rPr/>
            <w:t>老</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DB3A34"/>
          <w:sz w:val="80"/>
        </w:rPr>
        <w:hyperlink r:id="rId143">
          <w:r>
            <w:rPr/>
            <w:t>费尽</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4">
          <w:r>
            <w:rPr/>
            <w:t>唇舌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145">
          <w:r>
            <w:rPr/>
            <w:t>再三</w:t>
          </w:r>
        </w:hyperlink>
      </w:r>
      <w:r>
        <w:rPr>
          <w:rFonts w:ascii="Courier New" w:hAnsi="Courier New"/>
          <w:sz w:val="2"/>
        </w:rPr>
      </w:r>
      <w:r>
        <w:rPr>
          <w:rFonts w:ascii="Courier New" w:hAnsi="Courier New"/>
          <w:sz w:val="2"/>
        </w:rPr>
      </w:r>
      <w:r>
        <w:rPr>
          <w:rFonts w:ascii="Courier New" w:hAnsi="Courier New"/>
          <w:color w:val="DB3A34"/>
          <w:sz w:val="80"/>
        </w:rPr>
        <w:hyperlink r:id="rId115">
          <w:r>
            <w:rPr/>
            <w:t>解释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6">
          <w:r>
            <w:rPr/>
            <w:t>不然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7">
          <w:r>
            <w:rPr/>
            <w:t>一窍不通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49">
          <w:r>
            <w:rPr/>
            <w:t>累</w:t>
          </w:r>
        </w:hyperlink>
      </w:r>
      <w:r>
        <w:rPr>
          <w:rFonts w:ascii="Courier New" w:hAnsi="Courier New"/>
          <w:sz w:val="2"/>
        </w:rPr>
      </w:r>
      <w:r>
        <w:b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I had to choose another career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select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xuǎnzé</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50">
          <w:r>
            <w:rPr/>
            <w:t>只好</w:t>
          </w:r>
        </w:hyperlink>
      </w:r>
      <w:r>
        <w:rPr>
          <w:rFonts w:ascii="Courier New" w:hAnsi="Courier New"/>
          <w:sz w:val="2"/>
        </w:rPr>
      </w:r>
      <w:r>
        <w:rPr>
          <w:rFonts w:ascii="Courier New" w:hAnsi="Courier New"/>
          <w:sz w:val="2"/>
        </w:rPr>
      </w:r>
      <w:r>
        <w:rPr>
          <w:rFonts w:ascii="Courier New" w:hAnsi="Courier New"/>
          <w:color w:val="DB3A34"/>
          <w:sz w:val="80"/>
        </w:rPr>
        <w:hyperlink r:id="rId151">
          <w:r>
            <w:rPr/>
            <w:t>选择</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53">
          <w:r>
            <w:rPr/>
            <w:t>门</w:t>
          </w:r>
        </w:hyperlink>
      </w:r>
      <w:r>
        <w:rPr>
          <w:rFonts w:ascii="Courier New" w:hAnsi="Courier New"/>
          <w:sz w:val="2"/>
        </w:rPr>
      </w:r>
      <w:r>
        <w:br/>
      </w:r>
    </w:p>
    <w:p>
      <w:r>
        <w:rPr>
          <w:rFonts w:ascii="Arial" w:hAnsi="Arial"/>
          <w:sz w:val="40"/>
        </w:rPr>
        <w:t>I learned to fly a plane and traveled almost all over the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pilot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xuéhùi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jīhū</w:t>
      </w:r>
      <w:r>
        <w:rPr>
          <w:rFonts w:ascii="Courier New" w:hAnsi="Courier New"/>
          <w:sz w:val="2"/>
        </w:rPr>
        <w:t xml:space="preserve">                          </w:t>
      </w:r>
      <w:r>
        <w:rPr>
          <w:rFonts w:ascii="Courier New" w:hAnsi="Courier New"/>
          <w:sz w:val="2"/>
        </w:rPr>
      </w:r>
      <w:r>
        <w:rPr>
          <w:rFonts w:ascii="Courier New" w:hAnsi="Courier New"/>
          <w:color w:val="000000"/>
          <w:sz w:val="40"/>
        </w:rPr>
        <w:t>pǎobiàn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54">
          <w:r>
            <w:rPr/>
            <w:t>学会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5">
          <w:r>
            <w:rPr/>
            <w:t>驾驶</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57">
          <w:r>
            <w:rPr/>
            <w:t>几乎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8">
          <w:r>
            <w:rPr/>
            <w:t>跑遍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br/>
      </w:r>
    </w:p>
    <w:p>
      <w:r>
        <w:rPr>
          <w:rFonts w:ascii="Arial" w:hAnsi="Arial"/>
          <w:sz w:val="40"/>
        </w:rPr>
        <w:t>Geography really helped me a lot</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help</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r>
      <w:r>
        <w:rPr>
          <w:rFonts w:ascii="Courier New" w:hAnsi="Courier New"/>
          <w:color w:val="000000"/>
          <w:sz w:val="40"/>
        </w:rPr>
        <w:t>bāng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26">
          <w:r>
            <w:rPr/>
            <w:t>地理</w:t>
          </w:r>
        </w:hyperlink>
      </w:r>
      <w:r>
        <w:rPr>
          <w:rFonts w:ascii="Courier New" w:hAnsi="Courier New"/>
          <w:sz w:val="2"/>
        </w:rPr>
      </w:r>
      <w:r>
        <w:rPr>
          <w:rFonts w:ascii="Courier New" w:hAnsi="Courier New"/>
          <w:sz w:val="2"/>
        </w:rPr>
      </w:r>
      <w:r>
        <w:rPr>
          <w:rFonts w:ascii="Courier New" w:hAnsi="Courier New"/>
          <w:color w:val="06D6A0"/>
          <w:sz w:val="80"/>
        </w:rPr>
        <w:hyperlink r:id="rId160">
          <w:r>
            <w:rPr/>
            <w:t>确实</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1">
          <w:r>
            <w:rPr/>
            <w:t>帮</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br/>
      </w:r>
    </w:p>
    <w:p>
      <w:r>
        <w:rPr>
          <w:rFonts w:ascii="Arial" w:hAnsi="Arial"/>
          <w:sz w:val="40"/>
        </w:rPr>
        <w:t>In the air, I can recognize China and Arizona at a glance[1], and this ability is very useful - if you get lost on a night flight</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 the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recognitio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China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Arizona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skill</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efficaciou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kōngzhōng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rènchū</w:t>
      </w:r>
      <w:r>
        <w:rPr>
          <w:rFonts w:ascii="Courier New" w:hAnsi="Courier New"/>
          <w:sz w:val="2"/>
        </w:rPr>
        <w:t xml:space="preserve">      </w:t>
      </w:r>
      <w:r>
        <w:rPr>
          <w:rFonts w:ascii="Courier New" w:hAnsi="Courier New"/>
          <w:sz w:val="2"/>
        </w:rPr>
      </w:r>
      <w:r>
        <w:rPr>
          <w:rFonts w:ascii="Courier New" w:hAnsi="Courier New"/>
          <w:color w:val="000000"/>
          <w:sz w:val="40"/>
        </w:rPr>
        <w:t>zhōngguó</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yàlìsāngnà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běnlǐng</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guǎnyòng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63">
          <w:r>
            <w:rPr/>
            <w:t>空中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64">
          <w:r>
            <w:rPr/>
            <w:t>眼</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5">
          <w:r>
            <w:rPr/>
            <w:t>认出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6">
          <w:r>
            <w:rPr/>
            <w:t>中国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118AB2"/>
          <w:sz w:val="80"/>
        </w:rPr>
        <w:hyperlink r:id="rId167">
          <w:r>
            <w:rPr/>
            <w:t>亚利桑那</w:t>
          </w:r>
        </w:hyperlink>
      </w:r>
      <w:r>
        <w:rPr>
          <w:rFonts w:ascii="Courier New" w:hAnsi="Courier New"/>
          <w:sz w:val="2"/>
        </w:rPr>
      </w:r>
      <w:r>
        <w:rPr>
          <w:rFonts w:ascii="Courier New" w:hAnsi="Courier New"/>
          <w:sz w:val="2"/>
        </w:rPr>
      </w:r>
      <w:r>
        <w:rPr>
          <w:rFonts w:ascii="Courier New" w:hAnsi="Courier New"/>
          <w:color w:val="000000"/>
          <w:sz w:val="80"/>
        </w:rPr>
        <w:hyperlink r:id="rId168">
          <w:r>
            <w:rPr/>
            <w:t>[1]</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9">
          <w:r>
            <w:rPr/>
            <w:t>本领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1">
          <w:r>
            <w:rPr/>
            <w:t>管用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2">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yèháng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4">
          <w:r>
            <w:rPr/>
            <w:t>夜航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5">
          <w:r>
            <w:rPr/>
            <w:t>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6">
          <w:r>
            <w:rPr/>
            <w:t>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have dealt with many important people in my life, I have lived among adults for a long time, I have observed them carefully, but my opinion of them has not improved much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one's</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person</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yīshēng</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xǔduō</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rénwù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jiāodào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dāngzhōng</w:t>
      </w:r>
      <w:r>
        <w:rPr>
          <w:rFonts w:ascii="Courier New" w:hAnsi="Courier New"/>
          <w:sz w:val="2"/>
        </w:rPr>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7">
          <w:r>
            <w:rPr/>
            <w:t>一生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9">
          <w:r>
            <w:rPr/>
            <w:t>许多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1">
          <w:r>
            <w:rPr/>
            <w:t>人物</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4">
          <w:r>
            <w:rPr/>
            <w:t>交道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6">
          <w:r>
            <w:rPr/>
            <w:t>当中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190">
          <w:r>
            <w:rPr/>
            <w:t>仔细</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observe</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guānchá</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2">
          <w:r>
            <w:rPr/>
            <w:t>观察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4">
          <w:r>
            <w:rPr/>
            <w:t>看法</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always keep my No. 1 painting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shǐzhōng</w:t>
      </w:r>
      <w:r>
        <w:rPr>
          <w:rFonts w:ascii="Courier New" w:hAnsi="Courier New"/>
          <w:sz w:val="2"/>
        </w:rPr>
      </w:r>
      <w:r>
        <w:rPr>
          <w:rFonts w:ascii="Courier New" w:hAnsi="Courier New"/>
          <w:sz w:val="2"/>
        </w:rPr>
        <w:t xml:space="preserve">       </w:t>
      </w:r>
      <w:r>
        <w:rPr>
          <w:rFonts w:ascii="Courier New" w:hAnsi="Courier New"/>
          <w:color w:val="000000"/>
          <w:sz w:val="40"/>
        </w:rPr>
        <w:t>bǎolíu</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7">
          <w:r>
            <w:rPr/>
            <w:t>始终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8">
          <w:r>
            <w:rPr/>
            <w:t>保留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br w:type="page"/>
      </w:r>
    </w:p>
    <w:p>
      <w:r>
        <w:rPr>
          <w:rFonts w:ascii="Arial" w:hAnsi="Arial"/>
          <w:sz w:val="40"/>
        </w:rPr>
        <w:t>When I meet an adult who I think is a little sensible, I use this painting as a test to see if he is really sensible, but they always answer me like this: "It's a hat"</w:t>
        <w:br/>
      </w:r>
      <w:r>
        <w:rPr>
          <w:rFonts w:ascii="Courier New" w:hAnsi="Courier New"/>
          <w:sz w:val="2"/>
        </w:rPr>
        <w:t xml:space="preserve">                                </w:t>
      </w:r>
      <w:r>
        <w:rPr>
          <w:rFonts w:ascii="Courier New" w:hAnsi="Courier New"/>
          <w:color w:val="000000"/>
          <w:sz w:val="20"/>
        </w:rPr>
        <w:t>to meet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sensible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experiment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sensible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yùdào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lvèwèi</w:t>
      </w:r>
      <w:r>
        <w:rPr>
          <w:rFonts w:ascii="Courier New" w:hAnsi="Courier New"/>
          <w:sz w:val="2"/>
        </w:rPr>
        <w:t xml:space="preserve">      </w:t>
      </w:r>
      <w:r>
        <w:rPr>
          <w:rFonts w:ascii="Courier New" w:hAnsi="Courier New"/>
          <w:sz w:val="2"/>
        </w:rPr>
      </w:r>
      <w:r>
        <w:rPr>
          <w:rFonts w:ascii="Courier New" w:hAnsi="Courier New"/>
          <w:color w:val="000000"/>
          <w:sz w:val="40"/>
        </w:rPr>
        <w:t>dǒngshì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shìyàn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shìfǒu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zhēnde</w:t>
      </w:r>
      <w:r>
        <w:rPr>
          <w:rFonts w:ascii="Courier New" w:hAnsi="Courier New"/>
          <w:sz w:val="2"/>
        </w:rPr>
        <w:t xml:space="preserve">      </w:t>
      </w:r>
      <w:r>
        <w:rPr>
          <w:rFonts w:ascii="Courier New" w:hAnsi="Courier New"/>
          <w:sz w:val="2"/>
        </w:rPr>
      </w:r>
      <w:r>
        <w:rPr>
          <w:rFonts w:ascii="Courier New" w:hAnsi="Courier New"/>
          <w:color w:val="000000"/>
          <w:sz w:val="40"/>
        </w:rPr>
        <w:t>dǒngshì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00">
          <w:r>
            <w:rPr/>
            <w:t>遇到</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2">
          <w:r>
            <w:rPr/>
            <w:t>认为</w:t>
          </w:r>
        </w:hyperlink>
      </w:r>
      <w:r>
        <w:rPr>
          <w:rFonts w:ascii="Courier New" w:hAnsi="Courier New"/>
          <w:sz w:val="2"/>
        </w:rPr>
      </w:r>
      <w:r>
        <w:rPr>
          <w:rFonts w:ascii="Courier New" w:hAnsi="Courier New"/>
          <w:sz w:val="2"/>
        </w:rPr>
      </w:r>
      <w:r>
        <w:rPr>
          <w:rFonts w:ascii="Courier New" w:hAnsi="Courier New"/>
          <w:color w:val="F77F00"/>
          <w:sz w:val="80"/>
        </w:rPr>
        <w:hyperlink r:id="rId203">
          <w:r>
            <w:rPr/>
            <w:t>略为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4">
          <w:r>
            <w:rPr/>
            <w:t>懂事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r>
      <w:r>
        <w:rPr>
          <w:rFonts w:ascii="Courier New" w:hAnsi="Courier New"/>
          <w:color w:val="DB3A34"/>
          <w:sz w:val="80"/>
        </w:rPr>
        <w:hyperlink r:id="rId206">
          <w:r>
            <w:rPr/>
            <w:t>试验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93">
          <w:r>
            <w:rPr/>
            <w:t>是否</w:t>
          </w:r>
        </w:hyperlink>
      </w:r>
      <w:r>
        <w:rPr>
          <w:rFonts w:ascii="Courier New" w:hAnsi="Courier New"/>
          <w:sz w:val="2"/>
        </w:rPr>
      </w:r>
      <w:r>
        <w:rPr>
          <w:rFonts w:ascii="Courier New" w:hAnsi="Courier New"/>
          <w:sz w:val="2"/>
        </w:rPr>
      </w:r>
      <w:r>
        <w:rPr>
          <w:rFonts w:ascii="Courier New" w:hAnsi="Courier New"/>
          <w:color w:val="F77F00"/>
          <w:sz w:val="80"/>
        </w:rPr>
        <w:hyperlink r:id="rId208">
          <w:r>
            <w:rPr/>
            <w:t>真的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4">
          <w:r>
            <w:rPr/>
            <w:t>懂事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apex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zǒngshì</w:t>
      </w:r>
      <w:r>
        <w:rPr>
          <w:rFonts w:ascii="Courier New" w:hAnsi="Courier New"/>
          <w:sz w:val="2"/>
        </w:rP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dǐng</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2">
          <w:r>
            <w:rPr/>
            <w:t>总是</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6">
          <w:r>
            <w:rPr/>
            <w:t>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
          <w:r>
            <w:rPr/>
            <w:t>帽子</w:t>
          </w:r>
        </w:hyperlink>
      </w:r>
      <w:r>
        <w:rPr>
          <w:rFonts w:ascii="Courier New" w:hAnsi="Courier New"/>
          <w:sz w:val="2"/>
        </w:rPr>
      </w:r>
      <w:r>
        <w:br/>
      </w:r>
    </w:p>
    <w:p>
      <w:r>
        <w:rPr>
          <w:rFonts w:ascii="Arial" w:hAnsi="Arial"/>
          <w:sz w:val="40"/>
        </w:rPr>
        <w:t>After hearing this, I won't talk to them about pythons, virgin forests, stars anymore</w:t>
        <w:b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no more</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speak</w:t>
      </w:r>
      <w:r>
        <w:rPr>
          <w:rFonts w:ascii="Courier New" w:hAnsi="Courier New"/>
          <w:sz w:val="2"/>
        </w:rPr>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yuánshǐ</w:t>
      </w:r>
      <w:r>
        <w:rPr>
          <w:rFonts w:ascii="Courier New" w:hAnsi="Courier New"/>
          <w:sz w:val="2"/>
        </w:rPr>
      </w:r>
      <w:r>
        <w:rPr>
          <w:rFonts w:ascii="Courier New" w:hAnsi="Courier New"/>
          <w:sz w:val="2"/>
        </w:rPr>
        <w:t xml:space="preserve">       </w:t>
      </w:r>
      <w:r>
        <w:rPr>
          <w:rFonts w:ascii="Courier New" w:hAnsi="Courier New"/>
          <w:color w:val="000000"/>
          <w:sz w:val="40"/>
        </w:rPr>
        <w:t>sēnlín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12">
          <w:r>
            <w:rPr/>
            <w:t>不再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3">
          <w:r>
            <w:rPr/>
            <w:t>谈</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1">
          <w:r>
            <w:rPr/>
            <w:t>原始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
          <w:r>
            <w:rPr/>
            <w:t>森林</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br/>
      </w:r>
    </w:p>
    <w:p>
      <w:r>
        <w:rPr>
          <w:rFonts w:ascii="Arial" w:hAnsi="Arial"/>
          <w:sz w:val="40"/>
        </w:rPr>
        <w:t>I talk about things they can understand, like bridge, golf, politics, ties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speak</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contract</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golf</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politics</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necktie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r>
      <w:r>
        <w:rPr>
          <w:rFonts w:ascii="Courier New" w:hAnsi="Courier New"/>
          <w:color w:val="000000"/>
          <w:sz w:val="40"/>
        </w:rPr>
        <w:t>qiáopái</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gāoěrfūqíu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zhèngzhì</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lǐngdài</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3">
          <w:r>
            <w:rPr/>
            <w:t>谈</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5">
          <w:r>
            <w:rPr/>
            <w:t>理解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6">
          <w:r>
            <w:rPr/>
            <w:t>事情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17">
          <w:r>
            <w:rPr/>
            <w:t>例如</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8">
          <w:r>
            <w:rPr/>
            <w:t>桥牌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9">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20">
          <w:r>
            <w:rPr/>
            <w:t>高尔夫球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9">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1">
          <w:r>
            <w:rPr/>
            <w:t>政治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9">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2">
          <w:r>
            <w:rPr/>
            <w:t>领带</w:t>
          </w:r>
        </w:hyperlink>
      </w:r>
      <w:r>
        <w:rPr>
          <w:rFonts w:ascii="Courier New" w:hAnsi="Courier New"/>
          <w:sz w:val="2"/>
        </w:rPr>
        <w:t xml:space="preserve">   </w:t>
      </w:r>
      <w:r>
        <w:br/>
      </w:r>
    </w:p>
    <w:p>
      <w:r>
        <w:rPr>
          <w:rFonts w:ascii="Arial" w:hAnsi="Arial"/>
          <w:sz w:val="40"/>
        </w:rPr>
        <w:t>The adults are satisfied, thinking they have met a reasonable and understanding person</w:t>
        <w:b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satisfied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fair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tōngqíngdálǐ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shànjiěrényì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3">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4">
          <w:r>
            <w:rPr/>
            <w:t>满意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25">
          <w:r>
            <w:rPr/>
            <w:t>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DB3A34"/>
          <w:sz w:val="80"/>
        </w:rPr>
        <w:hyperlink r:id="rId227">
          <w:r>
            <w:rPr/>
            <w:t>通情达理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228">
          <w:r>
            <w:rPr/>
            <w:t>善解人意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2 Since then, I have lived alone, without a friend I can trust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 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tūixīnzhìfù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29">
          <w:r>
            <w:rPr/>
            <w:t>2</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F77F00"/>
          <w:sz w:val="80"/>
        </w:rPr>
        <w:hyperlink r:id="rId67">
          <w:r>
            <w:rPr/>
            <w:t>从此</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230">
          <w:r>
            <w:rPr/>
            <w:t>孤独</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06D6A0"/>
          <w:sz w:val="80"/>
        </w:rPr>
        <w:hyperlink r:id="rId232">
          <w:r>
            <w:rPr/>
            <w:t>推心置腹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This situation continued until six years ago</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condition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arrive</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br/>
      </w:r>
      <w:r>
        <w:rPr>
          <w:rFonts w:ascii="Courier New" w:hAnsi="Courier New"/>
          <w:sz w:val="2"/>
        </w:rPr>
      </w:r>
      <w:r>
        <w:rPr>
          <w:rFonts w:ascii="Courier New" w:hAnsi="Courier New"/>
          <w:color w:val="000000"/>
          <w:sz w:val="40"/>
        </w:rPr>
        <w:t>zhèzhǒng</w:t>
      </w:r>
      <w:r>
        <w:rPr>
          <w:rFonts w:ascii="Courier New" w:hAnsi="Courier New"/>
          <w:sz w:val="2"/>
        </w:rPr>
      </w:r>
      <w:r>
        <w:rPr>
          <w:rFonts w:ascii="Courier New" w:hAnsi="Courier New"/>
          <w:sz w:val="2"/>
        </w:rPr>
      </w:r>
      <w:r>
        <w:rPr>
          <w:rFonts w:ascii="Courier New" w:hAnsi="Courier New"/>
          <w:color w:val="000000"/>
          <w:sz w:val="40"/>
        </w:rPr>
        <w:t>zhuàngkuàng</w:t>
      </w:r>
      <w:r>
        <w:rPr>
          <w:rFonts w:ascii="Courier New" w:hAnsi="Courier New"/>
          <w:sz w:val="2"/>
        </w:rPr>
      </w:r>
      <w:r>
        <w:rPr>
          <w:rFonts w:ascii="Courier New" w:hAnsi="Courier New"/>
          <w:sz w:val="2"/>
        </w:rPr>
        <w:t xml:space="preserve">                 </w:t>
      </w:r>
      <w:r>
        <w:rPr>
          <w:rFonts w:ascii="Courier New" w:hAnsi="Courier New"/>
          <w:color w:val="000000"/>
          <w:sz w:val="40"/>
        </w:rPr>
        <w:t>yīzhí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yánxù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br/>
      </w:r>
      <w:r>
        <w:rPr>
          <w:rFonts w:ascii="Courier New" w:hAnsi="Courier New"/>
          <w:sz w:val="2"/>
        </w:rPr>
        <w:t xml:space="preserve">              </w:t>
      </w:r>
      <w:r>
        <w:rPr>
          <w:rFonts w:ascii="Courier New" w:hAnsi="Courier New"/>
          <w:color w:val="EF476F"/>
          <w:sz w:val="80"/>
        </w:rPr>
        <w:hyperlink r:id="rId233">
          <w:r>
            <w:rPr/>
            <w:t>这种</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4">
          <w:r>
            <w:rPr/>
            <w:t>状况</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35">
          <w:r>
            <w:rPr/>
            <w:t>一直</w:t>
          </w:r>
        </w:hyperlink>
      </w:r>
      <w:r>
        <w:rPr>
          <w:rFonts w:ascii="Courier New" w:hAnsi="Courier New"/>
          <w:sz w:val="2"/>
        </w:rPr>
      </w:r>
      <w:r>
        <w:rPr>
          <w:rFonts w:ascii="Courier New" w:hAnsi="Courier New"/>
          <w:sz w:val="2"/>
        </w:rPr>
      </w:r>
      <w:r>
        <w:rPr>
          <w:rFonts w:ascii="Courier New" w:hAnsi="Courier New"/>
          <w:color w:val="DB3A34"/>
          <w:sz w:val="80"/>
        </w:rPr>
        <w:hyperlink r:id="rId236">
          <w:r>
            <w:rPr/>
            <w:t>延续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7">
          <w:r>
            <w:rPr/>
            <w:t>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br/>
      </w:r>
    </w:p>
    <w:p>
      <w:r>
        <w:rPr>
          <w:rFonts w:ascii="Arial" w:hAnsi="Arial"/>
          <w:sz w:val="40"/>
        </w:rPr>
        <w:t>Six years ago, my plane broke down, something in the engine broke, and I was forced to land in the Sahara desert</w:t>
        <w:b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malfunctio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gùzhàng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fādòngjī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zhuàng</w:t>
      </w:r>
      <w:r>
        <w:rPr>
          <w:rFonts w:ascii="Courier New" w:hAnsi="Courier New"/>
          <w:sz w:val="2"/>
        </w:rPr>
      </w:r>
      <w:r>
        <w:rPr>
          <w:rFonts w:ascii="Courier New" w:hAnsi="Courier New"/>
          <w:sz w:val="2"/>
        </w:rPr>
      </w:r>
      <w:r>
        <w:rPr>
          <w:rFonts w:ascii="Courier New" w:hAnsi="Courier New"/>
          <w:color w:val="000000"/>
          <w:sz w:val="40"/>
        </w:rPr>
        <w:t>huài</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bèipò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0">
          <w:r>
            <w:rPr/>
            <w:t>故障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1">
          <w:r>
            <w:rPr/>
            <w:t>发动机</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242">
          <w:r>
            <w:rPr/>
            <w:t>某个</w:t>
          </w:r>
        </w:hyperlink>
      </w:r>
      <w:r>
        <w:rPr>
          <w:rFonts w:ascii="Courier New" w:hAnsi="Courier New"/>
          <w:sz w:val="2"/>
        </w:rPr>
      </w:r>
      <w:r>
        <w:rPr>
          <w:rFonts w:ascii="Courier New" w:hAnsi="Courier New"/>
          <w:sz w:val="2"/>
        </w:rPr>
      </w:r>
      <w:r>
        <w:rPr>
          <w:rFonts w:ascii="Courier New" w:hAnsi="Courier New"/>
          <w:color w:val="118AB2"/>
          <w:sz w:val="80"/>
        </w:rPr>
        <w:hyperlink r:id="rId243">
          <w:r>
            <w:rPr/>
            <w:t>部件</w:t>
          </w:r>
        </w:hyperlink>
      </w:r>
      <w:r>
        <w:rPr>
          <w:rFonts w:ascii="Courier New" w:hAnsi="Courier New"/>
          <w:sz w:val="2"/>
        </w:rPr>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5">
          <w:r>
            <w:rPr/>
            <w:t>撞</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6">
          <w:r>
            <w:rPr/>
            <w:t>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47">
          <w:r>
            <w:rPr/>
            <w:t>被迫</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Sahara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sāhālā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48">
          <w:r>
            <w:rPr/>
            <w:t>撒哈拉</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br/>
      </w:r>
    </w:p>
    <w:p>
      <w:r>
        <w:rPr>
          <w:rFonts w:ascii="Arial" w:hAnsi="Arial"/>
          <w:sz w:val="40"/>
        </w:rPr>
        <w:t>No mechanic around, no passenger, so I just scrambled and did it myself, trying to fix the parts</w:t>
        <w:br/>
      </w:r>
      <w:r>
        <w:rPr>
          <w:rFonts w:ascii="Courier New" w:hAnsi="Courier New"/>
          <w:sz w:val="2"/>
        </w:rPr>
        <w:t xml:space="preserve">                                        </w:t>
      </w:r>
      <w:r>
        <w:rPr>
          <w:rFonts w:ascii="Courier New" w:hAnsi="Courier New"/>
          <w:color w:val="000000"/>
          <w:sz w:val="20"/>
        </w:rPr>
        <w:t>at 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mechanic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passenger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tackle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test</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repair</w:t>
      </w:r>
      <w:r>
        <w:rPr>
          <w:rFonts w:ascii="Courier New" w:hAnsi="Courier New"/>
          <w:sz w:val="2"/>
        </w:rPr>
        <w:t xml:space="preserve">                     </w:t>
      </w:r>
      <w:r>
        <w:br/>
      </w:r>
      <w:r>
        <w:rPr>
          <w:rFonts w:ascii="Courier New" w:hAnsi="Courier New"/>
          <w:sz w:val="2"/>
        </w:rPr>
      </w:r>
      <w:r>
        <w:rPr>
          <w:rFonts w:ascii="Courier New" w:hAnsi="Courier New"/>
          <w:color w:val="000000"/>
          <w:sz w:val="40"/>
        </w:rPr>
        <w:t>shēnbiān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jīxièshī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chéngkè</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miǎnwèiqínán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dòngshǒu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xīulǐ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50">
          <w:r>
            <w:rPr/>
            <w:t>身边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251">
          <w:r>
            <w:rPr/>
            <w:t>机械师</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2">
          <w:r>
            <w:rPr/>
            <w:t>乘客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50">
          <w:r>
            <w:rPr/>
            <w:t>只好</w:t>
          </w:r>
        </w:hyperlink>
      </w:r>
      <w:r>
        <w:rPr>
          <w:rFonts w:ascii="Courier New" w:hAnsi="Courier New"/>
          <w:sz w:val="2"/>
        </w:rPr>
      </w:r>
      <w:r>
        <w:rPr>
          <w:rFonts w:ascii="Courier New" w:hAnsi="Courier New"/>
          <w:sz w:val="2"/>
        </w:rPr>
      </w:r>
      <w:r>
        <w:rPr>
          <w:rFonts w:ascii="Courier New" w:hAnsi="Courier New"/>
          <w:color w:val="DB3A34"/>
          <w:sz w:val="80"/>
        </w:rPr>
        <w:hyperlink r:id="rId253">
          <w:r>
            <w:rPr/>
            <w:t>勉为其难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5">
          <w:r>
            <w:rPr/>
            <w:t>动手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6">
          <w:r>
            <w:rPr/>
            <w:t>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57">
          <w:r>
            <w:rPr/>
            <w:t>修理</w:t>
          </w:r>
        </w:hyperlink>
      </w:r>
      <w:r>
        <w:rPr>
          <w:rFonts w:ascii="Courier New" w:hAnsi="Courier New"/>
          <w:sz w:val="2"/>
        </w:rPr>
      </w:r>
      <w:r>
        <w:br/>
      </w:r>
    </w:p>
    <w:p>
      <w:r>
        <w:rPr>
          <w:rFonts w:ascii="Arial" w:hAnsi="Arial"/>
          <w:sz w:val="40"/>
        </w:rPr>
        <w:t>I only have enough water to drink for a week. Whether the plane can be repaired is related to my life and death.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enough</w:t>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 of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néngfǒu</w:t>
      </w:r>
      <w:r>
        <w:rPr>
          <w:rFonts w:ascii="Courier New" w:hAnsi="Courier New"/>
          <w:sz w:val="2"/>
        </w:rPr>
      </w:r>
      <w:r>
        <w:rPr>
          <w:rFonts w:ascii="Courier New" w:hAnsi="Courier New"/>
          <w:sz w:val="2"/>
        </w:rPr>
        <w:t xml:space="preserve">       </w:t>
      </w:r>
      <w:r>
        <w:rPr>
          <w:rFonts w:ascii="Courier New" w:hAnsi="Courier New"/>
          <w:color w:val="000000"/>
          <w:sz w:val="40"/>
        </w:rPr>
        <w:t>xīuhǎo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guānxì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shēngsǐcúnwáng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58">
          <w:r>
            <w:rPr/>
            <w:t>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60">
          <w:r>
            <w:rPr/>
            <w:t>仅</w:t>
          </w:r>
        </w:hyperlink>
      </w:r>
      <w:r>
        <w:rPr>
          <w:rFonts w:ascii="Courier New" w:hAnsi="Courier New"/>
          <w:sz w:val="2"/>
        </w:rPr>
      </w:r>
      <w:r>
        <w:rPr>
          <w:rFonts w:ascii="Courier New" w:hAnsi="Courier New"/>
          <w:sz w:val="2"/>
        </w:rPr>
      </w:r>
      <w:r>
        <w:rPr>
          <w:rFonts w:ascii="Courier New" w:hAnsi="Courier New"/>
          <w:color w:val="DB3A34"/>
          <w:sz w:val="80"/>
        </w:rPr>
        <w:hyperlink r:id="rId261">
          <w:r>
            <w:rPr/>
            <w:t>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63">
          <w:r>
            <w:rPr/>
            <w:t>星期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4">
          <w:r>
            <w:rPr/>
            <w:t>能否</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5">
          <w:r>
            <w:rPr/>
            <w:t>修好</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66">
          <w:r>
            <w:rPr/>
            <w:t>关系</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68">
          <w:r>
            <w:rPr/>
            <w:t>生死存亡</w:t>
          </w:r>
        </w:hyperlink>
      </w:r>
      <w:r>
        <w:rPr>
          <w:rFonts w:ascii="Courier New" w:hAnsi="Courier New"/>
          <w:sz w:val="2"/>
        </w:rPr>
        <w:t xml:space="preserve">      </w:t>
      </w:r>
      <w:r>
        <w:br/>
      </w:r>
    </w:p>
    <w:p>
      <w:r>
        <w:rPr>
          <w:rFonts w:ascii="Arial" w:hAnsi="Arial"/>
          <w:sz w:val="40"/>
        </w:rPr>
        <w:t>On the first night, I slept in a desert thousands of miles away from people</w:t>
        <w:br/>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r>
      <w:r>
        <w:rPr>
          <w:rFonts w:ascii="Courier New" w:hAnsi="Courier New"/>
          <w:color w:val="000000"/>
          <w:sz w:val="20"/>
        </w:rPr>
        <w:t>distant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000000"/>
          <w:sz w:val="80"/>
        </w:rPr>
        <w:hyperlink r:id="rId80">
          <w:r>
            <w:rPr/>
            <w:t>第一</w:t>
          </w:r>
        </w:hyperlink>
      </w:r>
      <w:r>
        <w:rPr>
          <w:rFonts w:ascii="Courier New" w:hAnsi="Courier New"/>
          <w:sz w:val="2"/>
        </w:rPr>
      </w:r>
      <w:r>
        <w:rPr>
          <w:rFonts w:ascii="Courier New" w:hAnsi="Courier New"/>
          <w:sz w:val="2"/>
        </w:rPr>
      </w:r>
      <w:r>
        <w:rPr>
          <w:rFonts w:ascii="Courier New" w:hAnsi="Courier New"/>
          <w:color w:val="003049"/>
          <w:sz w:val="80"/>
        </w:rPr>
        <w:hyperlink r:id="rId269">
          <w:r>
            <w:rPr/>
            <w:t>夜</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70">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1">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2">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3">
          <w:r>
            <w:rPr/>
            <w:t>之</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74">
          <w:r>
            <w:rPr/>
            <w:t>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br/>
      </w:r>
    </w:p>
    <w:p>
      <w:r>
        <w:rPr>
          <w:rFonts w:ascii="Arial" w:hAnsi="Arial"/>
          <w:sz w:val="40"/>
        </w:rPr>
        <w:t>Compared with those in distress who ride on wooden rafts and struggle and float in the vast ocean, I appear more lonely and helpless</w:t>
        <w:b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those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boundless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float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r>
      <w:r>
        <w:rPr>
          <w:rFonts w:ascii="Courier New" w:hAnsi="Courier New"/>
          <w:color w:val="000000"/>
          <w:sz w:val="20"/>
        </w:rPr>
        <w:t>(after a</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lonely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nàxiē</w:t>
      </w:r>
      <w:r>
        <w:rPr>
          <w:rFonts w:ascii="Courier New" w:hAnsi="Courier New"/>
          <w:sz w:val="2"/>
        </w:rPr>
        <w:t xml:space="preserve">                </w:t>
      </w:r>
      <w:r>
        <w:rPr>
          <w:rFonts w:ascii="Courier New" w:hAnsi="Courier New"/>
          <w:sz w:val="2"/>
        </w:rPr>
      </w:r>
      <w:r>
        <w:rPr>
          <w:rFonts w:ascii="Courier New" w:hAnsi="Courier New"/>
          <w:color w:val="000000"/>
          <w:sz w:val="40"/>
        </w:rPr>
        <w:t>chéngzháo</w:t>
      </w:r>
      <w:r>
        <w:rPr>
          <w:rFonts w:ascii="Courier New" w:hAnsi="Courier New"/>
          <w:sz w:val="2"/>
        </w:rPr>
      </w:r>
      <w:r>
        <w:rPr>
          <w:rFonts w:ascii="Courier New" w:hAnsi="Courier New"/>
          <w:sz w:val="2"/>
        </w:rPr>
        <w:t xml:space="preserve">                 </w:t>
      </w:r>
      <w:r>
        <w:rPr>
          <w:rFonts w:ascii="Courier New" w:hAnsi="Courier New"/>
          <w:color w:val="000000"/>
          <w:sz w:val="40"/>
        </w:rPr>
        <w:t>mùpái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mángmáng</w:t>
      </w:r>
      <w:r>
        <w:rPr>
          <w:rFonts w:ascii="Courier New" w:hAnsi="Courier New"/>
          <w:sz w:val="2"/>
        </w:rPr>
      </w:r>
      <w:r>
        <w:rPr>
          <w:rFonts w:ascii="Courier New" w:hAnsi="Courier New"/>
          <w:sz w:val="2"/>
        </w:rPr>
        <w:t xml:space="preserve">       </w:t>
      </w:r>
      <w:r>
        <w:rPr>
          <w:rFonts w:ascii="Courier New" w:hAnsi="Courier New"/>
          <w:color w:val="000000"/>
          <w:sz w:val="40"/>
        </w:rPr>
        <w:t>dàyáng</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r>
      <w:r>
        <w:rPr>
          <w:rFonts w:ascii="Courier New" w:hAnsi="Courier New"/>
          <w:color w:val="000000"/>
          <w:sz w:val="40"/>
        </w:rPr>
        <w:t>zhēngzhā</w:t>
      </w:r>
      <w:r>
        <w:rPr>
          <w:rFonts w:ascii="Courier New" w:hAnsi="Courier New"/>
          <w:sz w:val="2"/>
        </w:rPr>
      </w:r>
      <w:r>
        <w:rPr>
          <w:rFonts w:ascii="Courier New" w:hAnsi="Courier New"/>
          <w:sz w:val="2"/>
        </w:rPr>
        <w:t xml:space="preserve">       </w:t>
      </w:r>
      <w:r>
        <w:rPr>
          <w:rFonts w:ascii="Courier New" w:hAnsi="Courier New"/>
          <w:color w:val="000000"/>
          <w:sz w:val="40"/>
        </w:rPr>
        <w:t>piāofú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yùxiǎn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xiǎndé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gūdú</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77">
          <w:r>
            <w:rPr/>
            <w:t>那些</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8">
          <w:r>
            <w:rPr/>
            <w:t>乘着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79">
          <w:r>
            <w:rPr/>
            <w:t>木排</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80">
          <w:r>
            <w:rPr/>
            <w:t>茫茫</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81">
          <w:r>
            <w:rPr/>
            <w:t>大洋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82">
          <w:r>
            <w:rPr/>
            <w:t>挣扎</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83">
          <w:r>
            <w:rPr/>
            <w:t>漂浮</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84">
          <w:r>
            <w:rPr/>
            <w:t>遇险</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85">
          <w:r>
            <w:rPr/>
            <w:t>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87">
          <w:r>
            <w:rPr/>
            <w:t>显得</w:t>
          </w:r>
        </w:hyperlink>
      </w:r>
      <w:r>
        <w:rPr>
          <w:rFonts w:ascii="Courier New" w:hAnsi="Courier New"/>
          <w:sz w:val="2"/>
        </w:rPr>
      </w:r>
      <w:r>
        <w:rPr>
          <w:rFonts w:ascii="Courier New" w:hAnsi="Courier New"/>
          <w:sz w:val="2"/>
        </w:rPr>
      </w:r>
      <w:r>
        <w:rPr>
          <w:rFonts w:ascii="Courier New" w:hAnsi="Courier New"/>
          <w:color w:val="06D6A0"/>
          <w:sz w:val="80"/>
        </w:rPr>
        <w:hyperlink r:id="rId230">
          <w:r>
            <w:rPr/>
            <w:t>孤独</w:t>
          </w:r>
        </w:hyperlink>
      </w:r>
      <w:r>
        <w:rPr>
          <w:rFonts w:ascii="Courier New" w:hAnsi="Courier New"/>
          <w:sz w:val="2"/>
        </w:rPr>
      </w:r>
      <w:r>
        <w:br/>
      </w:r>
    </w:p>
    <w:p>
      <w:r>
        <w:rPr>
          <w:rFonts w:ascii="Arial" w:hAnsi="Arial"/>
          <w:sz w:val="40"/>
        </w:rPr>
        <w:t>When the morning sun first appeared, a thin and wonderful voice woke me up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first</w:t>
      </w:r>
      <w:r>
        <w:rPr>
          <w:rFonts w:ascii="Courier New" w:hAnsi="Courier New"/>
          <w:sz w:val="2"/>
        </w:rPr>
      </w:r>
      <w:r>
        <w:rPr>
          <w:rFonts w:ascii="Courier New" w:hAnsi="Courier New"/>
          <w:sz w:val="2"/>
        </w:rPr>
        <w:t xml:space="preserve">                   </w:t>
      </w:r>
      <w:r>
        <w:rPr>
          <w:rFonts w:ascii="Courier New" w:hAnsi="Courier New"/>
          <w:color w:val="000000"/>
          <w:sz w:val="20"/>
        </w:rPr>
        <w:t>dew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fantastic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zhāoxiá</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xìxìde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qímiào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88">
          <w:r>
            <w:rPr/>
            <w:t>朝霞</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89">
          <w:r>
            <w:rPr/>
            <w:t>初</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90">
          <w:r>
            <w:rPr/>
            <w:t>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000000"/>
          <w:sz w:val="80"/>
        </w:rPr>
        <w:hyperlink r:id="rId292">
          <w:r>
            <w:rPr/>
            <w:t>细细的</w:t>
          </w:r>
        </w:hyperlink>
      </w:r>
      <w:r>
        <w:rPr>
          <w:rFonts w:ascii="Courier New" w:hAnsi="Courier New"/>
          <w:sz w:val="2"/>
        </w:rPr>
      </w:r>
      <w:r>
        <w:rPr>
          <w:rFonts w:ascii="Courier New" w:hAnsi="Courier New"/>
          <w:sz w:val="2"/>
        </w:rPr>
      </w:r>
      <w:r>
        <w:rPr>
          <w:rFonts w:ascii="Courier New" w:hAnsi="Courier New"/>
          <w:color w:val="06D6A0"/>
          <w:sz w:val="80"/>
        </w:rPr>
        <w:hyperlink r:id="rId293">
          <w:r>
            <w:rPr/>
            <w:t>奇妙</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4">
          <w:r>
            <w:rPr/>
            <w:t>声音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type="page"/>
      </w:r>
    </w:p>
    <w:p>
      <w:r>
        <w:rPr>
          <w:rFonts w:ascii="Arial" w:hAnsi="Arial"/>
          <w:sz w:val="40"/>
        </w:rPr>
        <w:t>You can imagine how surprised I was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dāngshí</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liángyà</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9">
          <w:r>
            <w:rPr/>
            <w:t>当时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00">
          <w:r>
            <w:rPr/>
            <w:t>惊讶</w:t>
          </w:r>
        </w:hyperlink>
      </w:r>
      <w:r>
        <w:rPr>
          <w:rFonts w:ascii="Courier New" w:hAnsi="Courier New"/>
          <w:sz w:val="2"/>
        </w:rPr>
        <w:t xml:space="preserve">   </w:t>
      </w:r>
      <w:r>
        <w:br/>
      </w:r>
    </w:p>
    <w:p>
      <w:r>
        <w:rPr>
          <w:rFonts w:ascii="Arial" w:hAnsi="Arial"/>
          <w:sz w:val="40"/>
        </w:rPr>
        <w:t xml:space="preserve">The thin wonderful voice said: "Excuse me... please draw me a sheep!" "What did you say?" "Draw me a sheep..." I was like </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fantastic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excuse 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xìxìde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qímiào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láojià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292">
          <w:r>
            <w:rPr/>
            <w:t>细细的</w:t>
          </w:r>
        </w:hyperlink>
      </w:r>
      <w:r>
        <w:rPr>
          <w:rFonts w:ascii="Courier New" w:hAnsi="Courier New"/>
          <w:sz w:val="2"/>
        </w:rPr>
      </w:r>
      <w:r>
        <w:rPr>
          <w:rFonts w:ascii="Courier New" w:hAnsi="Courier New"/>
          <w:sz w:val="2"/>
        </w:rPr>
      </w:r>
      <w:r>
        <w:rPr>
          <w:rFonts w:ascii="Courier New" w:hAnsi="Courier New"/>
          <w:color w:val="06D6A0"/>
          <w:sz w:val="80"/>
        </w:rPr>
        <w:hyperlink r:id="rId293">
          <w:r>
            <w:rPr/>
            <w:t>奇妙</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4">
          <w:r>
            <w:rPr/>
            <w:t>声音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01">
          <w:r>
            <w:rPr/>
            <w:t>劳驾</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meet by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lightning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zāo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léijí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08">
          <w:r>
            <w:rPr/>
            <w:t>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09">
          <w:r>
            <w:rPr/>
            <w:t>雷击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I rubbed my eyes hard, looked carefully, and saw a very strange little man, who was watching me there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exert</w:t>
      </w:r>
      <w:r>
        <w:rPr>
          <w:rFonts w:ascii="Courier New" w:hAnsi="Courier New"/>
          <w:sz w:val="2"/>
        </w:rPr>
        <w:t xml:space="preserve">                              </w:t>
      </w:r>
      <w:r>
        <w:rPr>
          <w:rFonts w:ascii="Courier New" w:hAnsi="Courier New"/>
          <w:sz w:val="2"/>
        </w:rPr>
      </w:r>
      <w:r>
        <w:rPr>
          <w:rFonts w:ascii="Courier New" w:hAnsi="Courier New"/>
          <w:color w:val="000000"/>
          <w:sz w:val="20"/>
        </w:rPr>
        <w:t>to knead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peculiar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shǐjìng</w:t>
      </w:r>
      <w:r>
        <w:rPr>
          <w:rFonts w:ascii="Courier New" w:hAnsi="Courier New"/>
          <w:sz w:val="2"/>
        </w:rPr>
      </w:r>
      <w:r>
        <w:rPr>
          <w:rFonts w:ascii="Courier New" w:hAnsi="Courier New"/>
          <w:sz w:val="2"/>
        </w:rPr>
        <w:t xml:space="preserve">          </w:t>
      </w:r>
      <w:r>
        <w:rPr>
          <w:rFonts w:ascii="Courier New" w:hAnsi="Courier New"/>
          <w:color w:val="000000"/>
          <w:sz w:val="40"/>
        </w:rPr>
        <w:t>róu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zhǐjiàn</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10">
          <w:r>
            <w:rPr/>
            <w:t>使劲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11">
          <w:r>
            <w:rPr/>
            <w:t>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2">
          <w:r>
            <w:rPr/>
            <w:t>眼睛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90">
          <w:r>
            <w:rPr/>
            <w:t>仔细</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13">
          <w:r>
            <w:rPr/>
            <w:t>只见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14">
          <w:r>
            <w:rPr/>
            <w:t>奇特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6">
          <w:r>
            <w:rPr/>
            <w:t>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r>
      <w:r>
        <w:rPr>
          <w:rFonts w:ascii="Courier New" w:hAnsi="Courier New"/>
          <w:color w:val="DB3A34"/>
          <w:sz w:val="80"/>
        </w:rPr>
        <w:hyperlink r:id="rId318">
          <w:r>
            <w:rPr/>
            <w:t>注视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p>
    <w:p>
      <w:r>
        <w:rPr>
          <w:rFonts w:ascii="Arial" w:hAnsi="Arial"/>
          <w:sz w:val="40"/>
        </w:rPr>
        <w:t>Here's one of the most successful portraits I've ever painted of him.</w:t>
        <w:br/>
      </w:r>
      <w:r>
        <w:rPr>
          <w:rFonts w:ascii="Courier New" w:hAnsi="Courier New"/>
          <w:sz w:val="2"/>
        </w:rPr>
        <w:t xml:space="preserve">                                   </w:t>
      </w:r>
      <w:r>
        <w:rPr>
          <w:rFonts w:ascii="Courier New" w:hAnsi="Courier New"/>
          <w:color w:val="000000"/>
          <w:sz w:val="20"/>
        </w:rPr>
        <w:t>to boil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success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br/>
      </w:r>
      <w:r>
        <w:rPr>
          <w:rFonts w:ascii="Courier New" w:hAnsi="Courier New"/>
          <w:sz w:val="2"/>
        </w:rPr>
      </w:r>
      <w:r>
        <w:rPr>
          <w:rFonts w:ascii="Courier New" w:hAnsi="Courier New"/>
          <w:color w:val="000000"/>
          <w:sz w:val="40"/>
        </w:rPr>
        <w:t>xiàmiàn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chénggōng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43">
          <w:r>
            <w:rPr/>
            <w:t>下面</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319">
          <w:r>
            <w:rPr/>
            <w:t>以后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
          <w:r>
            <w:rPr/>
            <w:t>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21">
          <w:r>
            <w:rPr/>
            <w:t>成功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br/>
      </w:r>
    </w:p>
    <w:p>
      <w:r>
        <w:rPr>
          <w:rFonts w:ascii="Arial" w:hAnsi="Arial"/>
          <w:sz w:val="40"/>
        </w:rPr>
        <w:t>Of course, it's not as cute and handsome as he is, and it's not my fault, but the adults, who ruined my career as a painter when I was six years old</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person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adorable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jùnměi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EF476F"/>
          <w:sz w:val="80"/>
        </w:rPr>
        <w:hyperlink r:id="rId323">
          <w:r>
            <w:rPr/>
            <w:t>本人</w:t>
          </w:r>
        </w:hyperlink>
      </w:r>
      <w:r>
        <w:rPr>
          <w:rFonts w:ascii="Courier New" w:hAnsi="Courier New"/>
          <w:sz w:val="2"/>
        </w:rPr>
      </w:r>
      <w:r>
        <w:rPr>
          <w:rFonts w:ascii="Courier New" w:hAnsi="Courier New"/>
          <w:sz w:val="2"/>
        </w:rPr>
      </w:r>
      <w:r>
        <w:rPr>
          <w:rFonts w:ascii="Courier New" w:hAnsi="Courier New"/>
          <w:color w:val="06D6A0"/>
          <w:sz w:val="80"/>
        </w:rPr>
        <w:hyperlink r:id="rId324">
          <w:r>
            <w:rPr/>
            <w:t>可爱</w:t>
          </w:r>
        </w:hyperlink>
      </w:r>
      <w:r>
        <w:rPr>
          <w:rFonts w:ascii="Courier New" w:hAnsi="Courier New"/>
          <w:sz w:val="2"/>
        </w:rPr>
      </w:r>
      <w:r>
        <w:rPr>
          <w:rFonts w:ascii="Courier New" w:hAnsi="Courier New"/>
          <w:sz w:val="2"/>
        </w:rPr>
      </w:r>
      <w:r>
        <w:rPr>
          <w:rFonts w:ascii="Courier New" w:hAnsi="Courier New"/>
          <w:color w:val="06D6A0"/>
          <w:sz w:val="80"/>
        </w:rPr>
        <w:hyperlink r:id="rId325">
          <w:r>
            <w:rPr/>
            <w:t>俊美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27">
          <w:r>
            <w:rPr/>
            <w:t>怪</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27">
          <w:r>
            <w:rPr/>
            <w:t>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hold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painter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nànián</w:t>
      </w:r>
      <w:r>
        <w:rPr>
          <w:rFonts w:ascii="Courier New" w:hAnsi="Courier New"/>
          <w:sz w:val="2"/>
        </w:rPr>
        <w:t xml:space="preserve">      </w:t>
      </w:r>
      <w:r>
        <w:rPr>
          <w:rFonts w:ascii="Courier New" w:hAnsi="Courier New"/>
          <w:sz w:val="2"/>
        </w:rPr>
      </w:r>
      <w:r>
        <w:rPr>
          <w:rFonts w:ascii="Courier New" w:hAnsi="Courier New"/>
          <w:color w:val="000000"/>
          <w:sz w:val="40"/>
        </w:rPr>
        <w:t>zàngsòng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29">
          <w:r>
            <w:rPr/>
            <w:t>那年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0">
          <w:r>
            <w:rPr/>
            <w:t>葬送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5">
          <w:r>
            <w:rPr/>
            <w:t>画家</w:t>
          </w:r>
        </w:hyperlink>
      </w:r>
      <w:r>
        <w:rPr>
          <w:rFonts w:ascii="Courier New" w:hAnsi="Courier New"/>
          <w:sz w:val="2"/>
        </w:rPr>
      </w:r>
      <w:r>
        <w:br/>
      </w:r>
    </w:p>
    <w:p>
      <w:r>
        <w:rPr>
          <w:rFonts w:ascii="Arial" w:hAnsi="Arial"/>
          <w:sz w:val="40"/>
        </w:rPr>
        <w:t>I haven't drawn a single drawing other than drawing a boa constrictor with and without an open belly</w:t>
        <w:br/>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br/>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zhīwài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br/>
      </w:r>
      <w:r>
        <w:rPr>
          <w:rFonts w:ascii="Courier New" w:hAnsi="Courier New"/>
          <w:sz w:val="2"/>
        </w:rPr>
      </w:r>
      <w:r>
        <w:rPr>
          <w:rFonts w:ascii="Courier New" w:hAnsi="Courier New"/>
          <w:color w:val="000000"/>
          <w:sz w:val="80"/>
        </w:rPr>
        <w:hyperlink r:id="rId331">
          <w:r>
            <w:rPr/>
            <w:t>除了</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32">
          <w:r>
            <w:rPr/>
            <w:t>之外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br/>
      </w:r>
    </w:p>
    <w:p>
      <w:r>
        <w:rPr>
          <w:rFonts w:ascii="Arial" w:hAnsi="Arial"/>
          <w:sz w:val="40"/>
        </w:rPr>
        <w:t>I was taken aback and my eyes widened as I looked at this sudden appearance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perfectly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dàchīyīliáng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r>
      <w:r>
        <w:rPr>
          <w:rFonts w:ascii="Courier New" w:hAnsi="Courier New"/>
          <w:color w:val="000000"/>
          <w:sz w:val="40"/>
        </w:rPr>
        <w:t>dèng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līuyuán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r>
      <w:r>
        <w:rPr>
          <w:rFonts w:ascii="Courier New" w:hAnsi="Courier New"/>
          <w:color w:val="000000"/>
          <w:sz w:val="40"/>
        </w:rPr>
        <w:t>chūxiàn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33">
          <w:r>
            <w:rPr/>
            <w:t>大吃一惊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2">
          <w:r>
            <w:rPr/>
            <w:t>眼睛</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34">
          <w:r>
            <w:rPr/>
            <w:t>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35">
          <w:r>
            <w:rPr/>
            <w:t>溜圆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8">
          <w:r>
            <w:rPr/>
            <w:t>出现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Don't forget, this is a place far away from people, thousands of miles away.</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forget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r>
      <w:r>
        <w:rPr>
          <w:rFonts w:ascii="Courier New" w:hAnsi="Courier New"/>
          <w:color w:val="000000"/>
          <w:sz w:val="20"/>
        </w:rPr>
        <w:t>distant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40">
          <w:r>
            <w:rPr/>
            <w:t>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70">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1">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2">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3">
          <w:r>
            <w:rPr/>
            <w:t>之</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74">
          <w:r>
            <w:rPr/>
            <w:t>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br/>
      </w:r>
    </w:p>
    <w:p>
      <w:r>
        <w:rPr>
          <w:rFonts w:ascii="Arial" w:hAnsi="Arial"/>
          <w:sz w:val="40"/>
        </w:rPr>
        <w:t>This little man of mine doesn't look like he's lost his way, nor does he look like a ghost of exhaustion, starvation, thirst, or fright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thirsty</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mí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6">
          <w:r>
            <w:rPr/>
            <w:t>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6">
          <w:r>
            <w:rPr/>
            <w:t>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347">
          <w:r>
            <w:rPr/>
            <w:t>累死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48">
          <w:r>
            <w:rPr/>
            <w:t>饿</w:t>
          </w:r>
        </w:hyperlink>
      </w:r>
      <w:r>
        <w:rPr>
          <w:rFonts w:ascii="Courier New" w:hAnsi="Courier New"/>
          <w:sz w:val="2"/>
        </w:rPr>
      </w:r>
      <w:r>
        <w:rPr>
          <w:rFonts w:ascii="Courier New" w:hAnsi="Courier New"/>
          <w:sz w:val="2"/>
        </w:rPr>
      </w:r>
      <w:r>
        <w:rPr>
          <w:rFonts w:ascii="Courier New" w:hAnsi="Courier New"/>
          <w:color w:val="DB3A34"/>
          <w:sz w:val="80"/>
        </w:rPr>
        <w:hyperlink r:id="rId349">
          <w:r>
            <w:rPr/>
            <w:t>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50">
          <w:r>
            <w:rPr/>
            <w:t>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49">
          <w:r>
            <w:rPr/>
            <w:t>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51">
          <w:r>
            <w:rPr/>
            <w:t>吓</w:t>
          </w:r>
        </w:hyperlink>
      </w:r>
      <w:r>
        <w:rPr>
          <w:rFonts w:ascii="Courier New" w:hAnsi="Courier New"/>
          <w:sz w:val="2"/>
        </w:rPr>
      </w:r>
      <w:r>
        <w:rPr>
          <w:rFonts w:ascii="Courier New" w:hAnsi="Courier New"/>
          <w:sz w:val="2"/>
        </w:rPr>
      </w:r>
      <w:r>
        <w:rPr>
          <w:rFonts w:ascii="Courier New" w:hAnsi="Courier New"/>
          <w:color w:val="06D6A0"/>
          <w:sz w:val="80"/>
        </w:rPr>
        <w:hyperlink r:id="rId349">
          <w:r>
            <w:rPr/>
            <w:t>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is not at all like a child lost in the desert, not like a child who is far away from people, thousands of miles away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r>
      <w:r>
        <w:rPr>
          <w:rFonts w:ascii="Courier New" w:hAnsi="Courier New"/>
          <w:color w:val="000000"/>
          <w:sz w:val="20"/>
        </w:rPr>
        <w:t>distant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míshī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2">
          <w:r>
            <w:rPr/>
            <w:t>迷失</w:t>
          </w:r>
        </w:hyperlink>
      </w:r>
      <w:r>
        <w:rPr>
          <w:rFonts w:ascii="Courier New" w:hAnsi="Courier New"/>
          <w:sz w:val="2"/>
        </w:rPr>
      </w:r>
      <w:r>
        <w:rPr>
          <w:rFonts w:ascii="Courier New" w:hAnsi="Courier New"/>
          <w:sz w:val="2"/>
        </w:rPr>
      </w:r>
      <w:r>
        <w:rPr>
          <w:rFonts w:ascii="Courier New" w:hAnsi="Courier New"/>
          <w:color w:val="000000"/>
          <w:sz w:val="80"/>
        </w:rPr>
        <w:hyperlink r:id="rId353">
          <w:r>
            <w:rPr/>
            <w:t>于</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70">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1">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2">
          <w:r>
            <w:rPr/>
            <w:t>千</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3">
          <w:r>
            <w:rPr/>
            <w:t>之</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74">
          <w:r>
            <w:rPr/>
            <w:t>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I was finally able to open my mouth to speak, and I asked him: "...what are you doing here?"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calm 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r>
      <w:r>
        <w:rPr>
          <w:rFonts w:ascii="Courier New" w:hAnsi="Courier New"/>
          <w:color w:val="000000"/>
          <w:sz w:val="40"/>
        </w:rPr>
        <w:t>nénggòu</w:t>
      </w:r>
      <w:r>
        <w:rPr>
          <w:rFonts w:ascii="Courier New" w:hAnsi="Courier New"/>
          <w:sz w:val="2"/>
        </w:rPr>
      </w:r>
      <w:r>
        <w:rPr>
          <w:rFonts w:ascii="Courier New" w:hAnsi="Courier New"/>
          <w:sz w:val="2"/>
        </w:rPr>
      </w:r>
      <w:r>
        <w:rPr>
          <w:rFonts w:ascii="Courier New" w:hAnsi="Courier New"/>
          <w:color w:val="000000"/>
          <w:sz w:val="40"/>
        </w:rPr>
        <w:t>zhāngkǒu</w:t>
      </w:r>
      <w:r>
        <w:rPr>
          <w:rFonts w:ascii="Courier New" w:hAnsi="Courier New"/>
          <w:sz w:val="2"/>
        </w:rPr>
      </w:r>
      <w:r>
        <w:rPr>
          <w:rFonts w:ascii="Courier New" w:hAnsi="Courier New"/>
          <w:sz w:val="2"/>
        </w:rPr>
      </w:r>
      <w:r>
        <w:rPr>
          <w:rFonts w:ascii="Courier New" w:hAnsi="Courier New"/>
          <w:color w:val="000000"/>
          <w:sz w:val="40"/>
        </w:rPr>
        <w:t>shuōhuà</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bùhuāngbùmáng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4">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55">
          <w:r>
            <w:rPr/>
            <w:t>能够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56">
          <w:r>
            <w:rPr/>
            <w:t>张口</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57">
          <w:r>
            <w:rPr/>
            <w:t>说话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58">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59">
          <w:r>
            <w:rPr/>
            <w:t>不慌不忙</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heavy</w:t>
      </w:r>
      <w:r>
        <w:rPr>
          <w:rFonts w:ascii="Courier New" w:hAnsi="Courier New"/>
          <w:sz w:val="2"/>
        </w:rPr>
        <w:t xml:space="preserve">                         </w:t>
      </w:r>
      <w:r>
        <w:rPr>
          <w:rFonts w:ascii="Courier New" w:hAnsi="Courier New"/>
          <w:sz w:val="2"/>
        </w:rPr>
      </w:r>
      <w:r>
        <w:rPr>
          <w:rFonts w:ascii="Courier New" w:hAnsi="Courier New"/>
          <w:color w:val="000000"/>
          <w:sz w:val="20"/>
        </w:rPr>
        <w:t>to state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solemn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zhòng</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60">
          <w:r>
            <w:rPr/>
            <w:t>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61">
          <w:r>
            <w:rPr/>
            <w:t>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2">
          <w:r>
            <w:rPr/>
            <w:t>要求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64">
          <w:r>
            <w:rPr/>
            <w:t>严肃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6">
          <w:r>
            <w:rPr/>
            <w:t>事情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or in</w:t>
      </w:r>
      <w:r>
        <w:rPr>
          <w:rFonts w:ascii="Courier New" w:hAnsi="Courier New"/>
          <w:sz w:val="2"/>
        </w:rPr>
      </w:r>
      <w:r>
        <w:rPr>
          <w:rFonts w:ascii="Courier New" w:hAnsi="Courier New"/>
          <w:sz w:val="2"/>
        </w:rPr>
        <w:t xml:space="preserve">                 </w:t>
      </w:r>
      <w:r>
        <w:rPr>
          <w:rFonts w:ascii="Courier New" w:hAnsi="Courier New"/>
          <w:color w:val="000000"/>
          <w:sz w:val="20"/>
        </w:rPr>
        <w:t>mysterious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dare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dāng</w:t>
      </w:r>
      <w:r>
        <w:rPr>
          <w:rFonts w:ascii="Courier New" w:hAnsi="Courier New"/>
          <w:sz w:val="2"/>
        </w:rPr>
      </w:r>
      <w:r>
        <w:rPr>
          <w:rFonts w:ascii="Courier New" w:hAnsi="Courier New"/>
          <w:sz w:val="2"/>
        </w:rPr>
        <w:t xml:space="preserve">       </w:t>
      </w:r>
      <w:r>
        <w:rPr>
          <w:rFonts w:ascii="Courier New" w:hAnsi="Courier New"/>
          <w:color w:val="000000"/>
          <w:sz w:val="40"/>
        </w:rPr>
        <w:t>shénmì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xīnliángròutiào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5">
          <w:r>
            <w:rPr/>
            <w:t>当</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66">
          <w:r>
            <w:rPr/>
            <w:t>神秘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68">
          <w:r>
            <w:rPr/>
            <w:t>使得</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69">
          <w:r>
            <w:rPr/>
            <w:t>心惊肉跳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0">
          <w:r>
            <w:rPr/>
            <w:t>敢</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Although, living in a desert far away from human beings, facing the threat of death, and asking people to paint, I still took out a piece of paper and a pen from my pocket.</w:t>
        <w:br/>
      </w:r>
      <w:r>
        <w:rPr>
          <w:rFonts w:ascii="Courier New" w:hAnsi="Courier New"/>
          <w:sz w:val="2"/>
        </w:rPr>
        <w:t xml:space="preserve">                           </w:t>
      </w:r>
      <w:r>
        <w:rPr>
          <w:rFonts w:ascii="Courier New" w:hAnsi="Courier New"/>
          <w:color w:val="000000"/>
          <w:sz w:val="20"/>
        </w:rPr>
        <w:t>although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barren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unavoidabl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desolate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sūirán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huāngmò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miànlín</w:t>
      </w:r>
      <w:r>
        <w:rPr>
          <w:rFonts w:ascii="Courier New" w:hAnsi="Courier New"/>
          <w:sz w:val="2"/>
        </w:rPr>
      </w:r>
      <w:r>
        <w:rPr>
          <w:rFonts w:ascii="Courier New" w:hAnsi="Courier New"/>
          <w:sz w:val="2"/>
        </w:rPr>
        <w:t xml:space="preserve">       </w:t>
      </w:r>
      <w:r>
        <w:rPr>
          <w:rFonts w:ascii="Courier New" w:hAnsi="Courier New"/>
          <w:color w:val="000000"/>
          <w:sz w:val="40"/>
        </w:rPr>
        <w:t>sǐwáng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wēixié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wèimiǎn</w:t>
      </w:r>
      <w:r>
        <w:rPr>
          <w:rFonts w:ascii="Courier New" w:hAnsi="Courier New"/>
          <w:sz w:val="2"/>
        </w:rPr>
      </w:r>
      <w:r>
        <w:rPr>
          <w:rFonts w:ascii="Courier New" w:hAnsi="Courier New"/>
          <w:sz w:val="2"/>
        </w:rPr>
      </w:r>
      <w:r>
        <w:rPr>
          <w:rFonts w:ascii="Courier New" w:hAnsi="Courier New"/>
          <w:color w:val="000000"/>
          <w:sz w:val="40"/>
        </w:rPr>
        <w:t>huāng</w:t>
      </w:r>
      <w:r>
        <w:rPr>
          <w:rFonts w:ascii="Courier New" w:hAnsi="Courier New"/>
          <w:sz w:val="2"/>
        </w:rPr>
      </w:r>
      <w:r>
        <w:rPr>
          <w:rFonts w:ascii="Courier New" w:hAnsi="Courier New"/>
          <w:sz w:val="2"/>
        </w:rPr>
      </w:r>
      <w:r>
        <w:rPr>
          <w:rFonts w:ascii="Courier New" w:hAnsi="Courier New"/>
          <w:color w:val="000000"/>
          <w:sz w:val="40"/>
        </w:rPr>
        <w:t>táng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71">
          <w:r>
            <w:rPr/>
            <w:t>虽然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2">
          <w:r>
            <w:rPr/>
            <w:t>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73">
          <w:r>
            <w:rPr/>
            <w:t>处</w:t>
          </w:r>
        </w:hyperlink>
      </w:r>
      <w:r>
        <w:rPr>
          <w:rFonts w:ascii="Courier New" w:hAnsi="Courier New"/>
          <w:sz w:val="2"/>
        </w:rPr>
      </w:r>
      <w:r>
        <w:rPr>
          <w:rFonts w:ascii="Courier New" w:hAnsi="Courier New"/>
          <w:sz w:val="2"/>
        </w:rPr>
      </w:r>
      <w:r>
        <w:rPr>
          <w:rFonts w:ascii="Courier New" w:hAnsi="Courier New"/>
          <w:color w:val="DB3A34"/>
          <w:sz w:val="80"/>
        </w:rPr>
        <w:hyperlink r:id="rId270">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1">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4">
          <w:r>
            <w:rPr/>
            <w:t>荒漠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5">
          <w:r>
            <w:rPr/>
            <w:t>面临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76">
          <w:r>
            <w:rPr/>
            <w:t>死亡</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77">
          <w:r>
            <w:rPr/>
            <w:t>威胁</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8">
          <w:r>
            <w:rPr/>
            <w:t>叫</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379">
          <w:r>
            <w:rPr/>
            <w:t>画画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2">
          <w:r>
            <w:rPr/>
            <w:t>要求</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0">
          <w:r>
            <w:rPr/>
            <w:t>未免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81">
          <w:r>
            <w:rPr/>
            <w:t>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82">
          <w:r>
            <w:rPr/>
            <w:t>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paper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branch</w:t>
      </w:r>
      <w:r>
        <w:rPr>
          <w:rFonts w:ascii="Courier New" w:hAnsi="Courier New"/>
          <w:sz w:val="2"/>
        </w:rPr>
        <w:t xml:space="preserve">   </w:t>
      </w:r>
      <w:r>
        <w:br/>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kǒudài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383">
          <w:r>
            <w:rPr/>
            <w:t>还是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5">
          <w:r>
            <w:rPr/>
            <w:t>口袋</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6">
          <w:r>
            <w:rPr/>
            <w:t>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7">
          <w:r>
            <w:rPr/>
            <w:t>纸</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388">
          <w:r>
            <w:rPr/>
            <w:t>枝</w:t>
          </w:r>
        </w:hyperlink>
      </w:r>
      <w:r>
        <w:rPr>
          <w:rFonts w:ascii="Courier New" w:hAnsi="Courier New"/>
          <w:sz w:val="2"/>
        </w:rPr>
      </w:r>
      <w:r>
        <w:br/>
      </w:r>
    </w:p>
    <w:p>
      <w:r>
        <w:rPr>
          <w:rFonts w:ascii="Arial" w:hAnsi="Arial"/>
          <w:sz w:val="40"/>
        </w:rPr>
        <w:t>I suddenly remembered that apart from studying geography, history, arithmetic, and grammar, I had never painted before, so I said to the little man angrily that I can't paint.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suddenly</w:t>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study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history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arithmetic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grammar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r>
      <w:r>
        <w:rPr>
          <w:rFonts w:ascii="Courier New" w:hAnsi="Courier New"/>
          <w:color w:val="000000"/>
          <w:sz w:val="40"/>
        </w:rPr>
        <w:t>zuànyán</w:t>
      </w:r>
      <w:r>
        <w:rPr>
          <w:rFonts w:ascii="Courier New" w:hAnsi="Courier New"/>
          <w:sz w:val="2"/>
        </w:rPr>
      </w:r>
      <w:r>
        <w:rPr>
          <w:rFonts w:ascii="Courier New" w:hAnsi="Courier New"/>
          <w:sz w:val="2"/>
        </w:rPr>
        <w:t xml:space="preserve">                           </w:t>
      </w:r>
      <w:r>
        <w:rPr>
          <w:rFonts w:ascii="Courier New" w:hAnsi="Courier New"/>
          <w:color w:val="000000"/>
          <w:sz w:val="40"/>
        </w:rPr>
        <w:t>dìlǐ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suànzhú</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389">
          <w:r>
            <w:rPr/>
            <w:t>忽然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31">
          <w:r>
            <w:rPr/>
            <w:t>除了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0">
          <w:r>
            <w:rPr/>
            <w:t>钻研</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6">
          <w:r>
            <w:rPr/>
            <w:t>地理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7">
          <w:r>
            <w:rPr/>
            <w:t>历史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8">
          <w:r>
            <w:rPr/>
            <w:t>算术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9">
          <w:r>
            <w:rPr/>
            <w:t>语法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3">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91">
          <w:r>
            <w:rPr/>
            <w:t>好气</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powerful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r>
      <w:r>
        <w:rPr>
          <w:rFonts w:ascii="Courier New" w:hAnsi="Courier New"/>
          <w:color w:val="000000"/>
          <w:sz w:val="40"/>
        </w:rPr>
        <w:t>chōng</w:t>
      </w:r>
      <w:r>
        <w:rPr>
          <w:rFonts w:ascii="Courier New" w:hAnsi="Courier New"/>
          <w:sz w:val="2"/>
        </w:rPr>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92">
          <w:r>
            <w:rPr/>
            <w:t>冲</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br/>
      </w:r>
    </w:p>
    <w:p>
      <w:r>
        <w:rPr>
          <w:rFonts w:ascii="Arial" w:hAnsi="Arial"/>
          <w:sz w:val="40"/>
        </w:rPr>
        <w:t>He said, "It doesn't matter, draw me a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unimportan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bùyàojǐn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94">
          <w:r>
            <w:rPr/>
            <w:t>不要紧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br/>
      </w:r>
    </w:p>
    <w:p>
      <w:r>
        <w:rPr>
          <w:rFonts w:ascii="Arial" w:hAnsi="Arial"/>
          <w:sz w:val="40"/>
        </w:rPr>
        <w:t>I have never painted sheep, only those two paintings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 (in</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cóngméi</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r>
      <w:r>
        <w:rPr>
          <w:rFonts w:ascii="Courier New" w:hAnsi="Courier New"/>
          <w:color w:val="000000"/>
          <w:sz w:val="40"/>
        </w:rPr>
        <w:t>zhāng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95">
          <w:r>
            <w:rPr/>
            <w:t>从没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br/>
      </w:r>
    </w:p>
    <w:p>
      <w:r>
        <w:rPr>
          <w:rFonts w:ascii="Arial" w:hAnsi="Arial"/>
          <w:sz w:val="40"/>
        </w:rPr>
        <w:t>I drew one of them for him, it's a boa constrictor without an open stomach.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qízhōng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397">
          <w:r>
            <w:rPr/>
            <w:t>其中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98">
          <w:r>
            <w:rPr/>
            <w:t>就是</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was startled, I heard the little man say: "No! No! I don't want to be like a boa constrictor's belly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tīngjiàn</w:t>
      </w:r>
      <w:r>
        <w:rPr>
          <w:rFonts w:ascii="Courier New" w:hAnsi="Courier New"/>
          <w:sz w:val="2"/>
        </w:rPr>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51">
          <w:r>
            <w:rPr/>
            <w:t>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9">
          <w:r>
            <w:rPr/>
            <w:t>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00">
          <w:r>
            <w:rPr/>
            <w:t>听见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1">
          <w:r>
            <w:rPr/>
            <w:t>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br/>
      </w:r>
    </w:p>
    <w:p>
      <w:r>
        <w:rPr>
          <w:rFonts w:ascii="Arial" w:hAnsi="Arial"/>
          <w:sz w:val="40"/>
        </w:rPr>
        <w:t>The python is too scary and the elephant takes up too much space</w:t>
        <w:br/>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awful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br/>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zhān</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00">
          <w:r>
            <w:rPr/>
            <w:t>可怕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1">
          <w:r>
            <w:rPr/>
            <w:t>象</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3">
          <w:r>
            <w:rPr/>
            <w:t>占</w:t>
          </w:r>
        </w:hyperlink>
      </w:r>
      <w:r>
        <w:rPr>
          <w:rFonts w:ascii="Courier New" w:hAnsi="Courier New"/>
          <w:sz w:val="2"/>
        </w:rPr>
        <w:t xml:space="preserve">      </w:t>
      </w:r>
      <w:r>
        <w:br/>
      </w:r>
    </w:p>
    <w:p>
      <w:r>
        <w:rPr>
          <w:rFonts w:ascii="Arial" w:hAnsi="Arial"/>
          <w:sz w:val="40"/>
        </w:rPr>
        <w:t>My home is not big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I want sheep, draw me a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br/>
      </w:r>
    </w:p>
    <w:p>
      <w:r>
        <w:rPr>
          <w:rFonts w:ascii="Arial" w:hAnsi="Arial"/>
          <w:sz w:val="40"/>
        </w:rPr>
        <w:t>I drew a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3">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0">
          <w:r>
            <w:rPr/>
            <w:t>头</w:t>
          </w:r>
        </w:hyperlink>
      </w:r>
      <w:r>
        <w:rPr>
          <w:rFonts w:ascii="Courier New" w:hAnsi="Courier New"/>
          <w:sz w:val="2"/>
        </w:rPr>
        <w:t xml:space="preserve">                </w:t>
      </w:r>
      <w:r>
        <w:br w:type="page"/>
      </w:r>
    </w:p>
    <w:p>
      <w:r>
        <w:rPr>
          <w:rFonts w:ascii="Arial" w:hAnsi="Arial"/>
          <w:sz w:val="40"/>
        </w:rPr>
        <w:t>He took a closer look and said, "No! This is a very sick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r>
      <w:r>
        <w:rPr>
          <w:rFonts w:ascii="Courier New" w:hAnsi="Courier New"/>
          <w:color w:val="000000"/>
          <w:sz w:val="20"/>
        </w:rPr>
        <w:t>to suffer</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zhòngbìng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190">
          <w:r>
            <w:rPr/>
            <w:t>仔细</w:t>
          </w:r>
        </w:hyperlink>
      </w:r>
      <w:r>
        <w:rPr>
          <w:rFonts w:ascii="Courier New" w:hAnsi="Courier New"/>
          <w:sz w:val="2"/>
        </w:rPr>
      </w:r>
      <w:r>
        <w:rPr>
          <w:rFonts w:ascii="Courier New" w:hAnsi="Courier New"/>
          <w:sz w:val="2"/>
        </w:rPr>
      </w:r>
      <w:r>
        <w:rPr>
          <w:rFonts w:ascii="Courier New" w:hAnsi="Courier New"/>
          <w:color w:val="DB3A34"/>
          <w:sz w:val="80"/>
        </w:rPr>
        <w:hyperlink r:id="rId405">
          <w:r>
            <w:rPr/>
            <w:t>看看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0">
          <w:r>
            <w:rPr/>
            <w:t>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7">
          <w:r>
            <w:rPr/>
            <w:t>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8">
          <w:r>
            <w:rPr/>
            <w:t>重病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Draw me the other end."</w:t>
        <w:b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0">
          <w:r>
            <w:rPr/>
            <w:t>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br/>
      </w:r>
    </w:p>
    <w:p>
      <w:r>
        <w:rPr>
          <w:rFonts w:ascii="Arial" w:hAnsi="Arial"/>
          <w:sz w:val="40"/>
        </w:rPr>
        <w:t>I drew another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br/>
      </w:r>
    </w:p>
    <w:p>
      <w:r>
        <w:rPr>
          <w:rFonts w:ascii="Arial" w:hAnsi="Arial"/>
          <w:sz w:val="40"/>
        </w:rPr>
        <w:t>My friend smiled kindly, and without blaming me, he said, "Look, it's not a lamb, it's a ram, and it has horns."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amiable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adorable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lùchū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qīnqiē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zéguài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10">
          <w:r>
            <w:rPr/>
            <w:t>露出</w:t>
          </w:r>
        </w:hyperlink>
      </w:r>
      <w:r>
        <w:rPr>
          <w:rFonts w:ascii="Courier New" w:hAnsi="Courier New"/>
          <w:sz w:val="2"/>
        </w:rPr>
      </w:r>
      <w:r>
        <w:rPr>
          <w:rFonts w:ascii="Courier New" w:hAnsi="Courier New"/>
          <w:sz w:val="2"/>
        </w:rPr>
      </w:r>
      <w:r>
        <w:rPr>
          <w:rFonts w:ascii="Courier New" w:hAnsi="Courier New"/>
          <w:color w:val="06D6A0"/>
          <w:sz w:val="80"/>
        </w:rPr>
        <w:hyperlink r:id="rId411">
          <w:r>
            <w:rPr/>
            <w:t>亲切</w:t>
          </w:r>
        </w:hyperlink>
      </w:r>
      <w:r>
        <w:rPr>
          <w:rFonts w:ascii="Courier New" w:hAnsi="Courier New"/>
          <w:sz w:val="2"/>
        </w:rPr>
      </w:r>
      <w:r>
        <w:rPr>
          <w:rFonts w:ascii="Courier New" w:hAnsi="Courier New"/>
          <w:sz w:val="2"/>
        </w:rPr>
      </w:r>
      <w:r>
        <w:rPr>
          <w:rFonts w:ascii="Courier New" w:hAnsi="Courier New"/>
          <w:color w:val="06D6A0"/>
          <w:sz w:val="80"/>
        </w:rPr>
        <w:hyperlink r:id="rId324">
          <w:r>
            <w:rPr/>
            <w:t>可爱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2">
          <w:r>
            <w:rPr/>
            <w:t>微笑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3">
          <w:r>
            <w:rPr/>
            <w:t>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414">
          <w:r>
            <w:rPr/>
            <w:t>责怪</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15">
          <w:r>
            <w:rPr/>
            <w:t>意思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6">
          <w:r>
            <w:rPr/>
            <w:t>瞧</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6">
          <w:r>
            <w:rPr/>
            <w:t>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public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jiǎo</w:t>
      </w:r>
      <w:r>
        <w:rPr>
          <w:rFonts w:ascii="Courier New" w:hAnsi="Courier New"/>
          <w:sz w:val="2"/>
        </w:rPr>
      </w:r>
      <w:r>
        <w:rPr>
          <w:rFonts w:ascii="Courier New" w:hAnsi="Courier New"/>
          <w:sz w:val="2"/>
        </w:rPr>
        <w:t xml:space="preserve">              </w:t>
      </w:r>
      <w:r>
        <w:rPr>
          <w:rFonts w:ascii="Courier New" w:hAnsi="Courier New"/>
          <w:color w:val="000000"/>
          <w:sz w:val="40"/>
        </w:rPr>
        <w:t>lī</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8">
          <w:r>
            <w:rPr/>
            <w:t>公</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9">
          <w:r>
            <w:rPr/>
            <w:t>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0">
          <w:r>
            <w:rPr/>
            <w:t>哩</w:t>
          </w:r>
        </w:hyperlink>
      </w:r>
      <w:r>
        <w:rPr>
          <w:rFonts w:ascii="Courier New" w:hAnsi="Courier New"/>
          <w:sz w:val="2"/>
        </w:rPr>
      </w:r>
      <w:r>
        <w:br/>
      </w:r>
    </w:p>
    <w:p>
      <w:r>
        <w:rPr>
          <w:rFonts w:ascii="Arial" w:hAnsi="Arial"/>
          <w:sz w:val="40"/>
        </w:rPr>
        <w:t>I drew another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This painting, like the previous two, was rejected by him: "This one is too old, I want a sheep that can live a long time"</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ahead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suffer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refuse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qiánmiàn</w:t>
      </w:r>
      <w:r>
        <w:rPr>
          <w:rFonts w:ascii="Courier New" w:hAnsi="Courier New"/>
          <w:sz w:val="2"/>
        </w:rPr>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zāodào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21">
          <w:r>
            <w:rPr/>
            <w:t>前面</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23">
          <w:r>
            <w:rPr/>
            <w:t>遭到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424">
          <w:r>
            <w:rPr/>
            <w:t>拒绝</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br/>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25">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26">
          <w:r>
            <w:rPr/>
            <w:t>久</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br/>
      </w:r>
    </w:p>
    <w:p>
      <w:r>
        <w:rPr>
          <w:rFonts w:ascii="Arial" w:hAnsi="Arial"/>
          <w:sz w:val="40"/>
        </w:rPr>
        <w:t>I was in a hurry to start dismantling my engine and lost my patience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eager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unload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jíyú</w:t>
      </w:r>
      <w:r>
        <w:rPr>
          <w:rFonts w:ascii="Courier New" w:hAnsi="Courier New"/>
          <w:sz w:val="2"/>
        </w:rPr>
        <w:t xml:space="preserve">                          </w:t>
      </w:r>
      <w:r>
        <w:rPr>
          <w:rFonts w:ascii="Courier New" w:hAnsi="Courier New"/>
          <w:sz w:val="2"/>
        </w:rPr>
      </w:r>
      <w:r>
        <w:rPr>
          <w:rFonts w:ascii="Courier New" w:hAnsi="Courier New"/>
          <w:color w:val="000000"/>
          <w:sz w:val="40"/>
        </w:rPr>
        <w:t>zháoshǒu</w:t>
      </w:r>
      <w:r>
        <w:rPr>
          <w:rFonts w:ascii="Courier New" w:hAnsi="Courier New"/>
          <w:sz w:val="2"/>
        </w:rPr>
      </w:r>
      <w:r>
        <w:rPr>
          <w:rFonts w:ascii="Courier New" w:hAnsi="Courier New"/>
          <w:sz w:val="2"/>
        </w:rPr>
      </w:r>
      <w:r>
        <w:rPr>
          <w:rFonts w:ascii="Courier New" w:hAnsi="Courier New"/>
          <w:color w:val="000000"/>
          <w:sz w:val="40"/>
        </w:rPr>
        <w:t>chāixiè</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fādòngjī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27">
          <w:r>
            <w:rPr/>
            <w:t>急于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28">
          <w:r>
            <w:rPr/>
            <w:t>着手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29">
          <w:r>
            <w:rPr/>
            <w:t>拆卸</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1">
          <w:r>
            <w:rPr/>
            <w:t>发动机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30">
          <w:r>
            <w:rPr/>
            <w:t>失去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scribbled the picture below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careless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boil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xiàmiàn</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431">
          <w:r>
            <w:rPr/>
            <w:t>胡乱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32">
          <w:r>
            <w:rPr/>
            <w:t>涂</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3">
          <w:r>
            <w:rPr/>
            <w:t>下面</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br/>
      </w:r>
    </w:p>
    <w:p>
      <w:r>
        <w:rPr>
          <w:rFonts w:ascii="Arial" w:hAnsi="Arial"/>
          <w:sz w:val="40"/>
        </w:rPr>
        <w:t>And I said to him, "This is a box with the sheep you want in it"</w:t>
        <w:br/>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powerful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suitcase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érqiě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chōng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xiāngzǐ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lǐmiàn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33">
          <w:r>
            <w:rPr/>
            <w:t>而且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34">
          <w:r>
            <w:rPr/>
            <w:t>箱子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35">
          <w:r>
            <w:rPr/>
            <w:t>里面</w:t>
          </w:r>
        </w:hyperlink>
      </w:r>
      <w:r>
        <w:rPr>
          <w:rFonts w:ascii="Courier New" w:hAnsi="Courier New"/>
          <w:sz w:val="2"/>
        </w:rPr>
      </w:r>
      <w:r>
        <w:br/>
      </w:r>
    </w:p>
    <w:p>
      <w:r>
        <w:rPr>
          <w:rFonts w:ascii="Arial" w:hAnsi="Arial"/>
          <w:sz w:val="40"/>
        </w:rPr>
        <w:t xml:space="preserve">However, I was surprised to see that my little judge smiled brightly: "This is exactly what I want! Does this sheep need a lot of grass?" "Why do you ask this question?" "Because my home is too small </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judge (in</w:t>
      </w:r>
      <w:r>
        <w:rPr>
          <w:rFonts w:ascii="Courier New" w:hAnsi="Courier New"/>
          <w:sz w:val="2"/>
        </w:rPr>
        <w:t xml:space="preserve">                     </w:t>
      </w:r>
      <w:r>
        <w:rPr>
          <w:rFonts w:ascii="Courier New" w:hAnsi="Courier New"/>
          <w:sz w:val="2"/>
        </w:rPr>
      </w:r>
      <w:r>
        <w:rPr>
          <w:rFonts w:ascii="Courier New" w:hAnsi="Courier New"/>
          <w:color w:val="000000"/>
          <w:sz w:val="20"/>
        </w:rPr>
        <w:t>unexpected</w:t>
      </w:r>
      <w:r>
        <w:rPr>
          <w:rFonts w:ascii="Courier New" w:hAnsi="Courier New"/>
          <w:sz w:val="2"/>
        </w:rPr>
      </w:r>
      <w:r>
        <w:rPr>
          <w:rFonts w:ascii="Courier New" w:hAnsi="Courier New"/>
          <w:sz w:val="2"/>
        </w:rPr>
        <w:t xml:space="preserve">                                                                                                             </w:t>
      </w:r>
      <w:r>
        <w:rPr>
          <w:rFonts w:ascii="Courier New" w:hAnsi="Courier New"/>
          <w:color w:val="000000"/>
          <w:sz w:val="20"/>
        </w:rPr>
        <w:t>brows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suitcase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liángyà</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fǎguān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méikāiyǎnxiào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zhèngshì</w:t>
      </w:r>
      <w:r>
        <w:rPr>
          <w:rFonts w:ascii="Courier New" w:hAnsi="Courier New"/>
          <w:sz w:val="2"/>
        </w:rP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xiāngzǐ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00">
          <w:r>
            <w:rPr/>
            <w:t>惊讶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436">
          <w:r>
            <w:rPr/>
            <w:t>看到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37">
          <w:r>
            <w:rPr/>
            <w:t>法官</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38">
          <w:r>
            <w:rPr/>
            <w:t>竟</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39">
          <w:r>
            <w:rPr/>
            <w:t>眉开眼笑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0">
          <w:r>
            <w:rPr/>
            <w:t>正是</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34">
          <w:r>
            <w:rPr/>
            <w:t>箱子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41">
          <w:r>
            <w:rPr/>
            <w:t>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9">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enough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kěndìng</w:t>
      </w:r>
      <w:r>
        <w:rPr>
          <w:rFonts w:ascii="Courier New" w:hAnsi="Courier New"/>
          <w:sz w:val="2"/>
        </w:rPr>
      </w:r>
      <w:r>
        <w:rPr>
          <w:rFonts w:ascii="Courier New" w:hAnsi="Courier New"/>
          <w:sz w:val="2"/>
        </w:rPr>
        <w:t xml:space="preserve">    </w:t>
      </w:r>
      <w:r>
        <w:rPr>
          <w:rFonts w:ascii="Courier New" w:hAnsi="Courier New"/>
          <w:color w:val="000000"/>
          <w:sz w:val="40"/>
        </w:rPr>
        <w:t>gòu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47">
          <w:r>
            <w:rPr/>
            <w:t>肯定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1">
          <w:r>
            <w:rPr/>
            <w:t>够</w:t>
          </w:r>
        </w:hyperlink>
      </w:r>
      <w:r>
        <w:rPr>
          <w:rFonts w:ascii="Courier New" w:hAnsi="Courier New"/>
          <w:sz w:val="2"/>
        </w:rPr>
      </w:r>
      <w:r>
        <w:br w:type="page"/>
      </w:r>
    </w:p>
    <w:p>
      <w:r>
        <w:rPr>
          <w:rFonts w:ascii="Arial" w:hAnsi="Arial"/>
          <w:sz w:val="40"/>
        </w:rPr>
        <w:t>I gave you a very small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br/>
      </w:r>
    </w:p>
    <w:p>
      <w:r>
        <w:rPr>
          <w:rFonts w:ascii="Arial" w:hAnsi="Arial"/>
          <w:sz w:val="40"/>
        </w:rPr>
        <w:t>He looked down at the painting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bow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dītóu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448">
          <w:r>
            <w:rPr/>
            <w:t>低头</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br/>
      </w:r>
    </w:p>
    <w:p>
      <w:r>
        <w:rPr>
          <w:rFonts w:ascii="Arial" w:hAnsi="Arial"/>
          <w:sz w:val="40"/>
        </w:rPr>
        <w:t>"It's not as small as this... Hey! It's asleep..." That's how I met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expression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shùishú</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EF476F"/>
          <w:sz w:val="80"/>
        </w:rPr>
        <w:hyperlink r:id="rId449">
          <w:r>
            <w:rPr/>
            <w:t>这么</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0">
          <w:r>
            <w:rPr/>
            <w:t>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1">
          <w:r>
            <w:rPr/>
            <w:t>睡熟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br/>
      </w:r>
    </w:p>
    <w:p>
      <w:r>
        <w:rPr>
          <w:rFonts w:ascii="Arial" w:hAnsi="Arial"/>
          <w:sz w:val="40"/>
        </w:rPr>
        <w:t>3 It took me a long time to figure out where he came from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quite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quite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3</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52">
          <w:r>
            <w:rPr/>
            <w:t>3</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53">
          <w:r>
            <w:rPr/>
            <w:t>好久</w:t>
          </w:r>
        </w:hyperlink>
      </w:r>
      <w:r>
        <w:rPr>
          <w:rFonts w:ascii="Courier New" w:hAnsi="Courier New"/>
          <w:sz w:val="2"/>
        </w:rPr>
      </w:r>
      <w:r>
        <w:rPr>
          <w:rFonts w:ascii="Courier New" w:hAnsi="Courier New"/>
          <w:sz w:val="2"/>
        </w:rPr>
      </w:r>
      <w:r>
        <w:rPr>
          <w:rFonts w:ascii="Courier New" w:hAnsi="Courier New"/>
          <w:color w:val="000000"/>
          <w:sz w:val="80"/>
        </w:rPr>
        <w:hyperlink r:id="rId453">
          <w:r>
            <w:rPr/>
            <w:t>好久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br/>
      </w:r>
    </w:p>
    <w:p>
      <w:r>
        <w:rPr>
          <w:rFonts w:ascii="Arial" w:hAnsi="Arial"/>
          <w:sz w:val="40"/>
        </w:rPr>
        <w:t>The little prince asked me a lot of questions, but he never paid attention to the questions I asked him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9">
          <w:r>
            <w:rPr/>
            <w:t>许多</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r>
      <w:r>
        <w:rPr>
          <w:rFonts w:ascii="Courier New" w:hAnsi="Courier New"/>
          <w:color w:val="F77F00"/>
          <w:sz w:val="80"/>
        </w:rPr>
        <w:hyperlink r:id="rId461">
          <w:r>
            <w:rPr/>
            <w:t>从不</w:t>
          </w:r>
        </w:hyperlink>
      </w:r>
      <w:r>
        <w:rPr>
          <w:rFonts w:ascii="Courier New" w:hAnsi="Courier New"/>
          <w:sz w:val="2"/>
        </w:rPr>
      </w:r>
      <w:r>
        <w:rPr>
          <w:rFonts w:ascii="Courier New" w:hAnsi="Courier New"/>
          <w:sz w:val="2"/>
        </w:rPr>
      </w:r>
      <w:r>
        <w:rPr>
          <w:rFonts w:ascii="Courier New" w:hAnsi="Courier New"/>
          <w:color w:val="DB3A34"/>
          <w:sz w:val="80"/>
        </w:rPr>
        <w:hyperlink r:id="rId462">
          <w:r>
            <w:rPr/>
            <w:t>理会</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From the few words he spit out inadvertently, I gradually came to know his origin.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inadverten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r>
      <w:r>
        <w:rPr>
          <w:rFonts w:ascii="Courier New" w:hAnsi="Courier New"/>
          <w:color w:val="000000"/>
          <w:sz w:val="20"/>
        </w:rPr>
        <w:t>to vomit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gradually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wúyì</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tǔ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piànyánzhǐyǔ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zhújiàn</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463">
          <w:r>
            <w:rPr/>
            <w:t>无意</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4">
          <w:r>
            <w:rPr/>
            <w:t>吐</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65">
          <w:r>
            <w:rPr/>
            <w:t>片言只语</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66">
          <w:r>
            <w:rPr/>
            <w:t>逐渐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For example, when he saw my plane for the first time (I don't want to draw a plane, it's too complicated), he asked me: "What kind of stuff is this?" "It's not a stuff, it can fly</w:t>
        <w:br/>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or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complicate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7">
          <w:r>
            <w:rPr/>
            <w:t>例如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5">
          <w:r>
            <w:rPr/>
            <w:t>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80">
          <w:r>
            <w:rPr/>
            <w:t>第一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0">
          <w:r>
            <w:rPr/>
            <w:t>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71">
          <w:r>
            <w:rPr/>
            <w:t>复杂</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2">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473">
          <w:r>
            <w:rPr/>
            <w:t>玩艺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6">
          <w:r>
            <w:rPr/>
            <w:t>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473">
          <w:r>
            <w:rPr/>
            <w:t>玩艺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6">
          <w:r>
            <w:rPr/>
            <w:t>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br/>
      </w:r>
    </w:p>
    <w:p>
      <w:r>
        <w:rPr>
          <w:rFonts w:ascii="Arial" w:hAnsi="Arial"/>
          <w:sz w:val="40"/>
        </w:rPr>
        <w:t>It's a plane, it's my plane"</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br/>
      </w:r>
    </w:p>
    <w:p>
      <w:r>
        <w:rPr>
          <w:rFonts w:ascii="Arial" w:hAnsi="Arial"/>
          <w:sz w:val="40"/>
        </w:rPr>
        <w:t>I'm proud to tell him I can fly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proud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zìháo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76">
          <w:r>
            <w:rPr/>
            <w:t>自豪</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br/>
      </w:r>
    </w:p>
    <w:p>
      <w:r>
        <w:rPr>
          <w:rFonts w:ascii="Arial" w:hAnsi="Arial"/>
          <w:sz w:val="40"/>
        </w:rPr>
        <w:t>He exclaimed: "What? Did you fall from the sky?"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blurt</w:t>
      </w:r>
      <w:r>
        <w:rPr>
          <w:rFonts w:ascii="Courier New" w:hAnsi="Courier New"/>
          <w:sz w:val="2"/>
        </w:rPr>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rǎng</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78">
          <w:r>
            <w:rPr/>
            <w:t>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9">
          <w:r>
            <w:rPr/>
            <w:t>起来</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81">
          <w:r>
            <w:rPr/>
            <w:t>天上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
          <w:r>
            <w:rPr/>
            <w:t>掉</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2">
          <w:r>
            <w:rPr/>
            <w:t>下来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didn't mean to brag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brag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chūixū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13">
          <w:r>
            <w:rPr/>
            <w:t>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483">
          <w:r>
            <w:rPr/>
            <w:t>吹嘘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"Ah! That's amazing..." The little prince gave a crisp, sweet laugh, which annoyed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strange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sharp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sweet-soun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to offend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r>
      <w:r>
        <w:rPr>
          <w:rFonts w:ascii="Courier New" w:hAnsi="Courier New"/>
          <w:color w:val="000000"/>
          <w:sz w:val="40"/>
        </w:rPr>
        <w:t>qīngcùi</w:t>
      </w:r>
      <w:r>
        <w:rPr>
          <w:rFonts w:ascii="Courier New" w:hAnsi="Courier New"/>
          <w:sz w:val="2"/>
        </w:rPr>
      </w:r>
      <w:r>
        <w:rPr>
          <w:rFonts w:ascii="Courier New" w:hAnsi="Courier New"/>
          <w:sz w:val="2"/>
        </w:rPr>
        <w:t xml:space="preserve">                 </w:t>
      </w:r>
      <w:r>
        <w:rPr>
          <w:rFonts w:ascii="Courier New" w:hAnsi="Courier New"/>
          <w:color w:val="000000"/>
          <w:sz w:val="40"/>
        </w:rPr>
        <w:t>yuèěr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rěnǎo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85">
          <w:r>
            <w:rPr/>
            <w:t>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486">
          <w:r>
            <w:rPr/>
            <w:t>发出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487">
          <w:r>
            <w:rPr/>
            <w:t>清脆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88">
          <w:r>
            <w:rPr/>
            <w:t>悦耳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9">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1">
          <w:r>
            <w:rPr/>
            <w:t>惹恼</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don't like people hitting on my misfortune lol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misfortune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bùxìng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494">
          <w:r>
            <w:rPr/>
            <w:t>不幸</w:t>
          </w:r>
        </w:hyperlink>
      </w:r>
      <w:r>
        <w:rPr>
          <w:rFonts w:ascii="Courier New" w:hAnsi="Courier New"/>
          <w:sz w:val="2"/>
        </w:rPr>
      </w:r>
      <w:r>
        <w:br w:type="page"/>
      </w:r>
    </w:p>
    <w:p>
      <w:r>
        <w:rPr>
          <w:rFonts w:ascii="Arial" w:hAnsi="Arial"/>
          <w:sz w:val="40"/>
        </w:rPr>
        <w:t>Then he added: "So, you came down from the sky too! Which planet do you live on?" This sentence was like a light that gave me a glimpse of the secret of his sudden appearance.</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9">
          <w:r>
            <w:rPr/>
            <w:t>这么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81">
          <w:r>
            <w:rPr/>
            <w:t>天上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2">
          <w:r>
            <w:rPr/>
            <w:t>下来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6">
          <w:r>
            <w:rPr/>
            <w:t>哪</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br/>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similar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glimpse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liàngguāng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mǎshàng</w:t>
      </w:r>
      <w:r>
        <w:rPr>
          <w:rFonts w:ascii="Courier New" w:hAnsi="Courier New"/>
          <w:sz w:val="2"/>
        </w:rPr>
      </w:r>
      <w:r>
        <w:rPr>
          <w:rFonts w:ascii="Courier New" w:hAnsi="Courier New"/>
          <w:sz w:val="2"/>
        </w:rPr>
      </w:r>
      <w:r>
        <w:rPr>
          <w:rFonts w:ascii="Courier New" w:hAnsi="Courier New"/>
          <w:color w:val="000000"/>
          <w:sz w:val="40"/>
        </w:rPr>
        <w:t>piējiàn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r>
      <w:r>
        <w:rPr>
          <w:rFonts w:ascii="Courier New" w:hAnsi="Courier New"/>
          <w:color w:val="000000"/>
          <w:sz w:val="40"/>
        </w:rPr>
        <w:t>chūxiàn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DB3A34"/>
          <w:sz w:val="80"/>
        </w:rPr>
        <w:hyperlink r:id="rId499">
          <w:r>
            <w:rPr/>
            <w:t>犹如</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500">
          <w:r>
            <w:rPr/>
            <w:t>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01">
          <w:r>
            <w:rPr/>
            <w:t>亮光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02">
          <w:r>
            <w:rPr/>
            <w:t>马上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03">
          <w:r>
            <w:rPr/>
            <w:t>瞥见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8">
          <w:r>
            <w:rPr/>
            <w:t>出现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asked him in a surprise manner: "Are you from another planet?" He didn't answer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surprise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tūxí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fāngshì</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25">
          <w:r>
            <w:rPr/>
            <w:t>以</w:t>
          </w:r>
        </w:hyperlink>
      </w:r>
      <w:r>
        <w:rPr>
          <w:rFonts w:ascii="Courier New" w:hAnsi="Courier New"/>
          <w:sz w:val="2"/>
        </w:rPr>
      </w:r>
      <w:r>
        <w:rPr>
          <w:rFonts w:ascii="Courier New" w:hAnsi="Courier New"/>
          <w:sz w:val="2"/>
        </w:rPr>
      </w:r>
      <w:r>
        <w:rPr>
          <w:rFonts w:ascii="Courier New" w:hAnsi="Courier New"/>
          <w:color w:val="DB3A34"/>
          <w:sz w:val="80"/>
        </w:rPr>
        <w:hyperlink r:id="rId504">
          <w:r>
            <w:rPr/>
            <w:t>突袭</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05">
          <w:r>
            <w:rPr/>
            <w:t>方式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He looked at my plane and nodded lightly: "Judging from the thing you're on, you really can't come from very far..." He lost his mind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qīngqīngdì</w:t>
      </w:r>
      <w:r>
        <w:rPr>
          <w:rFonts w:ascii="Courier New" w:hAnsi="Courier New"/>
          <w:sz w:val="2"/>
        </w:rPr>
      </w:r>
      <w:r>
        <w:rPr>
          <w:rFonts w:ascii="Courier New" w:hAnsi="Courier New"/>
          <w:sz w:val="2"/>
        </w:rPr>
      </w:r>
      <w:r>
        <w:rPr>
          <w:rFonts w:ascii="Courier New" w:hAnsi="Courier New"/>
          <w:color w:val="000000"/>
          <w:sz w:val="40"/>
        </w:rPr>
        <w:t>diǎntóu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06">
          <w:r>
            <w:rPr/>
            <w:t>轻轻地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07">
          <w:r>
            <w:rPr/>
            <w:t>点头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08">
          <w:r>
            <w:rPr/>
            <w:t>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473">
          <w:r>
            <w:rPr/>
            <w:t>玩艺</w:t>
          </w:r>
        </w:hyperlink>
      </w:r>
      <w:r>
        <w:rPr>
          <w:rFonts w:ascii="Courier New" w:hAnsi="Courier New"/>
          <w:sz w:val="2"/>
        </w:rPr>
      </w:r>
      <w:r>
        <w:rPr>
          <w:rFonts w:ascii="Courier New" w:hAnsi="Courier New"/>
          <w:sz w:val="2"/>
        </w:rPr>
      </w:r>
      <w:r>
        <w:rPr>
          <w:rFonts w:ascii="Courier New" w:hAnsi="Courier New"/>
          <w:color w:val="000000"/>
          <w:sz w:val="80"/>
        </w:rPr>
        <w:hyperlink r:id="rId509">
          <w:r>
            <w:rPr/>
            <w:t>来看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6D6A0"/>
          <w:sz w:val="80"/>
        </w:rPr>
        <w:hyperlink r:id="rId160">
          <w:r>
            <w:rPr/>
            <w:t>确实</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511">
          <w:r>
            <w:rPr/>
            <w:t>来自</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sink</w:t>
      </w:r>
      <w:r>
        <w:rPr>
          <w:rFonts w:ascii="Courier New" w:hAnsi="Courier New"/>
          <w:sz w:val="2"/>
        </w:rPr>
        <w:t xml:space="preserve">                               </w:t>
      </w:r>
      <w:r>
        <w:br/>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xiànrù</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513">
          <w:r>
            <w:rPr/>
            <w:t>陷入</w:t>
          </w:r>
        </w:hyperlink>
      </w:r>
      <w:r>
        <w:rPr>
          <w:rFonts w:ascii="Courier New" w:hAnsi="Courier New"/>
          <w:sz w:val="2"/>
        </w:rPr>
      </w:r>
      <w:r>
        <w:br/>
      </w:r>
    </w:p>
    <w:p>
      <w:r>
        <w:rPr>
          <w:rFonts w:ascii="Arial" w:hAnsi="Arial"/>
          <w:sz w:val="40"/>
        </w:rPr>
        <w:t>After a long time he took the sheep I drew from his pocket and stared down at his precious</w:t>
        <w:b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bow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gaze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kǒudài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dītóu</w:t>
      </w:r>
      <w:r>
        <w:rPr>
          <w:rFonts w:ascii="Courier New" w:hAnsi="Courier New"/>
          <w:sz w:val="2"/>
        </w:rPr>
        <w:t xml:space="preserve">                </w:t>
      </w:r>
      <w:r>
        <w:rPr>
          <w:rFonts w:ascii="Courier New" w:hAnsi="Courier New"/>
          <w:sz w:val="2"/>
        </w:rPr>
      </w:r>
      <w:r>
        <w:rPr>
          <w:rFonts w:ascii="Courier New" w:hAnsi="Courier New"/>
          <w:color w:val="000000"/>
          <w:sz w:val="40"/>
        </w:rPr>
        <w:t>níngshì</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26">
          <w:r>
            <w:rPr/>
            <w:t>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5">
          <w:r>
            <w:rPr/>
            <w:t>口袋</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6">
          <w:r>
            <w:rPr/>
            <w:t>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48">
          <w:r>
            <w:rPr/>
            <w:t>低头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14">
          <w:r>
            <w:rPr/>
            <w:t>凝视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It's not hard for you to imagine how surprised I would be after hearing his unintentional remarks about "other planets"</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imagine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t>inadverten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(coming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r>
      <w:r>
        <w:rPr>
          <w:rFonts w:ascii="Courier New" w:hAnsi="Courier New"/>
          <w:color w:val="000000"/>
          <w:sz w:val="40"/>
        </w:rPr>
        <w:t>xiǎngxiàng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tòulù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r>
      <w:r>
        <w:rPr>
          <w:rFonts w:ascii="Courier New" w:hAnsi="Courier New"/>
          <w:color w:val="000000"/>
          <w:sz w:val="40"/>
        </w:rPr>
        <w:t>liángyà</w:t>
      </w:r>
      <w:r>
        <w:rPr>
          <w:rFonts w:ascii="Courier New" w:hAnsi="Courier New"/>
          <w:sz w:val="2"/>
        </w:rPr>
      </w:r>
      <w:r>
        <w:b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15">
          <w:r>
            <w:rPr/>
            <w:t>想像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3">
          <w:r>
            <w:rPr/>
            <w:t>无意</w:t>
          </w:r>
        </w:hyperlink>
      </w:r>
      <w:r>
        <w:rPr>
          <w:rFonts w:ascii="Courier New" w:hAnsi="Courier New"/>
          <w:sz w:val="2"/>
        </w:rPr>
      </w:r>
      <w:r>
        <w:rPr>
          <w:rFonts w:ascii="Courier New" w:hAnsi="Courier New"/>
          <w:sz w:val="2"/>
        </w:rPr>
      </w:r>
      <w:r>
        <w:rPr>
          <w:rFonts w:ascii="Courier New" w:hAnsi="Courier New"/>
          <w:color w:val="DB3A34"/>
          <w:sz w:val="80"/>
        </w:rPr>
        <w:hyperlink r:id="rId516">
          <w:r>
            <w:rPr/>
            <w:t>透露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17">
          <w:r>
            <w:rPr/>
            <w:t>其他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18">
          <w:r>
            <w:rPr/>
            <w:t>的话</w:t>
          </w:r>
        </w:hyperlink>
      </w:r>
      <w:r>
        <w:rPr>
          <w:rFonts w:ascii="Courier New" w:hAnsi="Courier New"/>
          <w:sz w:val="2"/>
        </w:rPr>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20">
          <w:r>
            <w:rPr/>
            <w:t>怎样</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00">
          <w:r>
            <w:rPr/>
            <w:t>惊讶</w:t>
          </w:r>
        </w:hyperlink>
      </w:r>
      <w:r>
        <w:rPr>
          <w:rFonts w:ascii="Courier New" w:hAnsi="Courier New"/>
          <w:sz w:val="2"/>
        </w:rPr>
        <w:t xml:space="preserve">   </w:t>
      </w:r>
      <w:r>
        <w:br/>
      </w:r>
    </w:p>
    <w:p>
      <w:r>
        <w:rPr>
          <w:rFonts w:ascii="Arial" w:hAnsi="Arial"/>
          <w:sz w:val="40"/>
        </w:rPr>
        <w:t>I tried my best to find out his origin: "My little man, where did you come from? Where is your home? Where are you taking your sheep?" He did not answer.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history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jiélì</w:t>
      </w:r>
      <w:r>
        <w:rPr>
          <w:rFonts w:ascii="Courier New" w:hAnsi="Courier New"/>
          <w:sz w:val="2"/>
        </w:rPr>
        <w:t xml:space="preserve">                </w:t>
      </w:r>
      <w:r>
        <w:rPr>
          <w:rFonts w:ascii="Courier New" w:hAnsi="Courier New"/>
          <w:sz w:val="2"/>
        </w:rPr>
      </w:r>
      <w:r>
        <w:rPr>
          <w:rFonts w:ascii="Courier New" w:hAnsi="Courier New"/>
          <w:color w:val="000000"/>
          <w:sz w:val="40"/>
        </w:rPr>
        <w:t>cóngzhōng</w:t>
      </w:r>
      <w:r>
        <w:rPr>
          <w:rFonts w:ascii="Courier New" w:hAnsi="Courier New"/>
          <w:sz w:val="2"/>
        </w:rPr>
      </w:r>
      <w:r>
        <w:rPr>
          <w:rFonts w:ascii="Courier New" w:hAnsi="Courier New"/>
          <w:sz w:val="2"/>
        </w:rPr>
      </w:r>
      <w:r>
        <w:rPr>
          <w:rFonts w:ascii="Courier New" w:hAnsi="Courier New"/>
          <w:color w:val="000000"/>
          <w:sz w:val="40"/>
        </w:rPr>
        <w:t>tàntīng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521">
          <w:r>
            <w:rPr/>
            <w:t>竭力</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22">
          <w:r>
            <w:rPr/>
            <w:t>从中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23">
          <w:r>
            <w:rPr/>
            <w:t>探听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24">
          <w:r>
            <w:rPr/>
            <w:t>来历</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silence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25">
          <w:r>
            <w:rPr/>
            <w:t>牵</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526">
          <w:r>
            <w:rPr/>
            <w:t>默默</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Then he said: "You gave me a box, that's great</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suitcase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xiāngzǐ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7">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34">
          <w:r>
            <w:rPr/>
            <w:t>箱子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I can make a house for the sheep at night"</w:t>
        <w:br/>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wūzǐ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27">
          <w:r>
            <w:rPr/>
            <w:t>夜里</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r>
      <w:r>
        <w:rPr>
          <w:rFonts w:ascii="Courier New" w:hAnsi="Courier New"/>
          <w:color w:val="118AB2"/>
          <w:sz w:val="80"/>
        </w:rPr>
        <w:hyperlink r:id="rId528">
          <w:r>
            <w:rPr/>
            <w:t>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"Yes, if you are good, I will also give you a rope to tie your sheep during the day.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daytime</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tie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guāi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huányào</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r>
      <w:r>
        <w:rPr>
          <w:rFonts w:ascii="Courier New" w:hAnsi="Courier New"/>
          <w:color w:val="000000"/>
          <w:sz w:val="40"/>
        </w:rPr>
        <w:t>shéngzǐ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báitiān</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shuān</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29">
          <w:r>
            <w:rPr/>
            <w:t>乖</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30">
          <w:r>
            <w:rPr/>
            <w:t>还要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531">
          <w:r>
            <w:rPr/>
            <w:t>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32">
          <w:r>
            <w:rPr/>
            <w:t>绳子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33">
          <w:r>
            <w:rPr/>
            <w:t>白天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4">
          <w:r>
            <w:rPr/>
            <w:t>拴</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br/>
      </w:r>
    </w:p>
    <w:p>
      <w:r>
        <w:rPr>
          <w:rFonts w:ascii="Arial" w:hAnsi="Arial"/>
          <w:sz w:val="40"/>
        </w:rPr>
        <w:t>I'll also give you a peg to tie the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tie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stump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huányào</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r>
      <w:r>
        <w:rPr>
          <w:rFonts w:ascii="Courier New" w:hAnsi="Courier New"/>
          <w:color w:val="000000"/>
          <w:sz w:val="40"/>
        </w:rPr>
        <w:t>shuān</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zhuāng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30">
          <w:r>
            <w:rPr/>
            <w:t>还要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531">
          <w:r>
            <w:rPr/>
            <w:t>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4">
          <w:r>
            <w:rPr/>
            <w:t>拴</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35">
          <w:r>
            <w:rPr/>
            <w:t>桩</w:t>
          </w:r>
        </w:hyperlink>
      </w:r>
      <w:r>
        <w:rPr>
          <w:rFonts w:ascii="Courier New" w:hAnsi="Courier New"/>
          <w:sz w:val="2"/>
        </w:rPr>
        <w:t xml:space="preserve">                          </w:t>
      </w:r>
      <w:r>
        <w:br/>
      </w:r>
    </w:p>
    <w:p>
      <w:r>
        <w:rPr>
          <w:rFonts w:ascii="Arial" w:hAnsi="Arial"/>
          <w:sz w:val="40"/>
        </w:rPr>
        <w:t>My suggestion obviously annoyed the little prince: "Leave it? Thank you for the idea!" "If you don't leash it, it will run around and get lost."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offend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tie up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deficiency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jiànyì</w:t>
      </w:r>
      <w:r>
        <w:rPr>
          <w:rFonts w:ascii="Courier New" w:hAnsi="Courier New"/>
          <w:sz w:val="2"/>
        </w:rPr>
        <w:t xml:space="preserve">      </w:t>
      </w:r>
      <w:r>
        <w:rPr>
          <w:rFonts w:ascii="Courier New" w:hAnsi="Courier New"/>
          <w:sz w:val="2"/>
        </w:rPr>
      </w:r>
      <w:r>
        <w:rPr>
          <w:rFonts w:ascii="Courier New" w:hAnsi="Courier New"/>
          <w:color w:val="000000"/>
          <w:sz w:val="40"/>
        </w:rPr>
        <w:t>xiǎnrán</w:t>
      </w:r>
      <w:r>
        <w:rPr>
          <w:rFonts w:ascii="Courier New" w:hAnsi="Courier New"/>
          <w:sz w:val="2"/>
        </w:rPr>
      </w:r>
      <w:r>
        <w:rPr>
          <w:rFonts w:ascii="Courier New" w:hAnsi="Courier New"/>
          <w:sz w:val="2"/>
        </w:rPr>
        <w:t xml:space="preserve">                 </w:t>
      </w:r>
      <w:r>
        <w:rPr>
          <w:rFonts w:ascii="Courier New" w:hAnsi="Courier New"/>
          <w:color w:val="000000"/>
          <w:sz w:val="40"/>
        </w:rPr>
        <w:t>rěnǎo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shuān</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36">
          <w:r>
            <w:rPr/>
            <w:t>建议</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37">
          <w:r>
            <w:rPr/>
            <w:t>显然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1">
          <w:r>
            <w:rPr/>
            <w:t>惹恼</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4">
          <w:r>
            <w:rPr/>
            <w:t>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38">
          <w:r>
            <w:rPr/>
            <w:t>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39">
          <w:r>
            <w:rPr/>
            <w:t>主意</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type="page"/>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tie up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lost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shuān</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luàn</w:t>
      </w:r>
      <w:r>
        <w:rPr>
          <w:rFonts w:ascii="Courier New" w:hAnsi="Courier New"/>
          <w:sz w:val="2"/>
        </w:rPr>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34">
          <w:r>
            <w:rPr/>
            <w:t>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40">
          <w:r>
            <w:rPr/>
            <w:t>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41">
          <w:r>
            <w:rPr/>
            <w:t>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42">
          <w:r>
            <w:rPr/>
            <w:t>走失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p>
    <w:p>
      <w:r>
        <w:rPr>
          <w:rFonts w:ascii="Arial" w:hAnsi="Arial"/>
          <w:sz w:val="40"/>
        </w:rPr>
        <w:t xml:space="preserve">My friend gave a crisp laugh: "Where do you think it will go?" "Run around, run forward..." The little prince told me: "It's not a problem, I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sharp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r>
      <w:r>
        <w:rPr>
          <w:rFonts w:ascii="Courier New" w:hAnsi="Courier New"/>
          <w:color w:val="000000"/>
          <w:sz w:val="40"/>
        </w:rPr>
        <w:t>qīngcùi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dàochù</w:t>
      </w:r>
      <w:r>
        <w:rPr>
          <w:rFonts w:ascii="Courier New" w:hAnsi="Courier New"/>
          <w:sz w:val="2"/>
        </w:rPr>
        <w:t xml:space="preserve">      </w:t>
      </w:r>
      <w:r>
        <w:rPr>
          <w:rFonts w:ascii="Courier New" w:hAnsi="Courier New"/>
          <w:sz w:val="2"/>
        </w:rPr>
      </w:r>
      <w:r>
        <w:rPr>
          <w:rFonts w:ascii="Courier New" w:hAnsi="Courier New"/>
          <w:color w:val="000000"/>
          <w:sz w:val="40"/>
        </w:rPr>
        <w:t>luànpǎo</w:t>
      </w:r>
      <w:r>
        <w:rPr>
          <w:rFonts w:ascii="Courier New" w:hAnsi="Courier New"/>
          <w:sz w:val="2"/>
        </w:rPr>
      </w:r>
      <w:r>
        <w:rPr>
          <w:rFonts w:ascii="Courier New" w:hAnsi="Courier New"/>
          <w:sz w:val="2"/>
        </w:rPr>
        <w:t xml:space="preserve">    </w:t>
      </w:r>
      <w:r>
        <w:rPr>
          <w:rFonts w:ascii="Courier New" w:hAnsi="Courier New"/>
          <w:color w:val="000000"/>
          <w:sz w:val="40"/>
        </w:rPr>
        <w:t>bài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zhāo</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6">
          <w:r>
            <w:rPr/>
            <w:t>发出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487">
          <w:r>
            <w:rPr/>
            <w:t>清脆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9">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25">
          <w:r>
            <w:rPr/>
            <w:t>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41">
          <w:r>
            <w:rPr/>
            <w:t>跑</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544">
          <w:r>
            <w:rPr/>
            <w:t>到处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45">
          <w:r>
            <w:rPr/>
            <w:t>乱跑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6">
          <w:r>
            <w:rPr/>
            <w:t>呗</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7">
          <w:r>
            <w:rPr/>
            <w:t>朝</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chéngwèntí</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41">
          <w:r>
            <w:rPr/>
            <w:t>跑</w:t>
          </w:r>
        </w:hyperlink>
      </w:r>
      <w:r>
        <w:rPr>
          <w:rFonts w:ascii="Courier New" w:hAnsi="Courier New"/>
          <w:sz w:val="2"/>
        </w:rPr>
      </w:r>
      <w:r>
        <w:rPr>
          <w:rFonts w:ascii="Courier New" w:hAnsi="Courier New"/>
          <w:sz w:val="2"/>
        </w:rPr>
      </w:r>
      <w:r>
        <w:rPr>
          <w:rFonts w:ascii="Courier New" w:hAnsi="Courier New"/>
          <w:color w:val="000000"/>
          <w:sz w:val="80"/>
        </w:rPr>
        <w:hyperlink r:id="rId546">
          <w:r>
            <w:rPr/>
            <w:t>呗</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8">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49">
          <w:r>
            <w:rPr/>
            <w:t>成问题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expression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distressed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lvèdài</w:t>
      </w:r>
      <w:r>
        <w:rPr>
          <w:rFonts w:ascii="Courier New" w:hAnsi="Courier New"/>
          <w:sz w:val="2"/>
        </w:rPr>
        <w:t xml:space="preserve">      </w:t>
      </w:r>
      <w:r>
        <w:rPr>
          <w:rFonts w:ascii="Courier New" w:hAnsi="Courier New"/>
          <w:sz w:val="2"/>
        </w:rPr>
      </w:r>
      <w:r>
        <w:rPr>
          <w:rFonts w:ascii="Courier New" w:hAnsi="Courier New"/>
          <w:color w:val="000000"/>
          <w:sz w:val="40"/>
        </w:rPr>
        <w:t>yōushāng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4</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50">
          <w:r>
            <w:rPr/>
            <w:t>神色</w:t>
          </w:r>
        </w:hyperlink>
      </w:r>
      <w:r>
        <w:rPr>
          <w:rFonts w:ascii="Courier New" w:hAnsi="Courier New"/>
          <w:sz w:val="2"/>
        </w:rPr>
      </w:r>
      <w:r>
        <w:rPr>
          <w:rFonts w:ascii="Courier New" w:hAnsi="Courier New"/>
          <w:sz w:val="2"/>
        </w:rPr>
      </w:r>
      <w:r>
        <w:rPr>
          <w:rFonts w:ascii="Courier New" w:hAnsi="Courier New"/>
          <w:color w:val="DB3A34"/>
          <w:sz w:val="80"/>
        </w:rPr>
        <w:hyperlink r:id="rId551">
          <w:r>
            <w:rPr/>
            <w:t>略带</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52">
          <w:r>
            <w:rPr/>
            <w:t>忧伤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7">
          <w:r>
            <w:rPr/>
            <w:t>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41">
          <w:r>
            <w:rPr/>
            <w:t>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541">
          <w:r>
            <w:rPr/>
            <w:t>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553">
          <w:r>
            <w:rPr/>
            <w:t>4</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54">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6">
          <w:r>
            <w:rPr/>
            <w:t>事情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5">
          <w:r>
            <w:rPr/>
            <w:t>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56">
          <w:r>
            <w:rPr/>
            <w:t>房子</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57">
          <w:r>
            <w:rPr/>
            <w:t>多少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br/>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13">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59">
          <w:r>
            <w:rPr/>
            <w:t>因</w:t>
          </w:r>
        </w:hyperlink>
      </w:r>
      <w:r>
        <w:rPr>
          <w:rFonts w:ascii="Courier New" w:hAnsi="Courier New"/>
          <w:sz w:val="2"/>
        </w:rPr>
      </w:r>
      <w:r>
        <w:rPr>
          <w:rFonts w:ascii="Courier New" w:hAnsi="Courier New"/>
          <w:sz w:val="2"/>
        </w:rPr>
      </w:r>
      <w:r>
        <w:rPr>
          <w:rFonts w:ascii="Courier New" w:hAnsi="Courier New"/>
          <w:color w:val="EF476F"/>
          <w:sz w:val="80"/>
        </w:rPr>
        <w:hyperlink r:id="rId560">
          <w:r>
            <w:rPr/>
            <w:t>此</w:t>
          </w:r>
        </w:hyperlink>
      </w:r>
      <w:r>
        <w:rPr>
          <w:rFonts w:ascii="Courier New" w:hAnsi="Courier New"/>
          <w:sz w:val="2"/>
        </w:rPr>
      </w:r>
      <w:r>
        <w:br/>
      </w:r>
    </w:p>
    <w:p>
      <w:r>
        <w:rPr>
          <w:rFonts w:ascii="Arial" w:hAnsi="Arial"/>
          <w:sz w:val="40"/>
        </w:rPr>
        <w:t>I know, in addition to the big planets with names such as Earth, Jupiter, Mars, Venus, there are thousands of planets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name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Jupiter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spark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gold 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míngzì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mùxīng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huǒxīng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jīnxīng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chéngqiānshàngwàn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31">
          <w:r>
            <w:rPr/>
            <w:t>除了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1">
          <w:r>
            <w:rPr/>
            <w:t>名字</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562">
          <w:r>
            <w:rPr/>
            <w:t>如</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564">
          <w:r>
            <w:rPr/>
            <w:t>木星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65">
          <w:r>
            <w:rPr/>
            <w:t>火星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66">
          <w:r>
            <w:rPr/>
            <w:t>金星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67">
          <w:r>
            <w:rPr/>
            <w:t>成千上万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Some planets are too small to see with telescopes</w:t>
        <w:br/>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binoculars</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hard 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yǒuxiē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lián</w:t>
      </w:r>
      <w:r>
        <w:rPr>
          <w:rFonts w:ascii="Courier New" w:hAnsi="Courier New"/>
          <w:sz w:val="2"/>
        </w:rPr>
      </w:r>
      <w:r>
        <w:rPr>
          <w:rFonts w:ascii="Courier New" w:hAnsi="Courier New"/>
          <w:sz w:val="2"/>
        </w:rPr>
      </w:r>
      <w:r>
        <w:rPr>
          <w:rFonts w:ascii="Courier New" w:hAnsi="Courier New"/>
          <w:color w:val="000000"/>
          <w:sz w:val="40"/>
        </w:rPr>
        <w:t>wàngyuǎnjìng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nányǐ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68">
          <w:r>
            <w:rPr/>
            <w:t>有些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69">
          <w:r>
            <w:rPr/>
            <w:t>连</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0">
          <w:r>
            <w:rPr/>
            <w:t>望远镜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572">
          <w:r>
            <w:rPr/>
            <w:t>难以</w:t>
          </w:r>
        </w:hyperlink>
      </w:r>
      <w:r>
        <w:rPr>
          <w:rFonts w:ascii="Courier New" w:hAnsi="Courier New"/>
          <w:sz w:val="2"/>
        </w:rPr>
      </w:r>
      <w:r>
        <w:br/>
      </w:r>
    </w:p>
    <w:p>
      <w:r>
        <w:rPr>
          <w:rFonts w:ascii="Arial" w:hAnsi="Arial"/>
          <w:sz w:val="40"/>
        </w:rPr>
        <w:t>When astronomers find a star, they name it with a number, such as "Asteroid 3251"</w:t>
        <w:br/>
      </w:r>
      <w:r>
        <w:rPr>
          <w:rFonts w:ascii="Courier New" w:hAnsi="Courier New"/>
          <w:sz w:val="2"/>
        </w:rPr>
        <w:t xml:space="preserve">                                                                                    </w:t>
      </w:r>
      <w:r>
        <w:rPr>
          <w:rFonts w:ascii="Courier New" w:hAnsi="Courier New"/>
          <w:color w:val="000000"/>
          <w:sz w:val="20"/>
        </w:rPr>
        <w:t>astronomer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number</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br/>
      </w:r>
      <w:r>
        <w:rPr>
          <w:rFonts w:ascii="Courier New" w:hAnsi="Courier New"/>
          <w:sz w:val="2"/>
        </w:rPr>
        <w:t xml:space="preserve">    </w:t>
      </w:r>
      <w:r>
        <w:rPr>
          <w:rFonts w:ascii="Courier New" w:hAnsi="Courier New"/>
          <w:color w:val="000000"/>
          <w:sz w:val="40"/>
        </w:rPr>
        <w:t>tiānwénxuéjiā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hàomǎ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mìngmíng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3251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573">
          <w:r>
            <w:rPr/>
            <w:t>天文学家</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6">
          <w:r>
            <w:rPr/>
            <w:t>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77">
          <w:r>
            <w:rPr/>
            <w:t>号码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8">
          <w:r>
            <w:rPr/>
            <w:t>命名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17">
          <w:r>
            <w:rPr/>
            <w:t>例如</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8">
          <w:r>
            <w:rPr/>
            <w:t>叫</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80">
          <w:r>
            <w:rPr/>
            <w:t>3251</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br/>
      </w:r>
    </w:p>
    <w:p>
      <w:r>
        <w:rPr>
          <w:rFonts w:ascii="Arial" w:hAnsi="Arial"/>
          <w:sz w:val="40"/>
        </w:rPr>
        <w:t>I have ample evidence that the planet the little prince hit was asteroid B612</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evidence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chōngfēn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zhèngjù</w:t>
      </w:r>
      <w:r>
        <w:rPr>
          <w:rFonts w:ascii="Courier New" w:hAnsi="Courier New"/>
          <w:sz w:val="2"/>
        </w:rPr>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B612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81">
          <w:r>
            <w:rPr/>
            <w:t>充分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82">
          <w:r>
            <w:rPr/>
            <w:t>证据</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2">
          <w:r>
            <w:rPr/>
            <w:t>认为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583">
          <w:r>
            <w:rPr/>
            <w:t>B612</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br/>
      </w:r>
    </w:p>
    <w:p>
      <w:r>
        <w:rPr>
          <w:rFonts w:ascii="Arial" w:hAnsi="Arial"/>
          <w:sz w:val="40"/>
        </w:rPr>
        <w:t>The asteroid was only seen by a Turkish astronomer with a telescope in 1909</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Turkey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astronomer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binoculars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jǐnjǐn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yījǐu〇jǐunián</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tǔěrqí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tiānwénxuéjiā</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wàngyuǎnjìng</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584">
          <w:r>
            <w:rPr/>
            <w:t>仅仅</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85">
          <w:r>
            <w:rPr/>
            <w:t>一九〇九年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6">
          <w:r>
            <w:rPr/>
            <w:t>土耳其</w:t>
          </w:r>
        </w:hyperlink>
      </w:r>
      <w:r>
        <w:rPr>
          <w:rFonts w:ascii="Courier New" w:hAnsi="Courier New"/>
          <w:sz w:val="2"/>
        </w:rPr>
      </w:r>
      <w:r>
        <w:rPr>
          <w:rFonts w:ascii="Courier New" w:hAnsi="Courier New"/>
          <w:sz w:val="2"/>
        </w:rPr>
      </w:r>
      <w:r>
        <w:rPr>
          <w:rFonts w:ascii="Courier New" w:hAnsi="Courier New"/>
          <w:color w:val="118AB2"/>
          <w:sz w:val="80"/>
        </w:rPr>
        <w:hyperlink r:id="rId573">
          <w:r>
            <w:rPr/>
            <w:t>天文学家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0">
          <w:r>
            <w:rPr/>
            <w:t>望远镜</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At the International Astronomical Conference, he argued eloquently for his findings, but no one believed his report</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internatio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astronomy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meeting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eloquent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guójì</w:t>
      </w:r>
      <w:r>
        <w:rPr>
          <w:rFonts w:ascii="Courier New" w:hAnsi="Courier New"/>
          <w:sz w:val="2"/>
        </w:rPr>
        <w:t xml:space="preserve">                </w:t>
      </w:r>
      <w:r>
        <w:rPr>
          <w:rFonts w:ascii="Courier New" w:hAnsi="Courier New"/>
          <w:sz w:val="2"/>
        </w:rPr>
      </w:r>
      <w:r>
        <w:rPr>
          <w:rFonts w:ascii="Courier New" w:hAnsi="Courier New"/>
          <w:color w:val="000000"/>
          <w:sz w:val="40"/>
        </w:rPr>
        <w:t>tiānwén</w:t>
      </w:r>
      <w:r>
        <w:rPr>
          <w:rFonts w:ascii="Courier New" w:hAnsi="Courier New"/>
          <w:sz w:val="2"/>
        </w:rPr>
      </w:r>
      <w:r>
        <w:rPr>
          <w:rFonts w:ascii="Courier New" w:hAnsi="Courier New"/>
          <w:sz w:val="2"/>
        </w:rPr>
        <w:t xml:space="preserve">                 </w:t>
      </w:r>
      <w:r>
        <w:rPr>
          <w:rFonts w:ascii="Courier New" w:hAnsi="Courier New"/>
          <w:color w:val="000000"/>
          <w:sz w:val="40"/>
        </w:rPr>
        <w:t>hùiyì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xióngbiàn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lùnzhèng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7">
          <w:r>
            <w:rPr/>
            <w:t>国际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88">
          <w:r>
            <w:rPr/>
            <w:t>天文</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9">
          <w:r>
            <w:rPr/>
            <w:t>会议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90">
          <w:r>
            <w:rPr/>
            <w:t>雄辩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1">
          <w:r>
            <w:rPr/>
            <w:t>论证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2">
          <w:r>
            <w:rPr/>
            <w:t>相信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because he was wearing turkish clothes</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Turkey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chuān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tǔěrqí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3">
          <w:r>
            <w:rPr/>
            <w:t>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586">
          <w:r>
            <w:rPr/>
            <w:t>土耳其</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Adults have this virtue: take people by their clothes</w:t>
        <w:b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 and</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br/>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xìng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qǔ</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94">
          <w:r>
            <w:rPr/>
            <w:t>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95">
          <w:r>
            <w:rPr/>
            <w:t>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225">
          <w:r>
            <w:rPr/>
            <w:t>以</w:t>
          </w:r>
        </w:hyperlink>
      </w:r>
      <w:r>
        <w:rPr>
          <w:rFonts w:ascii="Courier New" w:hAnsi="Courier New"/>
          <w:sz w:val="2"/>
        </w:rPr>
      </w:r>
      <w:r>
        <w:rPr>
          <w:rFonts w:ascii="Courier New" w:hAnsi="Courier New"/>
          <w:sz w:val="2"/>
        </w:rPr>
      </w:r>
      <w:r>
        <w:rPr>
          <w:rFonts w:ascii="Courier New" w:hAnsi="Courier New"/>
          <w:color w:val="118AB2"/>
          <w:sz w:val="80"/>
        </w:rPr>
        <w:hyperlink r:id="rId596">
          <w:r>
            <w:rPr/>
            <w:t>衣冠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7">
          <w:r>
            <w:rPr/>
            <w:t>取</w:t>
          </w:r>
        </w:hyperlink>
      </w:r>
      <w:r>
        <w:rPr>
          <w:rFonts w:ascii="Courier New" w:hAnsi="Courier New"/>
          <w:sz w:val="2"/>
        </w:rPr>
        <w:t xml:space="preserve"> </w:t>
      </w:r>
      <w:r>
        <w:br w:type="page"/>
      </w:r>
    </w:p>
    <w:p>
      <w:r>
        <w:rPr>
          <w:rFonts w:ascii="Arial" w:hAnsi="Arial"/>
          <w:sz w:val="40"/>
        </w:rPr>
        <w:t>Fortunately, in order to maintain the reputation of the B612 asteroid, the Turkish dictator issued a decree, ordering the people to change into European-style clothes, otherwise they will be punished by death.</w:t>
        <w:br/>
      </w:r>
      <w:r>
        <w:rPr>
          <w:rFonts w:ascii="Courier New" w:hAnsi="Courier New"/>
          <w:sz w:val="2"/>
        </w:rPr>
        <w:t xml:space="preserve">                    </w:t>
      </w:r>
      <w:r>
        <w:rPr>
          <w:rFonts w:ascii="Courier New" w:hAnsi="Courier New"/>
          <w:color w:val="000000"/>
          <w:sz w:val="20"/>
        </w:rPr>
        <w:t>fortunatel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defend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reputation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Turkey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dictator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decree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common</w:t>
      </w:r>
      <w:r>
        <w:rPr>
          <w:rFonts w:ascii="Courier New" w:hAnsi="Courier New"/>
          <w:sz w:val="2"/>
        </w:rPr>
        <w:t xml:space="preserve">                                        </w:t>
      </w:r>
      <w:r>
        <w:br/>
      </w:r>
      <w:r>
        <w:rPr>
          <w:rFonts w:ascii="Courier New" w:hAnsi="Courier New"/>
          <w:sz w:val="2"/>
        </w:rPr>
      </w:r>
      <w:r>
        <w:rPr>
          <w:rFonts w:ascii="Courier New" w:hAnsi="Courier New"/>
          <w:color w:val="000000"/>
          <w:sz w:val="40"/>
        </w:rPr>
        <w:t>xìnghǎo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B612</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shēngyù</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tǔěrqí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dúcáizhě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fǎlìng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bǎixìng</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598">
          <w:r>
            <w:rPr/>
            <w:t>幸好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600">
          <w:r>
            <w:rPr/>
            <w:t>维护</w:t>
          </w:r>
        </w:hyperlink>
      </w:r>
      <w:r>
        <w:rPr>
          <w:rFonts w:ascii="Courier New" w:hAnsi="Courier New"/>
          <w:sz w:val="2"/>
        </w:rPr>
      </w:r>
      <w:r>
        <w:rPr>
          <w:rFonts w:ascii="Courier New" w:hAnsi="Courier New"/>
          <w:sz w:val="2"/>
        </w:rPr>
      </w:r>
      <w:r>
        <w:rPr>
          <w:rFonts w:ascii="Courier New" w:hAnsi="Courier New"/>
          <w:color w:val="118AB2"/>
          <w:sz w:val="80"/>
        </w:rPr>
        <w:hyperlink r:id="rId583">
          <w:r>
            <w:rPr/>
            <w:t>B612</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1">
          <w:r>
            <w:rPr/>
            <w:t>声誉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586">
          <w:r>
            <w:rPr/>
            <w:t>土耳其</w:t>
          </w:r>
        </w:hyperlink>
      </w:r>
      <w:r>
        <w:rPr>
          <w:rFonts w:ascii="Courier New" w:hAnsi="Courier New"/>
          <w:sz w:val="2"/>
        </w:rPr>
      </w:r>
      <w:r>
        <w:rPr>
          <w:rFonts w:ascii="Courier New" w:hAnsi="Courier New"/>
          <w:sz w:val="2"/>
        </w:rPr>
      </w:r>
      <w:r>
        <w:rPr>
          <w:rFonts w:ascii="Courier New" w:hAnsi="Courier New"/>
          <w:color w:val="118AB2"/>
          <w:sz w:val="80"/>
        </w:rPr>
        <w:hyperlink r:id="rId602">
          <w:r>
            <w:rPr/>
            <w:t>独裁者</w:t>
          </w:r>
        </w:hyperlink>
      </w:r>
      <w:r>
        <w:rPr>
          <w:rFonts w:ascii="Courier New" w:hAnsi="Courier New"/>
          <w:sz w:val="2"/>
        </w:rPr>
      </w:r>
      <w:r>
        <w:rPr>
          <w:rFonts w:ascii="Courier New" w:hAnsi="Courier New"/>
          <w:sz w:val="2"/>
        </w:rPr>
      </w:r>
      <w:r>
        <w:rPr>
          <w:rFonts w:ascii="Courier New" w:hAnsi="Courier New"/>
          <w:color w:val="DB3A34"/>
          <w:sz w:val="80"/>
        </w:rPr>
        <w:hyperlink r:id="rId603">
          <w:r>
            <w:rPr/>
            <w:t>颁布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04">
          <w:r>
            <w:rPr/>
            <w:t>法令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06">
          <w:r>
            <w:rPr/>
            <w:t>百姓</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gǎi</w:t>
      </w:r>
      <w:r>
        <w:rPr>
          <w:rFonts w:ascii="Courier New" w:hAnsi="Courier New"/>
          <w:sz w:val="2"/>
        </w:rPr>
        <w:t xml:space="preserve">               </w:t>
      </w:r>
      <w:r>
        <w:rPr>
          <w:rFonts w:ascii="Courier New" w:hAnsi="Courier New"/>
          <w:sz w:val="2"/>
        </w:rPr>
      </w:r>
      <w:r>
        <w:rPr>
          <w:rFonts w:ascii="Courier New" w:hAnsi="Courier New"/>
          <w:color w:val="000000"/>
          <w:sz w:val="40"/>
        </w:rPr>
        <w:t>chuān</w:t>
      </w:r>
      <w:r>
        <w:rPr>
          <w:rFonts w:ascii="Courier New" w:hAnsi="Courier New"/>
          <w:sz w:val="2"/>
        </w:rPr>
      </w:r>
      <w:r>
        <w:rPr>
          <w:rFonts w:ascii="Courier New" w:hAnsi="Courier New"/>
          <w:sz w:val="2"/>
        </w:rPr>
        <w:t xml:space="preserve">                 </w:t>
      </w:r>
      <w:r>
        <w:rPr>
          <w:rFonts w:ascii="Courier New" w:hAnsi="Courier New"/>
          <w:color w:val="000000"/>
          <w:sz w:val="40"/>
        </w:rPr>
        <w:t>ōushì</w:t>
      </w:r>
      <w:r>
        <w:rPr>
          <w:rFonts w:ascii="Courier New" w:hAnsi="Courier New"/>
          <w:sz w:val="2"/>
        </w:rPr>
        <w:t xml:space="preserve">                </w:t>
      </w:r>
      <w:r>
        <w:rPr>
          <w:rFonts w:ascii="Courier New" w:hAnsi="Courier New"/>
          <w:sz w:val="2"/>
        </w:rPr>
      </w:r>
      <w:r>
        <w:rPr>
          <w:rFonts w:ascii="Courier New" w:hAnsi="Courier New"/>
          <w:color w:val="000000"/>
          <w:sz w:val="40"/>
        </w:rPr>
        <w:t>fúzhuāng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fǒuzé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chùyǐ</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607">
          <w:r>
            <w:rPr/>
            <w:t>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3">
          <w:r>
            <w:rPr/>
            <w:t>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08">
          <w:r>
            <w:rPr/>
            <w:t>欧式</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9">
          <w:r>
            <w:rPr/>
            <w:t>服装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10">
          <w:r>
            <w:rPr/>
            <w:t>否则</w:t>
          </w:r>
        </w:hyperlink>
      </w:r>
      <w:r>
        <w:rPr>
          <w:rFonts w:ascii="Courier New" w:hAnsi="Courier New"/>
          <w:sz w:val="2"/>
        </w:rPr>
      </w:r>
      <w:r>
        <w:rPr>
          <w:rFonts w:ascii="Courier New" w:hAnsi="Courier New"/>
          <w:sz w:val="2"/>
        </w:rPr>
      </w:r>
      <w:r>
        <w:rPr>
          <w:rFonts w:ascii="Courier New" w:hAnsi="Courier New"/>
          <w:color w:val="DB3A34"/>
          <w:sz w:val="80"/>
        </w:rPr>
        <w:hyperlink r:id="rId611">
          <w:r>
            <w:rPr/>
            <w:t>处以</w:t>
          </w:r>
        </w:hyperlink>
      </w:r>
      <w:r>
        <w:rPr>
          <w:rFonts w:ascii="Courier New" w:hAnsi="Courier New"/>
          <w:sz w:val="2"/>
        </w:rPr>
      </w:r>
      <w:r>
        <w:br/>
      </w:r>
    </w:p>
    <w:p>
      <w:r>
        <w:rPr>
          <w:rFonts w:ascii="Arial" w:hAnsi="Arial"/>
          <w:sz w:val="40"/>
        </w:rPr>
        <w:t>In 1920, the Turkish astronomer, wearing a very elegant suit, once again made a demonstration at an international conference.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Turkey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astronomer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cover</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internatio</w:t>
      </w:r>
      <w:r>
        <w:rPr>
          <w:rFonts w:ascii="Courier New" w:hAnsi="Courier New"/>
          <w:sz w:val="2"/>
        </w:rPr>
        <w:t xml:space="preserve">                </w:t>
      </w:r>
      <w:r>
        <w:br/>
      </w:r>
      <w:r>
        <w:rPr>
          <w:rFonts w:ascii="Courier New" w:hAnsi="Courier New"/>
          <w:sz w:val="2"/>
        </w:rPr>
      </w:r>
      <w:r>
        <w:rPr>
          <w:rFonts w:ascii="Courier New" w:hAnsi="Courier New"/>
          <w:color w:val="000000"/>
          <w:sz w:val="40"/>
        </w:rPr>
        <w:t>yījǐuèr〇nián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tǔěrqí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tiānwénxuéjiā</w:t>
      </w:r>
      <w:r>
        <w:rPr>
          <w:rFonts w:ascii="Courier New" w:hAnsi="Courier New"/>
          <w:sz w:val="2"/>
        </w:rPr>
        <w:t xml:space="preserve">   </w:t>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r>
      <w:r>
        <w:rPr>
          <w:rFonts w:ascii="Courier New" w:hAnsi="Courier New"/>
          <w:color w:val="000000"/>
          <w:sz w:val="40"/>
        </w:rPr>
        <w:t>chuān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kǎojīu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guójì</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612">
          <w:r>
            <w:rPr/>
            <w:t>一九二〇年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6">
          <w:r>
            <w:rPr/>
            <w:t>土耳其</w:t>
          </w:r>
        </w:hyperlink>
      </w:r>
      <w:r>
        <w:rPr>
          <w:rFonts w:ascii="Courier New" w:hAnsi="Courier New"/>
          <w:sz w:val="2"/>
        </w:rPr>
      </w:r>
      <w:r>
        <w:rPr>
          <w:rFonts w:ascii="Courier New" w:hAnsi="Courier New"/>
          <w:sz w:val="2"/>
        </w:rPr>
      </w:r>
      <w:r>
        <w:rPr>
          <w:rFonts w:ascii="Courier New" w:hAnsi="Courier New"/>
          <w:color w:val="118AB2"/>
          <w:sz w:val="80"/>
        </w:rPr>
        <w:hyperlink r:id="rId573">
          <w:r>
            <w:rPr/>
            <w:t>天文学家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2">
          <w:r>
            <w:rPr/>
            <w:t>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3">
          <w:r>
            <w:rPr/>
            <w:t>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3">
          <w:r>
            <w:rPr/>
            <w:t>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4">
          <w:r>
            <w:rPr/>
            <w:t>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15">
          <w:r>
            <w:rPr/>
            <w:t>考究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16">
          <w:r>
            <w:rPr/>
            <w:t>西服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7">
          <w:r>
            <w:rPr/>
            <w:t>国际</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meeting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hùiyì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589">
          <w:r>
            <w:rPr/>
            <w:t>会议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This time, he got everyone's approval</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everyone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8">
          <w:r>
            <w:rPr/>
            <w:t>回</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619">
          <w:r>
            <w:rPr/>
            <w:t>得到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20">
          <w:r>
            <w:rPr/>
            <w:t>大家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report to you in detail the details of the discovery of asteroid B612, and tell you its number, all because of those adults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detailed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inform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details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number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due 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xiángxì</w:t>
      </w:r>
      <w:r>
        <w:rPr>
          <w:rFonts w:ascii="Courier New" w:hAnsi="Courier New"/>
          <w:sz w:val="2"/>
        </w:rPr>
      </w:r>
      <w:r>
        <w:rPr>
          <w:rFonts w:ascii="Courier New" w:hAnsi="Courier New"/>
          <w:sz w:val="2"/>
        </w:rPr>
        <w:t xml:space="preserve">       </w:t>
      </w:r>
      <w:r>
        <w:rPr>
          <w:rFonts w:ascii="Courier New" w:hAnsi="Courier New"/>
          <w:color w:val="000000"/>
          <w:sz w:val="40"/>
        </w:rPr>
        <w:t>bàogào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B612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xìjié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hàomǎ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yóuyú</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21">
          <w:r>
            <w:rPr/>
            <w:t>详细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22">
          <w:r>
            <w:rPr/>
            <w:t>报告</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3">
          <w:r>
            <w:rPr/>
            <w:t>B612</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623">
          <w:r>
            <w:rPr/>
            <w:t>细节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77">
          <w:r>
            <w:rPr/>
            <w:t>号码</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624">
          <w:r>
            <w:rPr/>
            <w:t>由于</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77">
          <w:r>
            <w:rPr/>
            <w:t>那些</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Because adults have a soft spot for numbers</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people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numeral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shùzì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625">
          <w:r>
            <w:rPr/>
            <w:t>人们</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118AB2"/>
          <w:sz w:val="80"/>
        </w:rPr>
        <w:hyperlink r:id="rId626">
          <w:r>
            <w:rPr/>
            <w:t>数字</w:t>
          </w:r>
        </w:hyperlink>
      </w:r>
      <w:r>
        <w:rPr>
          <w:rFonts w:ascii="Courier New" w:hAnsi="Courier New"/>
          <w:sz w:val="2"/>
        </w:rPr>
      </w:r>
      <w:r>
        <w:br/>
      </w:r>
    </w:p>
    <w:p>
      <w:r>
        <w:rPr>
          <w:rFonts w:ascii="Arial" w:hAnsi="Arial"/>
          <w:sz w:val="40"/>
        </w:rPr>
        <w:t xml:space="preserve">If you introduce a new friend to them, they never ask about his basic condition, they never ask you: "How is his voice? What games does he like to play? Does he collect butterfly specimens?" </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basic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circumstan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jièshào</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jīběn</w:t>
      </w:r>
      <w:r>
        <w:rPr>
          <w:rFonts w:ascii="Courier New" w:hAnsi="Courier New"/>
          <w:sz w:val="2"/>
        </w:rPr>
        <w:t xml:space="preserve">                </w:t>
      </w:r>
      <w:r>
        <w:rPr>
          <w:rFonts w:ascii="Courier New" w:hAnsi="Courier New"/>
          <w:sz w:val="2"/>
        </w:rPr>
      </w:r>
      <w:r>
        <w:rPr>
          <w:rFonts w:ascii="Courier New" w:hAnsi="Courier New"/>
          <w:color w:val="000000"/>
          <w:sz w:val="40"/>
        </w:rPr>
        <w:t>qíngkuàng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27">
          <w:r>
            <w:rPr/>
            <w:t>介绍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06D6A0"/>
          <w:sz w:val="80"/>
        </w:rPr>
        <w:hyperlink r:id="rId628">
          <w:r>
            <w:rPr/>
            <w:t>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629">
          <w:r>
            <w:rPr/>
            <w:t>基本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30">
          <w:r>
            <w:rPr/>
            <w:t>情况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throat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butterfly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specimen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sǎngzǐ</w:t>
      </w:r>
      <w:r>
        <w:rPr>
          <w:rFonts w:ascii="Courier New" w:hAnsi="Courier New"/>
          <w:sz w:val="2"/>
        </w:rPr>
        <w:t xml:space="preserve">      </w:t>
      </w:r>
      <w:r>
        <w:rPr>
          <w:rFonts w:ascii="Courier New" w:hAnsi="Courier New"/>
          <w:sz w:val="2"/>
        </w:rPr>
      </w:r>
      <w:r>
        <w:rPr>
          <w:rFonts w:ascii="Courier New" w:hAnsi="Courier New"/>
          <w:color w:val="000000"/>
          <w:sz w:val="40"/>
        </w:rPr>
        <w:t>zěnyāoyáng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shìfǒu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cǎijí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húdié</w:t>
      </w:r>
      <w:r>
        <w:rPr>
          <w:rFonts w:ascii="Courier New" w:hAnsi="Courier New"/>
          <w:sz w:val="2"/>
        </w:rPr>
        <w:t xml:space="preserve">                </w:t>
      </w:r>
      <w:r>
        <w:rPr>
          <w:rFonts w:ascii="Courier New" w:hAnsi="Courier New"/>
          <w:sz w:val="2"/>
        </w:rPr>
      </w:r>
      <w:r>
        <w:rPr>
          <w:rFonts w:ascii="Courier New" w:hAnsi="Courier New"/>
          <w:color w:val="000000"/>
          <w:sz w:val="40"/>
        </w:rPr>
        <w:t>biāoběn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31">
          <w:r>
            <w:rPr/>
            <w:t>嗓子</w:t>
          </w:r>
        </w:hyperlink>
      </w:r>
      <w:r>
        <w:rPr>
          <w:rFonts w:ascii="Courier New" w:hAnsi="Courier New"/>
          <w:sz w:val="2"/>
        </w:rPr>
      </w:r>
      <w:r>
        <w:rPr>
          <w:rFonts w:ascii="Courier New" w:hAnsi="Courier New"/>
          <w:sz w:val="2"/>
        </w:rPr>
      </w:r>
      <w:r>
        <w:rPr>
          <w:rFonts w:ascii="Courier New" w:hAnsi="Courier New"/>
          <w:color w:val="EF476F"/>
          <w:sz w:val="80"/>
        </w:rPr>
        <w:hyperlink r:id="rId632">
          <w:r>
            <w:rPr/>
            <w:t>怎么样</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33">
          <w:r>
            <w:rPr/>
            <w:t>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634">
          <w:r>
            <w:rPr/>
            <w:t>游戏</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93">
          <w:r>
            <w:rPr/>
            <w:t>是否</w:t>
          </w:r>
        </w:hyperlink>
      </w:r>
      <w:r>
        <w:rPr>
          <w:rFonts w:ascii="Courier New" w:hAnsi="Courier New"/>
          <w:sz w:val="2"/>
        </w:rPr>
      </w:r>
      <w:r>
        <w:rPr>
          <w:rFonts w:ascii="Courier New" w:hAnsi="Courier New"/>
          <w:sz w:val="2"/>
        </w:rPr>
      </w:r>
      <w:r>
        <w:rPr>
          <w:rFonts w:ascii="Courier New" w:hAnsi="Courier New"/>
          <w:color w:val="DB3A34"/>
          <w:sz w:val="80"/>
        </w:rPr>
        <w:hyperlink r:id="rId635">
          <w:r>
            <w:rPr/>
            <w:t>采集</w:t>
          </w:r>
        </w:hyperlink>
      </w:r>
      <w:r>
        <w:rPr>
          <w:rFonts w:ascii="Courier New" w:hAnsi="Courier New"/>
          <w:sz w:val="2"/>
        </w:rPr>
      </w:r>
      <w:r>
        <w:rPr>
          <w:rFonts w:ascii="Courier New" w:hAnsi="Courier New"/>
          <w:sz w:val="2"/>
        </w:rPr>
      </w:r>
      <w:r>
        <w:rPr>
          <w:rFonts w:ascii="Courier New" w:hAnsi="Courier New"/>
          <w:color w:val="118AB2"/>
          <w:sz w:val="80"/>
        </w:rPr>
        <w:hyperlink r:id="rId636">
          <w:r>
            <w:rPr/>
            <w:t>蝴蝶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37">
          <w:r>
            <w:rPr/>
            <w:t>标本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2">
          <w:r>
            <w:rPr/>
            <w:t>而是</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brothers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xiōngdì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tǐzhòng</w:t>
      </w:r>
      <w:r>
        <w:rPr>
          <w:rFonts w:ascii="Courier New" w:hAnsi="Courier New"/>
          <w:sz w:val="2"/>
        </w:rPr>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fùqīn</w:t>
      </w:r>
      <w:r>
        <w:rPr>
          <w:rFonts w:ascii="Courier New" w:hAnsi="Courier New"/>
          <w:sz w:val="2"/>
        </w:rPr>
        <w:t xml:space="preserve">                </w:t>
      </w:r>
      <w:r>
        <w:rPr>
          <w:rFonts w:ascii="Courier New" w:hAnsi="Courier New"/>
          <w:sz w:val="2"/>
        </w:rPr>
      </w:r>
      <w:r>
        <w:rPr>
          <w:rFonts w:ascii="Courier New" w:hAnsi="Courier New"/>
          <w:color w:val="000000"/>
          <w:sz w:val="40"/>
        </w:rPr>
        <w:t>zhēng</w:t>
      </w:r>
      <w:r>
        <w:rPr>
          <w:rFonts w:ascii="Courier New" w:hAnsi="Courier New"/>
          <w:sz w:val="2"/>
        </w:rPr>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57">
          <w:r>
            <w:rPr/>
            <w:t>多少</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39">
          <w:r>
            <w:rPr/>
            <w:t>兄弟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40">
          <w:r>
            <w:rPr/>
            <w:t>体重</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57">
          <w:r>
            <w:rPr/>
            <w:t>多少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41">
          <w:r>
            <w:rPr/>
            <w:t>父亲</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42">
          <w:r>
            <w:rPr/>
            <w:t>挣</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57">
          <w:r>
            <w:rPr/>
            <w:t>多少</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43">
          <w:r>
            <w:rPr/>
            <w:t>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02">
          <w:r>
            <w:rPr/>
            <w:t>认为</w:t>
          </w:r>
        </w:hyperlink>
      </w:r>
      <w:r>
        <w:rPr>
          <w:rFonts w:ascii="Courier New" w:hAnsi="Courier New"/>
          <w:sz w:val="2"/>
        </w:rPr>
      </w:r>
      <w:r>
        <w:rPr>
          <w:rFonts w:ascii="Courier New" w:hAnsi="Courier New"/>
          <w:sz w:val="2"/>
        </w:rPr>
      </w:r>
      <w:r>
        <w:rPr>
          <w:rFonts w:ascii="Courier New" w:hAnsi="Courier New"/>
          <w:color w:val="DB3A34"/>
          <w:sz w:val="80"/>
        </w:rPr>
        <w:hyperlink r:id="rId644">
          <w:r>
            <w:rPr/>
            <w:t>了解</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circumstan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r>
      <w:r>
        <w:rPr>
          <w:rFonts w:ascii="Courier New" w:hAnsi="Courier New"/>
          <w:color w:val="000000"/>
          <w:sz w:val="40"/>
        </w:rPr>
        <w:t>qíngkuàng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30">
          <w:r>
            <w:rPr/>
            <w:t>情况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4">
          <w:r>
            <w:rPr/>
            <w:t>了解</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br/>
      </w:r>
    </w:p>
    <w:p>
      <w:r>
        <w:rPr>
          <w:rFonts w:ascii="Arial" w:hAnsi="Arial"/>
          <w:sz w:val="40"/>
        </w:rPr>
        <w:t>If you tell an adult, "I saw a beautiful red brick house with geraniums in front of the window and pigeons perched on the roof..." they can't imagine what kind of house it is</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geranium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pigeon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r>
      <w:r>
        <w:rPr>
          <w:rFonts w:ascii="Courier New" w:hAnsi="Courier New"/>
          <w:color w:val="000000"/>
          <w:sz w:val="40"/>
        </w:rPr>
        <w:t>piāoliàng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r>
      <w:r>
        <w:rPr>
          <w:rFonts w:ascii="Courier New" w:hAnsi="Courier New"/>
          <w:color w:val="000000"/>
          <w:sz w:val="40"/>
        </w:rPr>
        <w:t>zhuān</w:t>
      </w:r>
      <w:r>
        <w:rPr>
          <w:rFonts w:ascii="Courier New" w:hAnsi="Courier New"/>
          <w:sz w:val="2"/>
        </w:rPr>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chuāng</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bǎi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tiānzhúkúi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5">
          <w:r>
            <w:rPr/>
            <w:t>幢</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45">
          <w:r>
            <w:rPr/>
            <w:t>漂亮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46">
          <w:r>
            <w:rPr/>
            <w:t>红</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47">
          <w:r>
            <w:rPr/>
            <w:t>砖</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56">
          <w:r>
            <w:rPr/>
            <w:t>房子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48">
          <w:r>
            <w:rPr/>
            <w:t>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49">
          <w:r>
            <w:rPr/>
            <w:t>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50">
          <w:r>
            <w:rPr/>
            <w:t>天竺葵</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651">
          <w:r>
            <w:rPr/>
            <w:t>鸽子</w:t>
          </w:r>
        </w:hyperlink>
      </w:r>
      <w:r>
        <w:rPr>
          <w:rFonts w:ascii="Courier New" w:hAnsi="Courier New"/>
          <w:sz w:val="2"/>
        </w:rPr>
      </w:r>
      <w:r>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roof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imagine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wūdǐng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w:t>
      </w:r>
      <w:r>
        <w:rPr>
          <w:rFonts w:ascii="Courier New" w:hAnsi="Courier New"/>
          <w:sz w:val="2"/>
        </w:rPr>
        <w:t xml:space="preserve">             </w:t>
      </w:r>
      <w:r>
        <w:rPr>
          <w:rFonts w:ascii="Courier New" w:hAnsi="Courier New"/>
          <w:sz w:val="2"/>
        </w:rPr>
      </w:r>
      <w:r>
        <w:rPr>
          <w:rFonts w:ascii="Courier New" w:hAnsi="Courier New"/>
          <w:color w:val="000000"/>
          <w:sz w:val="40"/>
        </w:rPr>
        <w:t>xiǎngxiàng</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52">
          <w:r>
            <w:rPr/>
            <w:t>屋顶</w:t>
          </w:r>
        </w:hyperlink>
      </w:r>
      <w:r>
        <w:rPr>
          <w:rFonts w:ascii="Courier New" w:hAnsi="Courier New"/>
          <w:sz w:val="2"/>
        </w:rPr>
      </w:r>
      <w:r>
        <w:rPr>
          <w:rFonts w:ascii="Courier New" w:hAnsi="Courier New"/>
          <w:sz w:val="2"/>
        </w:rPr>
      </w:r>
      <w:r>
        <w:rPr>
          <w:rFonts w:ascii="Courier New" w:hAnsi="Courier New"/>
          <w:color w:val="DB3A34"/>
          <w:sz w:val="80"/>
        </w:rPr>
        <w:hyperlink r:id="rId653">
          <w:r>
            <w:rPr/>
            <w:t>栖息</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3">
          <w:r>
            <w:rPr/>
            <w:t>便</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54">
          <w:r>
            <w:rPr/>
            <w:t>无</w:t>
          </w:r>
        </w:hyperlink>
      </w:r>
      <w:r>
        <w:rPr>
          <w:rFonts w:ascii="Courier New" w:hAnsi="Courier New"/>
          <w:sz w:val="2"/>
        </w:rPr>
      </w:r>
      <w:r>
        <w:rPr>
          <w:rFonts w:ascii="Courier New" w:hAnsi="Courier New"/>
          <w:sz w:val="2"/>
        </w:rPr>
      </w:r>
      <w:r>
        <w:rPr>
          <w:rFonts w:ascii="Courier New" w:hAnsi="Courier New"/>
          <w:color w:val="118AB2"/>
          <w:sz w:val="80"/>
        </w:rPr>
        <w:hyperlink r:id="rId655">
          <w:r>
            <w:rPr/>
            <w:t>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15">
          <w:r>
            <w:rPr/>
            <w:t>想像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5">
          <w:r>
            <w:rPr/>
            <w:t>幢</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520">
          <w:r>
            <w:rPr/>
            <w:t>怎样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 xml:space="preserve">You must say to them: "I see a house worth a hundred thousand francs!" and they will exclaim: "What a beautiful house!" So if you say to them, "There is a prince in this world, the proof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value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hundred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franc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exclaim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t xml:space="preserve">    </w:t>
      </w:r>
      <w:r>
        <w:rPr>
          <w:rFonts w:ascii="Courier New" w:hAnsi="Courier New"/>
          <w:color w:val="000000"/>
          <w:sz w:val="40"/>
        </w:rPr>
        <w:t>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fǎláng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liángtàn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piāoliàng</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656">
          <w:r>
            <w:rPr/>
            <w:t>必须</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5">
          <w:r>
            <w:rPr/>
            <w:t>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57">
          <w:r>
            <w:rPr/>
            <w:t>值</w:t>
          </w:r>
        </w:hyperlink>
      </w:r>
      <w:r>
        <w:rPr>
          <w:rFonts w:ascii="Courier New" w:hAnsi="Courier New"/>
          <w:sz w:val="2"/>
        </w:rPr>
      </w:r>
      <w:r>
        <w:rPr>
          <w:rFonts w:ascii="Courier New" w:hAnsi="Courier New"/>
          <w:sz w:val="2"/>
        </w:rPr>
      </w:r>
      <w:r>
        <w:rPr>
          <w:rFonts w:ascii="Courier New" w:hAnsi="Courier New"/>
          <w:color w:val="000000"/>
          <w:sz w:val="80"/>
        </w:rPr>
        <w:hyperlink r:id="rId658">
          <w:r>
            <w:rPr/>
            <w:t>十万</w:t>
          </w:r>
        </w:hyperlink>
      </w:r>
      <w:r>
        <w:rPr>
          <w:rFonts w:ascii="Courier New" w:hAnsi="Courier New"/>
          <w:sz w:val="2"/>
        </w:rPr>
      </w:r>
      <w:r>
        <w:rPr>
          <w:rFonts w:ascii="Courier New" w:hAnsi="Courier New"/>
          <w:sz w:val="2"/>
        </w:rPr>
      </w:r>
      <w:r>
        <w:rPr>
          <w:rFonts w:ascii="Courier New" w:hAnsi="Courier New"/>
          <w:color w:val="003049"/>
          <w:sz w:val="80"/>
        </w:rPr>
        <w:hyperlink r:id="rId659">
          <w:r>
            <w:rPr/>
            <w:t>法郎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56">
          <w:r>
            <w:rPr/>
            <w:t>房子</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0">
          <w:r>
            <w:rPr/>
            <w:t>惊叹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45">
          <w:r>
            <w:rPr/>
            <w:t>漂亮</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evidence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cúnzài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zhèngjù</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56">
          <w:r>
            <w:rPr/>
            <w:t>房子</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661">
          <w:r>
            <w:rPr/>
            <w:t>所以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62">
          <w:r>
            <w:rPr/>
            <w:t>世上</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0">
          <w:r>
            <w:rPr/>
            <w:t>确实</w:t>
          </w:r>
        </w:hyperlink>
      </w:r>
      <w:r>
        <w:rPr>
          <w:rFonts w:ascii="Courier New" w:hAnsi="Courier New"/>
          <w:sz w:val="2"/>
        </w:rPr>
      </w:r>
      <w:r>
        <w:rPr>
          <w:rFonts w:ascii="Courier New" w:hAnsi="Courier New"/>
          <w:sz w:val="2"/>
        </w:rPr>
      </w:r>
      <w:r>
        <w:rPr>
          <w:rFonts w:ascii="Courier New" w:hAnsi="Courier New"/>
          <w:color w:val="DB3A34"/>
          <w:sz w:val="80"/>
        </w:rPr>
        <w:hyperlink r:id="rId663">
          <w:r>
            <w:rPr/>
            <w:t>存在</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82">
          <w:r>
            <w:rPr/>
            <w:t>证据</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adorable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kěài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jùnměi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r>
      <w:r>
        <w:rPr>
          <w:rFonts w:ascii="Courier New" w:hAnsi="Courier New"/>
          <w:color w:val="000000"/>
          <w:sz w:val="40"/>
        </w:rPr>
        <w:t>xiàoróng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br/>
      </w:r>
      <w:r>
        <w:rPr>
          <w:rFonts w:ascii="Courier New" w:hAnsi="Courier New"/>
          <w:sz w:val="2"/>
        </w:rPr>
      </w:r>
      <w:r>
        <w:rPr>
          <w:rFonts w:ascii="Courier New" w:hAnsi="Courier New"/>
          <w:color w:val="06D6A0"/>
          <w:sz w:val="80"/>
        </w:rPr>
        <w:hyperlink r:id="rId324">
          <w:r>
            <w:rPr/>
            <w:t>可爱</w:t>
          </w:r>
        </w:hyperlink>
      </w:r>
      <w:r>
        <w:rPr>
          <w:rFonts w:ascii="Courier New" w:hAnsi="Courier New"/>
          <w:sz w:val="2"/>
        </w:rPr>
      </w:r>
      <w:r>
        <w:rPr>
          <w:rFonts w:ascii="Courier New" w:hAnsi="Courier New"/>
          <w:sz w:val="2"/>
        </w:rPr>
      </w:r>
      <w:r>
        <w:rPr>
          <w:rFonts w:ascii="Courier New" w:hAnsi="Courier New"/>
          <w:color w:val="06D6A0"/>
          <w:sz w:val="80"/>
        </w:rPr>
        <w:hyperlink r:id="rId325">
          <w:r>
            <w:rPr/>
            <w:t>俊美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4">
          <w:r>
            <w:rPr/>
            <w:t>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58">
          <w:r>
            <w:rPr/>
            <w:t>带</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5">
          <w:r>
            <w:rPr/>
            <w:t>笑容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br/>
      </w:r>
    </w:p>
    <w:p>
      <w:r>
        <w:rPr>
          <w:rFonts w:ascii="Arial" w:hAnsi="Arial"/>
          <w:sz w:val="40"/>
        </w:rPr>
        <w:t>A man who wants a sheep is the proof of his existence"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proof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cúnzài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zhèngmíng</w:t>
      </w:r>
      <w:r>
        <w:rPr>
          <w:rFonts w:ascii="Courier New" w:hAnsi="Courier New"/>
          <w:sz w:val="2"/>
        </w:rPr>
      </w:r>
      <w:r>
        <w:b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663">
          <w:r>
            <w:rPr/>
            <w:t>存在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6">
          <w:r>
            <w:rPr/>
            <w:t>证明</w:t>
          </w:r>
        </w:hyperlink>
      </w:r>
      <w:r>
        <w:rPr>
          <w:rFonts w:ascii="Courier New" w:hAnsi="Courier New"/>
          <w:sz w:val="2"/>
        </w:rPr>
        <w:t xml:space="preserve">                       </w:t>
      </w:r>
      <w:r>
        <w:br/>
      </w:r>
    </w:p>
    <w:p>
      <w:r>
        <w:rPr>
          <w:rFonts w:ascii="Arial" w:hAnsi="Arial"/>
          <w:sz w:val="40"/>
        </w:rPr>
        <w:t>They'll shrug and think you're a naive child! But if you say to them, "The planet he came from is the asteroid B612"</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excite</w:t>
      </w:r>
      <w:r>
        <w:rPr>
          <w:rFonts w:ascii="Courier New" w:hAnsi="Courier New"/>
          <w:sz w:val="2"/>
        </w:rPr>
      </w:r>
      <w:r>
        <w:rPr>
          <w:rFonts w:ascii="Courier New" w:hAnsi="Courier New"/>
          <w:sz w:val="2"/>
        </w:rPr>
        <w:t xml:space="preserve">                                        </w:t>
      </w:r>
      <w:r>
        <w:rPr>
          <w:rFonts w:ascii="Courier New" w:hAnsi="Courier New"/>
          <w:color w:val="000000"/>
          <w:sz w:val="20"/>
        </w:rPr>
        <w:t>to shrug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sensible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bùyǐwèirán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sǒng</w:t>
      </w:r>
      <w:r>
        <w:rPr>
          <w:rFonts w:ascii="Courier New" w:hAnsi="Courier New"/>
          <w:sz w:val="2"/>
        </w:rPr>
        <w:t xml:space="preserve">     </w:t>
      </w:r>
      <w:r>
        <w:rPr>
          <w:rFonts w:ascii="Courier New" w:hAnsi="Courier New"/>
          <w:sz w:val="2"/>
        </w:rPr>
      </w:r>
      <w:r>
        <w:rPr>
          <w:rFonts w:ascii="Courier New" w:hAnsi="Courier New"/>
          <w:color w:val="000000"/>
          <w:sz w:val="40"/>
        </w:rPr>
        <w:t>sǒngjiān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dǒngshì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67">
          <w:r>
            <w:rPr/>
            <w:t>不以为然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68">
          <w:r>
            <w:rPr/>
            <w:t>耸</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9">
          <w:r>
            <w:rPr/>
            <w:t>耸肩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04">
          <w:r>
            <w:rPr/>
            <w:t>懂事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B612</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83">
          <w:r>
            <w:rPr/>
            <w:t>B612</w:t>
          </w:r>
        </w:hyperlink>
      </w:r>
      <w:r>
        <w:rPr>
          <w:rFonts w:ascii="Courier New" w:hAnsi="Courier New"/>
          <w:sz w:val="2"/>
        </w:rPr>
      </w:r>
      <w:r>
        <w:br/>
      </w:r>
    </w:p>
    <w:p>
      <w:r>
        <w:rPr>
          <w:rFonts w:ascii="Arial" w:hAnsi="Arial"/>
          <w:sz w:val="40"/>
        </w:rPr>
        <w:t>They'll be convinced, and they won't bother you with endless questions</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shēnxìnbùyí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méiwánméile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71">
          <w:r>
            <w:rPr/>
            <w:t>深信不疑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72">
          <w:r>
            <w:rPr/>
            <w:t>没完没了</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3">
          <w:r>
            <w:rPr/>
            <w:t>烦</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p>
    <w:p>
      <w:r>
        <w:rPr>
          <w:rFonts w:ascii="Arial" w:hAnsi="Arial"/>
          <w:sz w:val="40"/>
        </w:rPr>
        <w:t>They are so virtuous</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74">
          <w:r>
            <w:rPr/>
            <w:t>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94">
          <w:r>
            <w:rPr/>
            <w:t>德</w:t>
          </w:r>
        </w:hyperlink>
      </w:r>
      <w:r>
        <w:rPr>
          <w:rFonts w:ascii="Courier New" w:hAnsi="Courier New"/>
          <w:sz w:val="2"/>
        </w:rPr>
        <w:t xml:space="preserve">                </w:t>
      </w:r>
      <w:r>
        <w:br/>
      </w:r>
    </w:p>
    <w:p>
      <w:r>
        <w:rPr>
          <w:rFonts w:ascii="Arial" w:hAnsi="Arial"/>
          <w:sz w:val="40"/>
        </w:rPr>
        <w:t>We don't blame them, children should be as tolerant as possible to adults</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 much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zéguài</w:t>
      </w:r>
      <w:r>
        <w:rPr>
          <w:rFonts w:ascii="Courier New" w:hAnsi="Courier New"/>
          <w:sz w:val="2"/>
        </w:rPr>
        <w:t xml:space="preserve">      </w:t>
      </w:r>
      <w:r>
        <w:rPr>
          <w:rFonts w:ascii="Courier New" w:hAnsi="Courier New"/>
          <w:sz w:val="2"/>
        </w:rPr>
      </w:r>
      <w:r>
        <w:rPr>
          <w:rFonts w:ascii="Courier New" w:hAnsi="Courier New"/>
          <w:color w:val="000000"/>
          <w:sz w:val="40"/>
        </w:rPr>
        <w:t>máiyuàn</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yìngdāng</w:t>
      </w:r>
      <w:r>
        <w:rPr>
          <w:rFonts w:ascii="Courier New" w:hAnsi="Courier New"/>
          <w:sz w:val="2"/>
        </w:rPr>
      </w:r>
      <w:r>
        <w:rPr>
          <w:rFonts w:ascii="Courier New" w:hAnsi="Courier New"/>
          <w:sz w:val="2"/>
        </w:rPr>
      </w:r>
      <w:r>
        <w:rPr>
          <w:rFonts w:ascii="Courier New" w:hAnsi="Courier New"/>
          <w:color w:val="000000"/>
          <w:sz w:val="40"/>
        </w:rPr>
        <w:t>jǐnliàng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F77F00"/>
          <w:sz w:val="80"/>
        </w:rPr>
        <w:hyperlink r:id="rId675">
          <w:r>
            <w:rPr/>
            <w:t>不要</w:t>
          </w:r>
        </w:hyperlink>
      </w:r>
      <w:r>
        <w:rPr>
          <w:rFonts w:ascii="Courier New" w:hAnsi="Courier New"/>
          <w:sz w:val="2"/>
        </w:rPr>
      </w:r>
      <w:r>
        <w:rPr>
          <w:rFonts w:ascii="Courier New" w:hAnsi="Courier New"/>
          <w:sz w:val="2"/>
        </w:rPr>
      </w:r>
      <w:r>
        <w:rPr>
          <w:rFonts w:ascii="Courier New" w:hAnsi="Courier New"/>
          <w:color w:val="DB3A34"/>
          <w:sz w:val="80"/>
        </w:rPr>
        <w:hyperlink r:id="rId414">
          <w:r>
            <w:rPr/>
            <w:t>责怪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6">
          <w:r>
            <w:rPr/>
            <w:t>埋怨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77">
          <w:r>
            <w:rPr/>
            <w:t>应当</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78">
          <w:r>
            <w:rPr/>
            <w:t>尽量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Of course, we are people who understand life, and we don't take numbers seriously! I love telling this story in a fairy tale way</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children's</w:t>
      </w:r>
      <w:r>
        <w:rPr>
          <w:rFonts w:ascii="Courier New" w:hAnsi="Courier New"/>
          <w:sz w:val="2"/>
        </w:rPr>
        <w:t xml:space="preserve">                    </w:t>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fàngzàiyǎnlǐ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r>
      <w:r>
        <w:rPr>
          <w:rFonts w:ascii="Courier New" w:hAnsi="Courier New"/>
          <w:color w:val="000000"/>
          <w:sz w:val="40"/>
        </w:rPr>
        <w:t>tónghuà</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15">
          <w:r>
            <w:rPr/>
            <w:t>理解</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626">
          <w:r>
            <w:rPr/>
            <w:t>数字</w:t>
          </w:r>
        </w:hyperlink>
      </w:r>
      <w:r>
        <w:rPr>
          <w:rFonts w:ascii="Courier New" w:hAnsi="Courier New"/>
          <w:sz w:val="2"/>
        </w:rPr>
      </w:r>
      <w:r>
        <w:rPr>
          <w:rFonts w:ascii="Courier New" w:hAnsi="Courier New"/>
          <w:sz w:val="2"/>
        </w:rPr>
      </w:r>
      <w:r>
        <w:rPr>
          <w:rFonts w:ascii="Courier New" w:hAnsi="Courier New"/>
          <w:color w:val="DB3A34"/>
          <w:sz w:val="80"/>
        </w:rPr>
        <w:hyperlink r:id="rId679">
          <w:r>
            <w:rPr/>
            <w:t>放在眼里</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r>
      <w:r>
        <w:rPr>
          <w:rFonts w:ascii="Courier New" w:hAnsi="Courier New"/>
          <w:color w:val="000000"/>
          <w:sz w:val="80"/>
        </w:rPr>
        <w:hyperlink r:id="rId225">
          <w:r>
            <w:rPr/>
            <w:t>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81">
          <w:r>
            <w:rPr/>
            <w:t>童话</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fāngshì</w:t>
      </w:r>
      <w:r>
        <w:rPr>
          <w:rFonts w:ascii="Courier New" w:hAnsi="Courier New"/>
          <w:sz w:val="2"/>
        </w:rPr>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05">
          <w:r>
            <w:rPr/>
            <w:t>方式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br/>
      </w:r>
    </w:p>
    <w:p>
      <w:r>
        <w:rPr>
          <w:rFonts w:ascii="Arial" w:hAnsi="Arial"/>
          <w:sz w:val="40"/>
        </w:rPr>
        <w:t>I like to say: "Once upon a time there was a little prince who lived in an asteroid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br/>
      </w:r>
    </w:p>
    <w:p>
      <w:r>
        <w:rPr>
          <w:rFonts w:ascii="Arial" w:hAnsi="Arial"/>
          <w:sz w:val="40"/>
        </w:rPr>
        <w:t>The planet is not much bigger than himself</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82">
          <w:r>
            <w:rPr/>
            <w:t>行星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F77F0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He needs a friend"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br w:type="page"/>
      </w:r>
    </w:p>
    <w:p>
      <w:r>
        <w:rPr>
          <w:rFonts w:ascii="Arial" w:hAnsi="Arial"/>
          <w:sz w:val="40"/>
        </w:rPr>
        <w:t>For someone who understands life, it seems so much truer</w:t>
        <w:br/>
      </w:r>
      <w:r>
        <w:rPr>
          <w:rFonts w:ascii="Courier New" w:hAnsi="Courier New"/>
          <w:sz w:val="2"/>
        </w:rPr>
        <w:t xml:space="preserve">                      </w:t>
      </w:r>
      <w:r>
        <w:rPr>
          <w:rFonts w:ascii="Courier New" w:hAnsi="Courier New"/>
          <w:color w:val="000000"/>
          <w:sz w:val="20"/>
        </w:rPr>
        <w:t>regarding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true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dùiyú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zhēnshí</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83">
          <w:r>
            <w:rPr/>
            <w:t>对于</w:t>
          </w:r>
        </w:hyperlink>
      </w:r>
      <w:r>
        <w:rPr>
          <w:rFonts w:ascii="Courier New" w:hAnsi="Courier New"/>
          <w:sz w:val="2"/>
        </w:rPr>
      </w:r>
      <w:r>
        <w:rPr>
          <w:rFonts w:ascii="Courier New" w:hAnsi="Courier New"/>
          <w:sz w:val="2"/>
        </w:rPr>
      </w:r>
      <w:r>
        <w:rPr>
          <w:rFonts w:ascii="Courier New" w:hAnsi="Courier New"/>
          <w:color w:val="DB3A34"/>
          <w:sz w:val="80"/>
        </w:rPr>
        <w:hyperlink r:id="rId215">
          <w:r>
            <w:rPr/>
            <w:t>理解</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84">
          <w:r>
            <w:rPr/>
            <w:t>似乎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85">
          <w:r>
            <w:rPr/>
            <w:t>真实</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I don't like people reading my books casually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read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mànbùjīngxīn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r>
      <w:r>
        <w:rPr>
          <w:rFonts w:ascii="Courier New" w:hAnsi="Courier New"/>
          <w:color w:val="DB3A34"/>
          <w:sz w:val="80"/>
        </w:rPr>
        <w:hyperlink r:id="rId686">
          <w:r>
            <w:rPr/>
            <w:t>漫不经心</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7">
          <w:r>
            <w:rPr/>
            <w:t>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I'm so sad when I mention these things</w:t>
        <w:br/>
      </w:r>
      <w:r>
        <w:rPr>
          <w:rFonts w:ascii="Courier New" w:hAnsi="Courier New"/>
          <w:sz w:val="2"/>
        </w:rPr>
        <w:t xml:space="preserve">                 </w:t>
      </w:r>
      <w:r>
        <w:rPr>
          <w:rFonts w:ascii="Courier New" w:hAnsi="Courier New"/>
          <w:color w:val="000000"/>
          <w:sz w:val="20"/>
        </w:rPr>
        <w:t>to mention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to grieve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tíqǐ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r>
      <w:r>
        <w:rPr>
          <w:rFonts w:ascii="Courier New" w:hAnsi="Courier New"/>
          <w:color w:val="000000"/>
          <w:sz w:val="40"/>
        </w:rPr>
        <w:t>wǎngshì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r>
      <w:r>
        <w:rPr>
          <w:rFonts w:ascii="Courier New" w:hAnsi="Courier New"/>
          <w:color w:val="000000"/>
          <w:sz w:val="40"/>
        </w:rPr>
        <w:t>shāngxīn</w:t>
      </w:r>
      <w:r>
        <w:rPr>
          <w:rFonts w:ascii="Courier New" w:hAnsi="Courier New"/>
          <w:sz w:val="2"/>
        </w:rPr>
      </w:r>
      <w:r>
        <w:br/>
      </w:r>
      <w:r>
        <w:rPr>
          <w:rFonts w:ascii="Courier New" w:hAnsi="Courier New"/>
          <w:sz w:val="2"/>
        </w:rPr>
      </w:r>
      <w:r>
        <w:rPr>
          <w:rFonts w:ascii="Courier New" w:hAnsi="Courier New"/>
          <w:color w:val="DB3A34"/>
          <w:sz w:val="80"/>
        </w:rPr>
        <w:hyperlink r:id="rId688">
          <w:r>
            <w:rPr/>
            <w:t>提起</w:t>
          </w:r>
        </w:hyperlink>
      </w:r>
      <w:r>
        <w:rPr>
          <w:rFonts w:ascii="Courier New" w:hAnsi="Courier New"/>
          <w:sz w:val="2"/>
        </w:rPr>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89">
          <w:r>
            <w:rPr/>
            <w:t>往事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90">
          <w:r>
            <w:rPr/>
            <w:t>伤心</w:t>
          </w:r>
        </w:hyperlink>
      </w:r>
      <w:r>
        <w:rPr>
          <w:rFonts w:ascii="Courier New" w:hAnsi="Courier New"/>
          <w:sz w:val="2"/>
        </w:rPr>
        <w:t xml:space="preserve">             </w:t>
      </w:r>
      <w:r>
        <w:br/>
      </w:r>
    </w:p>
    <w:p>
      <w:r>
        <w:rPr>
          <w:rFonts w:ascii="Arial" w:hAnsi="Arial"/>
          <w:sz w:val="40"/>
        </w:rPr>
        <w:t>My friend has been walking with his sheep for six years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25">
          <w:r>
            <w:rPr/>
            <w:t>牵</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br/>
      </w:r>
    </w:p>
    <w:p>
      <w:r>
        <w:rPr>
          <w:rFonts w:ascii="Arial" w:hAnsi="Arial"/>
          <w:sz w:val="40"/>
        </w:rPr>
        <w:t>I'm here to tell his story so that I won't forget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narrative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r>
      <w:r>
        <w:rPr>
          <w:rFonts w:ascii="Courier New" w:hAnsi="Courier New"/>
          <w:color w:val="000000"/>
          <w:sz w:val="40"/>
        </w:rPr>
        <w:t>jiǎngshù</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2">
          <w:r>
            <w:rPr/>
            <w:t>讲述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93">
          <w:r>
            <w:rPr/>
            <w:t>故事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94">
          <w:r>
            <w:rPr/>
            <w:t>忘记</w:t>
          </w:r>
        </w:hyperlink>
      </w:r>
      <w:r>
        <w:rPr>
          <w:rFonts w:ascii="Courier New" w:hAnsi="Courier New"/>
          <w:sz w:val="2"/>
        </w:rPr>
      </w:r>
      <w:r>
        <w:br/>
      </w:r>
    </w:p>
    <w:p>
      <w:r>
        <w:rPr>
          <w:rFonts w:ascii="Arial" w:hAnsi="Arial"/>
          <w:sz w:val="40"/>
        </w:rPr>
        <w:t>Forgetting friends is sad</w:t>
        <w:br/>
      </w:r>
      <w:r>
        <w:rPr>
          <w:rFonts w:ascii="Courier New" w:hAnsi="Courier New"/>
          <w:sz w:val="2"/>
        </w:rPr>
      </w:r>
      <w:r>
        <w:rPr>
          <w:rFonts w:ascii="Courier New" w:hAnsi="Courier New"/>
          <w:color w:val="000000"/>
          <w:sz w:val="20"/>
        </w:rPr>
        <w:t>to forget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lamentable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kěbēi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40">
          <w:r>
            <w:rPr/>
            <w:t>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695">
          <w:r>
            <w:rPr/>
            <w:t>可悲</w:t>
          </w:r>
        </w:hyperlink>
      </w:r>
      <w:r>
        <w:rPr>
          <w:rFonts w:ascii="Courier New" w:hAnsi="Courier New"/>
          <w:sz w:val="2"/>
        </w:rPr>
      </w:r>
      <w:r>
        <w:br/>
      </w:r>
    </w:p>
    <w:p>
      <w:r>
        <w:rPr>
          <w:rFonts w:ascii="Arial" w:hAnsi="Arial"/>
          <w:sz w:val="40"/>
        </w:rPr>
        <w:t>not everyone has friends</w:t>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413">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696">
          <w:r>
            <w:rPr/>
            <w:t>每个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br/>
      </w:r>
    </w:p>
    <w:p>
      <w:r>
        <w:rPr>
          <w:rFonts w:ascii="Arial" w:hAnsi="Arial"/>
          <w:sz w:val="40"/>
        </w:rPr>
        <w:t>Maybe one day I'll be like an adult and lose interest in anything but numbers</w:t>
        <w:br/>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shīqù</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EF476F"/>
          <w:sz w:val="80"/>
        </w:rPr>
        <w:hyperlink r:id="rId699">
          <w:r>
            <w:rPr/>
            <w:t>那样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31">
          <w:r>
            <w:rPr/>
            <w:t>除了</w:t>
          </w:r>
        </w:hyperlink>
      </w:r>
      <w:r>
        <w:rPr>
          <w:rFonts w:ascii="Courier New" w:hAnsi="Courier New"/>
          <w:sz w:val="2"/>
        </w:rPr>
      </w:r>
      <w:r>
        <w:rPr>
          <w:rFonts w:ascii="Courier New" w:hAnsi="Courier New"/>
          <w:sz w:val="2"/>
        </w:rPr>
      </w:r>
      <w:r>
        <w:rPr>
          <w:rFonts w:ascii="Courier New" w:hAnsi="Courier New"/>
          <w:color w:val="118AB2"/>
          <w:sz w:val="80"/>
        </w:rPr>
        <w:hyperlink r:id="rId626">
          <w:r>
            <w:rPr/>
            <w:t>数字</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700">
          <w:r>
            <w:rPr/>
            <w:t>别的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0">
          <w:r>
            <w:rPr/>
            <w:t>失去</w:t>
          </w:r>
        </w:hyperlink>
      </w:r>
      <w:r>
        <w:rPr>
          <w:rFonts w:ascii="Courier New" w:hAnsi="Courier New"/>
          <w:sz w:val="2"/>
        </w:rPr>
      </w:r>
      <w:r>
        <w:br/>
      </w:r>
    </w:p>
    <w:p>
      <w:r>
        <w:rPr>
          <w:rFonts w:ascii="Arial" w:hAnsi="Arial"/>
          <w:sz w:val="40"/>
        </w:rPr>
        <w:t>For this reason I bought a box of paints and a few pencils</w:t>
        <w:br/>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small box</w:t>
      </w:r>
      <w:r>
        <w:rPr>
          <w:rFonts w:ascii="Courier New" w:hAnsi="Courier New"/>
          <w:sz w:val="2"/>
        </w:rPr>
      </w:r>
      <w:r>
        <w:rPr>
          <w:rFonts w:ascii="Courier New" w:hAnsi="Courier New"/>
          <w:sz w:val="2"/>
        </w:rPr>
        <w:t xml:space="preserve">                                             </w:t>
      </w:r>
      <w:r>
        <w:rPr>
          <w:rFonts w:ascii="Courier New" w:hAnsi="Courier New"/>
          <w:color w:val="000000"/>
          <w:sz w:val="20"/>
        </w:rPr>
        <w:t>paint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branch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yuángù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yánliào</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701">
          <w:r>
            <w:rPr/>
            <w:t>缘故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702">
          <w:r>
            <w:rPr/>
            <w:t>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03">
          <w:r>
            <w:rPr/>
            <w:t>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04">
          <w:r>
            <w:rPr/>
            <w:t>颜料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388">
          <w:r>
            <w:rPr/>
            <w:t>枝</w:t>
          </w:r>
        </w:hyperlink>
      </w:r>
      <w:r>
        <w:rPr>
          <w:rFonts w:ascii="Courier New" w:hAnsi="Courier New"/>
          <w:sz w:val="2"/>
        </w:rPr>
      </w:r>
      <w:r>
        <w:br/>
      </w:r>
    </w:p>
    <w:p>
      <w:r>
        <w:rPr>
          <w:rFonts w:ascii="Arial" w:hAnsi="Arial"/>
          <w:sz w:val="40"/>
        </w:rPr>
        <w:t>It's hard to pick up brushes at my age</w:t>
        <w:b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heavy</w:t>
      </w:r>
      <w:r>
        <w:rPr>
          <w:rFonts w:ascii="Courier New" w:hAnsi="Courier New"/>
          <w:sz w:val="2"/>
        </w:rPr>
        <w:t xml:space="preserve">                         </w:t>
      </w:r>
      <w:r>
        <w:rPr>
          <w:rFonts w:ascii="Courier New" w:hAnsi="Courier New"/>
          <w:sz w:val="2"/>
        </w:rPr>
      </w:r>
      <w:r>
        <w:rPr>
          <w:rFonts w:ascii="Courier New" w:hAnsi="Courier New"/>
          <w:color w:val="000000"/>
          <w:sz w:val="20"/>
        </w:rPr>
        <w:t>to pick up</w:t>
      </w:r>
      <w:r>
        <w:rPr>
          <w:rFonts w:ascii="Courier New" w:hAnsi="Courier New"/>
          <w:sz w:val="2"/>
        </w:rPr>
      </w:r>
      <w:r>
        <w:rPr>
          <w:rFonts w:ascii="Courier New" w:hAnsi="Courier New"/>
          <w:sz w:val="2"/>
        </w:rPr>
        <w:t xml:space="preserve">                           </w:t>
      </w:r>
      <w:r>
        <w:rPr>
          <w:rFonts w:ascii="Courier New" w:hAnsi="Courier New"/>
          <w:color w:val="000000"/>
          <w:sz w:val="20"/>
        </w:rPr>
        <w:t>painting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difficult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niánlíng</w:t>
      </w:r>
      <w:r>
        <w:rPr>
          <w:rFonts w:ascii="Courier New" w:hAnsi="Courier New"/>
          <w:sz w:val="2"/>
        </w:rP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zhòng</w:t>
      </w:r>
      <w:r>
        <w:rPr>
          <w:rFonts w:ascii="Courier New" w:hAnsi="Courier New"/>
          <w:sz w:val="2"/>
        </w:rP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kùnnán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05">
          <w:r>
            <w:rPr/>
            <w:t>年龄</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60">
          <w:r>
            <w:rPr/>
            <w:t>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06">
          <w:r>
            <w:rPr/>
            <w:t>拾</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07">
          <w:r>
            <w:rPr/>
            <w:t>画笔</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708">
          <w:r>
            <w:rPr/>
            <w:t>困难</w:t>
          </w:r>
        </w:hyperlink>
      </w:r>
      <w:r>
        <w:rPr>
          <w:rFonts w:ascii="Courier New" w:hAnsi="Courier New"/>
          <w:sz w:val="2"/>
        </w:rPr>
      </w:r>
      <w:r>
        <w:br/>
      </w:r>
    </w:p>
    <w:p>
      <w:r>
        <w:rPr>
          <w:rFonts w:ascii="Arial" w:hAnsi="Arial"/>
          <w:sz w:val="40"/>
        </w:rPr>
        <w:t>Also, I didn't draw anything other than a boa constrictor with an open belly and a boa constrictor with an open belly when I was six years old</w:t>
        <w:br/>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besides</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érqiě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nànián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zhīwài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33">
          <w:r>
            <w:rPr/>
            <w:t>而且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31">
          <w:r>
            <w:rPr/>
            <w:t>除了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2">
          <w:r>
            <w:rPr/>
            <w:t>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29">
          <w:r>
            <w:rPr/>
            <w:t>那年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32">
          <w:r>
            <w:rPr/>
            <w:t>之外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00">
          <w:r>
            <w:rPr/>
            <w:t>别的</w:t>
          </w:r>
        </w:hyperlink>
      </w:r>
      <w:r>
        <w:rPr>
          <w:rFonts w:ascii="Courier New" w:hAnsi="Courier New"/>
          <w:sz w:val="2"/>
        </w:rPr>
      </w:r>
      <w:r>
        <w:br/>
      </w:r>
    </w:p>
    <w:p>
      <w:r>
        <w:rPr>
          <w:rFonts w:ascii="Arial" w:hAnsi="Arial"/>
          <w:sz w:val="40"/>
        </w:rPr>
        <w:t>Of course, I can draw the most realistic portraits</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bīzhēn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r>
      <w:r>
        <w:rPr>
          <w:rFonts w:ascii="Courier New" w:hAnsi="Courier New"/>
          <w:color w:val="06D6A0"/>
          <w:sz w:val="80"/>
        </w:rPr>
        <w:hyperlink r:id="rId709">
          <w:r>
            <w:rPr/>
            <w:t>逼真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br/>
      </w:r>
    </w:p>
    <w:p>
      <w:r>
        <w:rPr>
          <w:rFonts w:ascii="Arial" w:hAnsi="Arial"/>
          <w:sz w:val="40"/>
        </w:rPr>
        <w:t>But I'm not sure whether it will succeed or not.</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success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grasp</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néngfǒu</w:t>
      </w:r>
      <w:r>
        <w:rPr>
          <w:rFonts w:ascii="Courier New" w:hAnsi="Courier New"/>
          <w:sz w:val="2"/>
        </w:rPr>
      </w:r>
      <w:r>
        <w:rPr>
          <w:rFonts w:ascii="Courier New" w:hAnsi="Courier New"/>
          <w:sz w:val="2"/>
        </w:rPr>
      </w:r>
      <w:r>
        <w:rPr>
          <w:rFonts w:ascii="Courier New" w:hAnsi="Courier New"/>
          <w:color w:val="000000"/>
          <w:sz w:val="40"/>
        </w:rPr>
        <w:t>chénggōng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4">
          <w:r>
            <w:rPr/>
            <w:t>能否</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21">
          <w:r>
            <w:rPr/>
            <w:t>成功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710">
          <w:r>
            <w:rPr/>
            <w:t>把握</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type="page"/>
      </w:r>
    </w:p>
    <w:p>
      <w:r>
        <w:rPr>
          <w:rFonts w:ascii="Arial" w:hAnsi="Arial"/>
          <w:sz w:val="40"/>
        </w:rPr>
        <w:t>This one is fine, the other is not</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I don't remember exactly how tall he was.</w:t>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11">
          <w:r>
            <w:rPr/>
            <w:t>个儿</w:t>
          </w:r>
        </w:hyperlink>
      </w:r>
      <w:r>
        <w:rPr>
          <w:rFonts w:ascii="Courier New" w:hAnsi="Courier New"/>
          <w:sz w:val="2"/>
        </w:rPr>
      </w:r>
      <w:r>
        <w:rPr>
          <w:rFonts w:ascii="Courier New" w:hAnsi="Courier New"/>
          <w:sz w:val="2"/>
        </w:rPr>
      </w:r>
      <w:r>
        <w:rPr>
          <w:rFonts w:ascii="Courier New" w:hAnsi="Courier New"/>
          <w:color w:val="118AB2"/>
          <w:sz w:val="80"/>
        </w:rPr>
        <w:hyperlink r:id="rId712">
          <w:r>
            <w:rPr/>
            <w:t>高矮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br/>
      </w:r>
    </w:p>
    <w:p>
      <w:r>
        <w:rPr>
          <w:rFonts w:ascii="Arial" w:hAnsi="Arial"/>
          <w:sz w:val="40"/>
        </w:rPr>
        <w:t>This one draws him too high, the other draws him too short</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13">
          <w:r>
            <w:rPr/>
            <w:t>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br/>
      </w:r>
    </w:p>
    <w:p>
      <w:r>
        <w:rPr>
          <w:rFonts w:ascii="Arial" w:hAnsi="Arial"/>
          <w:sz w:val="40"/>
        </w:rPr>
        <w:t>I'm also hesitant about what color to put on his clothes</w:t>
        <w:b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clothes</w:t>
      </w:r>
      <w:r>
        <w:rPr>
          <w:rFonts w:ascii="Courier New" w:hAnsi="Courier New"/>
          <w:sz w:val="2"/>
        </w:rPr>
        <w:t xml:space="preserve">                               </w:t>
      </w:r>
      <w:r>
        <w:rPr>
          <w:rFonts w:ascii="Courier New" w:hAnsi="Courier New"/>
          <w:sz w:val="2"/>
        </w:rPr>
      </w:r>
      <w:r>
        <w:rPr>
          <w:rFonts w:ascii="Courier New" w:hAnsi="Courier New"/>
          <w:color w:val="000000"/>
          <w:sz w:val="20"/>
        </w:rPr>
        <w:t>to plaster</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14">
          <w:r>
            <w:rPr/>
            <w:t>衣服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5">
          <w:r>
            <w:rPr/>
            <w:t>抹</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716">
          <w:r>
            <w:rPr/>
            <w:t>颜色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br/>
      </w:r>
    </w:p>
    <w:p>
      <w:r>
        <w:rPr>
          <w:rFonts w:ascii="Arial" w:hAnsi="Arial"/>
          <w:sz w:val="40"/>
        </w:rPr>
        <w:t>I smeared and erased on the drawing paper, and drew a portrait that was about the same, but I may have made some mistakes in important parts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paper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plaster</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to plaster</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about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portrait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position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yuēmò</w:t>
      </w:r>
      <w:r>
        <w:rPr>
          <w:rFonts w:ascii="Courier New" w:hAnsi="Courier New"/>
          <w:sz w:val="2"/>
        </w:rPr>
        <w:t xml:space="preserve">                </w:t>
      </w:r>
      <w:r>
        <w:rPr>
          <w:rFonts w:ascii="Courier New" w:hAnsi="Courier New"/>
          <w:sz w:val="2"/>
        </w:rPr>
      </w:r>
      <w:r>
        <w:rPr>
          <w:rFonts w:ascii="Courier New" w:hAnsi="Courier New"/>
          <w:color w:val="000000"/>
          <w:sz w:val="40"/>
        </w:rPr>
        <w:t>xiāngsì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xiàoxiàng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mǒuxiē</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bùwèi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7">
          <w:r>
            <w:rPr/>
            <w:t>纸</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5">
          <w:r>
            <w:rPr/>
            <w:t>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5">
          <w:r>
            <w:rPr/>
            <w:t>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17">
          <w:r>
            <w:rPr/>
            <w:t>约莫</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718">
          <w:r>
            <w:rPr/>
            <w:t>相似</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19">
          <w:r>
            <w:rPr/>
            <w:t>肖像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720">
          <w:r>
            <w:rPr/>
            <w:t>某些</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21">
          <w:r>
            <w:rPr/>
            <w:t>部位</w:t>
          </w:r>
        </w:hyperlink>
      </w:r>
      <w:r>
        <w:rPr>
          <w:rFonts w:ascii="Courier New" w:hAnsi="Courier New"/>
          <w:sz w:val="2"/>
        </w:rP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22">
          <w:r>
            <w:rPr/>
            <w:t>错</w:t>
          </w:r>
        </w:hyperlink>
      </w:r>
      <w:r>
        <w:rPr>
          <w:rFonts w:ascii="Courier New" w:hAnsi="Courier New"/>
          <w:sz w:val="2"/>
        </w:rPr>
        <w:t xml:space="preserve"> </w:t>
      </w:r>
      <w:r>
        <w:br/>
      </w:r>
    </w:p>
    <w:p>
      <w:r>
        <w:rPr>
          <w:rFonts w:ascii="Arial" w:hAnsi="Arial"/>
          <w:sz w:val="40"/>
        </w:rPr>
        <w:t>You must understand this</w:t>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F77F00"/>
          <w:sz w:val="80"/>
        </w:rPr>
        <w:hyperlink r:id="rId723">
          <w:r>
            <w:rPr/>
            <w:t>一定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p>
    <w:p>
      <w:r>
        <w:rPr>
          <w:rFonts w:ascii="Arial" w:hAnsi="Arial"/>
          <w:sz w:val="40"/>
        </w:rPr>
        <w:t>My friend never explained it to me, presumably he thought I was like him; but I, unfortunately, can't see the sheep inside through the box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explanatio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roughly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regret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dàgài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yíhàn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15">
          <w:r>
            <w:rPr/>
            <w:t>解释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24">
          <w:r>
            <w:rPr/>
            <w:t>大概</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7">
          <w:r>
            <w:rPr/>
            <w:t>遗憾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suitcase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tòuguò</w:t>
      </w:r>
      <w:r>
        <w:rPr>
          <w:rFonts w:ascii="Courier New" w:hAnsi="Courier New"/>
          <w:sz w:val="2"/>
        </w:rPr>
        <w:t xml:space="preserve">      </w:t>
      </w:r>
      <w:r>
        <w:rPr>
          <w:rFonts w:ascii="Courier New" w:hAnsi="Courier New"/>
          <w:sz w:val="2"/>
        </w:rPr>
      </w:r>
      <w:r>
        <w:rPr>
          <w:rFonts w:ascii="Courier New" w:hAnsi="Courier New"/>
          <w:color w:val="000000"/>
          <w:sz w:val="40"/>
        </w:rPr>
        <w:t>xiāngzǐ</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728">
          <w:r>
            <w:rPr/>
            <w:t>透过</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34">
          <w:r>
            <w:rPr/>
            <w:t>箱子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000000"/>
          <w:sz w:val="80"/>
        </w:rPr>
        <w:hyperlink r:id="rId435">
          <w:r>
            <w:rPr/>
            <w:t>里面</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Maybe I'm a bit of an adult</w:t>
        <w:br/>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I'm probably old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roughly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dàgài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24">
          <w:r>
            <w:rPr/>
            <w:t>大概</w:t>
          </w:r>
        </w:hyperlink>
      </w:r>
      <w:r>
        <w:rPr>
          <w:rFonts w:ascii="Courier New" w:hAnsi="Courier New"/>
          <w:sz w:val="2"/>
        </w:rPr>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br/>
      </w:r>
    </w:p>
    <w:p>
      <w:r>
        <w:rPr>
          <w:rFonts w:ascii="Arial" w:hAnsi="Arial"/>
          <w:sz w:val="40"/>
        </w:rPr>
        <w:t>5 Every day, I get some knowledge from him about planets, departures, travels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obtain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travel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yīxiē</w:t>
      </w:r>
      <w:r>
        <w:rPr>
          <w:rFonts w:ascii="Courier New" w:hAnsi="Courier New"/>
          <w:sz w:val="2"/>
        </w:rPr>
        <w:t xml:space="preserve">                </w:t>
      </w:r>
      <w:r>
        <w:rPr>
          <w:rFonts w:ascii="Courier New" w:hAnsi="Courier New"/>
          <w:sz w:val="2"/>
        </w:rPr>
      </w:r>
      <w:r>
        <w:rPr>
          <w:rFonts w:ascii="Courier New" w:hAnsi="Courier New"/>
          <w:color w:val="000000"/>
          <w:sz w:val="40"/>
        </w:rPr>
        <w:t>yǒuguān</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qǐchéng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30">
          <w:r>
            <w:rPr/>
            <w:t>5</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731">
          <w:r>
            <w:rPr/>
            <w:t>每</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r>
      <w:r>
        <w:rPr>
          <w:rFonts w:ascii="Courier New" w:hAnsi="Courier New"/>
          <w:color w:val="DB3A34"/>
          <w:sz w:val="80"/>
        </w:rPr>
        <w:hyperlink r:id="rId732">
          <w:r>
            <w:rPr/>
            <w:t>获得</w:t>
          </w:r>
        </w:hyperlink>
      </w:r>
      <w:r>
        <w:rPr>
          <w:rFonts w:ascii="Courier New" w:hAnsi="Courier New"/>
          <w:sz w:val="2"/>
        </w:rPr>
      </w:r>
      <w:r>
        <w:rPr>
          <w:rFonts w:ascii="Courier New" w:hAnsi="Courier New"/>
          <w:sz w:val="2"/>
        </w:rPr>
      </w:r>
      <w:r>
        <w:rPr>
          <w:rFonts w:ascii="Courier New" w:hAnsi="Courier New"/>
          <w:color w:val="000000"/>
          <w:sz w:val="80"/>
        </w:rPr>
        <w:hyperlink r:id="rId733">
          <w:r>
            <w:rPr/>
            <w:t>一些</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4">
          <w:r>
            <w:rPr/>
            <w:t>有关</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5">
          <w:r>
            <w:rPr/>
            <w:t>启程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6">
          <w:r>
            <w:rPr/>
            <w:t>旅行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This knowledge is acquired gradually, as long as the question comes to mind, ask any question</w:t>
        <w:br/>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knowledge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gradually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zhújiàn</w:t>
      </w:r>
      <w:r>
        <w:rPr>
          <w:rFonts w:ascii="Courier New" w:hAnsi="Courier New"/>
          <w:sz w:val="2"/>
        </w:rPr>
      </w:r>
      <w:r>
        <w:rPr>
          <w:rFonts w:ascii="Courier New" w:hAnsi="Courier New"/>
          <w:sz w:val="2"/>
        </w:rPr>
        <w:t xml:space="preserve">                 </w:t>
      </w:r>
      <w:r>
        <w:rPr>
          <w:rFonts w:ascii="Courier New" w:hAnsi="Courier New"/>
          <w:color w:val="000000"/>
          <w:sz w:val="40"/>
        </w:rPr>
        <w:t>dédào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737">
          <w:r>
            <w:rPr/>
            <w:t>知识</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66">
          <w:r>
            <w:rPr/>
            <w:t>逐渐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19">
          <w:r>
            <w:rPr/>
            <w:t>得到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r>
    </w:p>
    <w:p>
      <w:r>
        <w:rPr>
          <w:rFonts w:ascii="Arial" w:hAnsi="Arial"/>
          <w:sz w:val="40"/>
        </w:rPr>
        <w:t>That's how I learned about the baobab on the third day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dìsān</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yǒuguān</w:t>
      </w:r>
      <w:r>
        <w:rPr>
          <w:rFonts w:ascii="Courier New" w:hAnsi="Courier New"/>
          <w:sz w:val="2"/>
        </w:rP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br/>
      </w:r>
      <w:r>
        <w:rPr>
          <w:rFonts w:ascii="Courier New" w:hAnsi="Courier New"/>
          <w:sz w:val="2"/>
        </w:rPr>
      </w:r>
      <w:r>
        <w:rPr>
          <w:rFonts w:ascii="Courier New" w:hAnsi="Courier New"/>
          <w:color w:val="000000"/>
          <w:sz w:val="80"/>
        </w:rPr>
        <w:hyperlink r:id="rId738">
          <w:r>
            <w:rPr/>
            <w:t>第三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4">
          <w:r>
            <w:rPr/>
            <w:t>了解</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4">
          <w:r>
            <w:rPr/>
            <w:t>有关</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6">
          <w:r>
            <w:rPr/>
            <w:t>事情</w:t>
          </w:r>
        </w:hyperlink>
      </w:r>
      <w:r>
        <w:rPr>
          <w:rFonts w:ascii="Courier New" w:hAnsi="Courier New"/>
          <w:sz w:val="2"/>
        </w:rPr>
        <w:t xml:space="preserve">   </w:t>
      </w:r>
      <w:r>
        <w:br/>
      </w:r>
    </w:p>
    <w:p>
      <w:r>
        <w:rPr>
          <w:rFonts w:ascii="Arial" w:hAnsi="Arial"/>
          <w:sz w:val="40"/>
        </w:rPr>
        <w:t>I really lost the sheep this time.</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yúle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8">
          <w:r>
            <w:rPr/>
            <w:t>回</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42">
          <w:r>
            <w:rPr/>
            <w:t>亏了</w:t>
          </w:r>
        </w:hyperlink>
      </w:r>
      <w:r>
        <w:rPr>
          <w:rFonts w:ascii="Courier New" w:hAnsi="Courier New"/>
          <w:sz w:val="2"/>
        </w:rPr>
      </w:r>
      <w:r>
        <w:br w:type="page"/>
      </w:r>
    </w:p>
    <w:p>
      <w:r>
        <w:rPr>
          <w:rFonts w:ascii="Arial" w:hAnsi="Arial"/>
          <w:sz w:val="40"/>
        </w:rPr>
        <w:t>Because the little prince suddenly had great doubts about one thing, and suddenly asked me: "Is it true that sheep eat bushes?" "Yes, it is true"</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arise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maximum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doubt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chǎnshēng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huáiyí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guànmù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
          <w:r>
            <w:rPr/>
            <w:t>产生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44">
          <w:r>
            <w:rPr/>
            <w:t>极大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745">
          <w:r>
            <w:rPr/>
            <w:t>怀疑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6">
          <w:r>
            <w:rPr/>
            <w:t>灌木</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8">
          <w:r>
            <w:rPr/>
            <w:t>真</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p>
    <w:p>
      <w:r>
        <w:rPr>
          <w:rFonts w:ascii="Arial" w:hAnsi="Arial"/>
          <w:sz w:val="40"/>
        </w:rPr>
        <w:t>"Ah, then I'm very happy"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gāoxīng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47">
          <w:r>
            <w:rPr/>
            <w:t>高兴</w:t>
          </w:r>
        </w:hyperlink>
      </w:r>
      <w:r>
        <w:rPr>
          <w:rFonts w:ascii="Courier New" w:hAnsi="Courier New"/>
          <w:sz w:val="2"/>
        </w:rPr>
        <w:t xml:space="preserve">   </w:t>
      </w:r>
      <w:r>
        <w:br/>
      </w:r>
    </w:p>
    <w:p>
      <w:r>
        <w:rPr>
          <w:rFonts w:ascii="Arial" w:hAnsi="Arial"/>
          <w:sz w:val="40"/>
        </w:rPr>
        <w:t>I don't understand why it's so important for sheep to eat bushes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guànmù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6">
          <w:r>
            <w:rPr/>
            <w:t>灌木</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449">
          <w:r>
            <w:rPr/>
            <w:t>这么</w:t>
          </w:r>
        </w:hyperlink>
      </w:r>
      <w:r>
        <w:rPr>
          <w:rFonts w:ascii="Courier New" w:hAnsi="Courier New"/>
          <w:sz w:val="2"/>
        </w:rPr>
      </w:r>
      <w:r>
        <w:br/>
      </w:r>
    </w:p>
    <w:p>
      <w:r>
        <w:rPr>
          <w:rFonts w:ascii="Arial" w:hAnsi="Arial"/>
          <w:sz w:val="40"/>
        </w:rPr>
        <w:t>The little prince asked again: "So, they also eat baobabs?" I reminded the little prince that baobabs are not bushes, but tall and tall trees like churches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tíxǐng</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9">
          <w:r>
            <w:rPr/>
            <w:t>这么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9">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749">
          <w:r>
            <w:rPr/>
            <w:t>提醒</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shrub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church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lofty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guànmùcóng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jiàotáng</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750">
          <w:r>
            <w:rPr/>
            <w:t>灌木丛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2">
          <w:r>
            <w:rPr/>
            <w:t>而是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51">
          <w:r>
            <w:rPr/>
            <w:t>教堂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752">
          <w:r>
            <w:rPr/>
            <w:t>巍峨</w:t>
          </w:r>
        </w:hyperlink>
      </w:r>
      <w:r>
        <w:rPr>
          <w:rFonts w:ascii="Courier New" w:hAnsi="Courier New"/>
          <w:sz w:val="2"/>
        </w:rPr>
      </w:r>
      <w:r>
        <w:rPr>
          <w:rFonts w:ascii="Courier New" w:hAnsi="Courier New"/>
          <w:sz w:val="2"/>
        </w:rPr>
      </w:r>
      <w:r>
        <w:rPr>
          <w:rFonts w:ascii="Courier New" w:hAnsi="Courier New"/>
          <w:color w:val="06D6A0"/>
          <w:sz w:val="80"/>
        </w:rPr>
        <w:hyperlink r:id="rId753">
          <w:r>
            <w:rPr/>
            <w:t>高大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Even if he gets a bunch of elephants, they can't finish eating a baobab tree</w:t>
        <w:br/>
      </w:r>
      <w:r>
        <w:rPr>
          <w:rFonts w:ascii="Courier New" w:hAnsi="Courier New"/>
          <w:sz w:val="2"/>
        </w:rPr>
        <w:t xml:space="preserve">                                </w:t>
      </w:r>
      <w:r>
        <w:rPr>
          <w:rFonts w:ascii="Courier New" w:hAnsi="Courier New"/>
          <w:color w:val="000000"/>
          <w:sz w:val="20"/>
        </w:rPr>
        <w:t>even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group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gnaw</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jíshǐ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qún</w:t>
      </w:r>
      <w:r>
        <w:rPr>
          <w:rFonts w:ascii="Courier New" w:hAnsi="Courier New"/>
          <w:sz w:val="2"/>
        </w:rPr>
        <w:t xml:space="preserve">   </w:t>
      </w:r>
      <w:r>
        <w:rPr>
          <w:rFonts w:ascii="Courier New" w:hAnsi="Courier New"/>
          <w:sz w:val="2"/>
        </w:rPr>
      </w:r>
      <w:r>
        <w:rPr>
          <w:rFonts w:ascii="Courier New" w:hAnsi="Courier New"/>
          <w:color w:val="000000"/>
          <w:sz w:val="40"/>
        </w:rPr>
        <w:t>dàxiàng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br/>
      </w:r>
      <w:r>
        <w:rPr>
          <w:rFonts w:ascii="Courier New" w:hAnsi="Courier New"/>
          <w:sz w:val="2"/>
        </w:rPr>
      </w:r>
      <w:r>
        <w:rPr>
          <w:rFonts w:ascii="Courier New" w:hAnsi="Courier New"/>
          <w:color w:val="000000"/>
          <w:sz w:val="80"/>
        </w:rPr>
        <w:hyperlink r:id="rId754">
          <w:r>
            <w:rPr/>
            <w:t>即使</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弄</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755">
          <w:r>
            <w:rPr/>
            <w:t>群</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5">
          <w:r>
            <w:rPr/>
            <w:t>大象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56">
          <w:r>
            <w:rPr/>
            <w:t>啃</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7">
          <w:r>
            <w:rPr/>
            <w:t>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58">
          <w:r>
            <w:rPr/>
            <w:t>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br/>
      </w:r>
    </w:p>
    <w:p>
      <w:r>
        <w:rPr>
          <w:rFonts w:ascii="Arial" w:hAnsi="Arial"/>
          <w:sz w:val="40"/>
        </w:rPr>
        <w:t xml:space="preserve">Thinking of a group of elephants gnawing at the baobab tree, the little prince couldn't help laughing: "Then they have to be stacked with Arhats..." He was very smart and pointed out: "The sapling of the baobab tree is quite small!" " </w:t>
        <w:b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group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elephant</w:t>
      </w:r>
      <w:r>
        <w:rPr>
          <w:rFonts w:ascii="Courier New" w:hAnsi="Courier New"/>
          <w:sz w:val="2"/>
        </w:rPr>
        <w:t xml:space="preserve">          </w:t>
      </w:r>
      <w:r>
        <w:rPr>
          <w:rFonts w:ascii="Courier New" w:hAnsi="Courier New"/>
          <w:sz w:val="2"/>
        </w:rPr>
      </w:r>
      <w:r>
        <w:rPr>
          <w:rFonts w:ascii="Courier New" w:hAnsi="Courier New"/>
          <w:color w:val="000000"/>
          <w:sz w:val="20"/>
        </w:rPr>
        <w:t>to gnaw</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scene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(followed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human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xiǎngdào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qún</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kěn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qíngjǐng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rěnbùzhù</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diéluōhàn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759">
          <w:r>
            <w:rPr/>
            <w:t>想到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755">
          <w:r>
            <w:rPr/>
            <w:t>群</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1">
          <w:r>
            <w:rPr/>
            <w:t>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6">
          <w:r>
            <w:rPr/>
            <w:t>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60">
          <w:r>
            <w:rPr/>
            <w:t>情景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761">
          <w:r>
            <w:rPr/>
            <w:t>忍不住</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762">
          <w:r>
            <w:rPr/>
            <w:t>非得</w:t>
          </w:r>
        </w:hyperlink>
      </w:r>
      <w:r>
        <w:rPr>
          <w:rFonts w:ascii="Courier New" w:hAnsi="Courier New"/>
          <w:sz w:val="2"/>
        </w:rPr>
      </w:r>
      <w:r>
        <w:rPr>
          <w:rFonts w:ascii="Courier New" w:hAnsi="Courier New"/>
          <w:sz w:val="2"/>
        </w:rPr>
      </w:r>
      <w:r>
        <w:rPr>
          <w:rFonts w:ascii="Courier New" w:hAnsi="Courier New"/>
          <w:color w:val="DB3A34"/>
          <w:sz w:val="80"/>
        </w:rPr>
        <w:hyperlink r:id="rId763">
          <w:r>
            <w:rPr/>
            <w:t>叠罗汉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clever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sapling</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jīlíng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shùmiáo</w:t>
      </w:r>
      <w:r>
        <w:rPr>
          <w:rFonts w:ascii="Courier New" w:hAnsi="Courier New"/>
          <w:sz w:val="2"/>
        </w:rPr>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64">
          <w:r>
            <w:rPr/>
            <w:t>机灵</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765">
          <w:r>
            <w:rPr/>
            <w:t>指出</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66">
          <w:r>
            <w:rPr/>
            <w:t>树苗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8">
          <w:r>
            <w:rPr/>
            <w:t>对</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sapling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r>
      <w:r>
        <w:rPr>
          <w:rFonts w:ascii="Courier New" w:hAnsi="Courier New"/>
          <w:color w:val="000000"/>
          <w:sz w:val="40"/>
        </w:rPr>
        <w:t>shùmiáo</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DB3A34"/>
          <w:sz w:val="80"/>
        </w:rPr>
        <w:hyperlink r:id="rId767">
          <w:r>
            <w:rPr/>
            <w:t>希望</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66">
          <w:r>
            <w:rPr/>
            <w:t>树苗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768">
          <w:r>
            <w:rPr/>
            <w:t>嘿</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684">
          <w:r>
            <w:rPr/>
            <w:t>似乎</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9">
          <w:r>
            <w:rPr/>
            <w:t>不过</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And if I figure it out myself, I'm really going to have to rack my brains</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rack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jiǎojǐnnǎozhī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160">
          <w:r>
            <w:rPr/>
            <w:t>确实</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771">
          <w:r>
            <w:rPr/>
            <w:t>绞尽脑汁</w:t>
          </w:r>
        </w:hyperlink>
      </w:r>
      <w:r>
        <w:rPr>
          <w:rFonts w:ascii="Courier New" w:hAnsi="Courier New"/>
          <w:sz w:val="2"/>
        </w:rPr>
      </w:r>
      <w:r>
        <w:br/>
      </w:r>
    </w:p>
    <w:p>
      <w:r>
        <w:rPr>
          <w:rFonts w:ascii="Arial" w:hAnsi="Arial"/>
          <w:sz w:val="40"/>
        </w:rPr>
        <w:t>Yes, the planet of the little prince, like other planets, grows both beneficial and poisonous weeds, so there are also seeds of beneficial weeds and seeds of poisonous weeds.</w:t>
        <w:br/>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benefit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dúcǎo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772">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EF476F"/>
          <w:sz w:val="80"/>
        </w:rPr>
        <w:hyperlink r:id="rId517">
          <w:r>
            <w:rPr/>
            <w:t>其他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73">
          <w:r>
            <w:rPr/>
            <w:t>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41">
          <w:r>
            <w:rPr/>
            <w:t>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74">
          <w:r>
            <w:rPr/>
            <w:t>毒草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5">
          <w:r>
            <w:rPr/>
            <w:t>因此</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benefit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dúcǎo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773">
          <w:r>
            <w:rPr/>
            <w:t>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41">
          <w:r>
            <w:rPr/>
            <w:t>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6">
          <w:r>
            <w:rPr/>
            <w:t>种子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118AB2"/>
          <w:sz w:val="80"/>
        </w:rPr>
        <w:hyperlink r:id="rId774">
          <w:r>
            <w:rPr/>
            <w:t>毒草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 xml:space="preserve">But the seeds are invisible, they are buried deep in the ground, until one of them suddenly wakes up... It stretches, shyly, and stretches out towards the sun a tender and lovely, petite and harmless </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blame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local god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abyss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lasting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chén</w:t>
      </w:r>
      <w:r>
        <w:rPr>
          <w:rFonts w:ascii="Courier New" w:hAnsi="Courier New"/>
          <w:sz w:val="2"/>
        </w:rPr>
      </w:r>
      <w:r>
        <w:rPr>
          <w:rFonts w:ascii="Courier New" w:hAnsi="Courier New"/>
          <w:sz w:val="2"/>
        </w:rPr>
        <w:t xml:space="preserve">          </w:t>
      </w:r>
      <w:r>
        <w:rPr>
          <w:rFonts w:ascii="Courier New" w:hAnsi="Courier New"/>
          <w:color w:val="000000"/>
          <w:sz w:val="40"/>
        </w:rPr>
        <w:t>mái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tǔdì</w:t>
      </w:r>
      <w:r>
        <w:rPr>
          <w:rFonts w:ascii="Courier New" w:hAnsi="Courier New"/>
          <w:sz w:val="2"/>
        </w:rPr>
        <w:t xml:space="preserve">                          </w:t>
      </w:r>
      <w:r>
        <w:rPr>
          <w:rFonts w:ascii="Courier New" w:hAnsi="Courier New"/>
          <w:sz w:val="2"/>
        </w:rPr>
      </w:r>
      <w:r>
        <w:rPr>
          <w:rFonts w:ascii="Courier New" w:hAnsi="Courier New"/>
          <w:color w:val="000000"/>
          <w:sz w:val="40"/>
        </w:rPr>
        <w:t>shēnchù</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zhízhì</w:t>
      </w:r>
      <w:r>
        <w:rPr>
          <w:rFonts w:ascii="Courier New" w:hAnsi="Courier New"/>
          <w:sz w:val="2"/>
        </w:rPr>
        <w:t xml:space="preserve">      </w:t>
      </w:r>
      <w:r>
        <w:rPr>
          <w:rFonts w:ascii="Courier New" w:hAnsi="Courier New"/>
          <w:sz w:val="2"/>
        </w:rPr>
      </w:r>
      <w:r>
        <w:rPr>
          <w:rFonts w:ascii="Courier New" w:hAnsi="Courier New"/>
          <w:color w:val="000000"/>
          <w:sz w:val="40"/>
        </w:rPr>
        <w:t>qízhōng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sūxǐng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6">
          <w:r>
            <w:rPr/>
            <w:t>种子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8">
          <w:r>
            <w:rPr/>
            <w:t>沉</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9">
          <w:r>
            <w:rPr/>
            <w:t>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80">
          <w:r>
            <w:rPr/>
            <w:t>土地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81">
          <w:r>
            <w:rPr/>
            <w:t>深处</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782">
          <w:r>
            <w:rPr/>
            <w:t>直至</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397">
          <w:r>
            <w:rPr/>
            <w:t>其中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r>
      <w:r>
        <w:rPr>
          <w:rFonts w:ascii="Courier New" w:hAnsi="Courier New"/>
          <w:color w:val="DB3A34"/>
          <w:sz w:val="80"/>
        </w:rPr>
        <w:hyperlink r:id="rId783">
          <w:r>
            <w:rPr/>
            <w:t>苏醒</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r>
        <w:rPr>
          <w:rFonts w:ascii="Courier New" w:hAnsi="Courier New"/>
          <w:sz w:val="2"/>
        </w:rPr>
      </w:r>
      <w:r>
        <w:rPr>
          <w:rFonts w:ascii="Courier New" w:hAnsi="Courier New"/>
          <w:color w:val="000000"/>
          <w:sz w:val="20"/>
        </w:rPr>
        <w:t>to stretch</w:t>
      </w:r>
      <w:r>
        <w:rPr>
          <w:rFonts w:ascii="Courier New" w:hAnsi="Courier New"/>
          <w:sz w:val="2"/>
        </w:rPr>
      </w:r>
      <w:r>
        <w:rPr>
          <w:rFonts w:ascii="Courier New" w:hAnsi="Courier New"/>
          <w:sz w:val="2"/>
        </w:rPr>
        <w:t xml:space="preserve">                                                  </w:t>
      </w:r>
      <w:r>
        <w:rPr>
          <w:rFonts w:ascii="Courier New" w:hAnsi="Courier New"/>
          <w:color w:val="000000"/>
          <w:sz w:val="20"/>
        </w:rPr>
        <w:t>to stretch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extend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green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adorable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petite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shēn</w:t>
      </w:r>
      <w:r>
        <w:rPr>
          <w:rFonts w:ascii="Courier New" w:hAnsi="Courier New"/>
          <w:sz w:val="2"/>
        </w:rPr>
        <w:t xml:space="preserve">          </w:t>
      </w:r>
      <w:r>
        <w:rPr>
          <w:rFonts w:ascii="Courier New" w:hAnsi="Courier New"/>
          <w:sz w:val="2"/>
        </w:rPr>
      </w:r>
      <w:r>
        <w:rPr>
          <w:rFonts w:ascii="Courier New" w:hAnsi="Courier New"/>
          <w:color w:val="000000"/>
          <w:sz w:val="40"/>
        </w:rPr>
        <w:t>shēnlǎnyāo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xīuxīudádá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xiàngzháo</w:t>
      </w:r>
      <w:r>
        <w:rPr>
          <w:rFonts w:ascii="Courier New" w:hAnsi="Courier New"/>
          <w:sz w:val="2"/>
        </w:rPr>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r>
      <w:r>
        <w:rPr>
          <w:rFonts w:ascii="Courier New" w:hAnsi="Courier New"/>
          <w:color w:val="000000"/>
          <w:sz w:val="40"/>
        </w:rPr>
        <w:t>shēnchū</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zhū</w:t>
      </w:r>
      <w:r>
        <w:rPr>
          <w:rFonts w:ascii="Courier New" w:hAnsi="Courier New"/>
          <w:sz w:val="2"/>
        </w:rPr>
        <w:t xml:space="preserve">                    </w:t>
      </w:r>
      <w:r>
        <w:rPr>
          <w:rFonts w:ascii="Courier New" w:hAnsi="Courier New"/>
          <w:sz w:val="2"/>
        </w:rPr>
      </w:r>
      <w:r>
        <w:rPr>
          <w:rFonts w:ascii="Courier New" w:hAnsi="Courier New"/>
          <w:color w:val="000000"/>
          <w:sz w:val="40"/>
        </w:rPr>
        <w:t>qīng</w:t>
      </w:r>
      <w:r>
        <w:rPr>
          <w:rFonts w:ascii="Courier New" w:hAnsi="Courier New"/>
          <w:sz w:val="2"/>
        </w:rPr>
      </w:r>
      <w:r>
        <w:rPr>
          <w:rFonts w:ascii="Courier New" w:hAnsi="Courier New"/>
          <w:sz w:val="2"/>
        </w:rPr>
        <w:t xml:space="preserve">    </w:t>
      </w:r>
      <w:r>
        <w:rPr>
          <w:rFonts w:ascii="Courier New" w:hAnsi="Courier New"/>
          <w:color w:val="000000"/>
          <w:sz w:val="40"/>
        </w:rPr>
        <w:t>nèn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jiāoxiǎo</w:t>
      </w:r>
      <w:r>
        <w:rPr>
          <w:rFonts w:ascii="Courier New" w:hAnsi="Courier New"/>
          <w:sz w:val="2"/>
        </w:rPr>
      </w:r>
      <w:r>
        <w:rPr>
          <w:rFonts w:ascii="Courier New" w:hAnsi="Courier New"/>
          <w:sz w:val="2"/>
        </w:rPr>
      </w:r>
      <w:r>
        <w:rPr>
          <w:rFonts w:ascii="Courier New" w:hAnsi="Courier New"/>
          <w:color w:val="000000"/>
          <w:sz w:val="40"/>
        </w:rPr>
        <w:t>línglóng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shāng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yòumiáo</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784">
          <w:r>
            <w:rPr/>
            <w:t>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785">
          <w:r>
            <w:rPr/>
            <w:t>伸懒腰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86">
          <w:r>
            <w:rPr/>
            <w:t>羞羞答答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87">
          <w:r>
            <w:rPr/>
            <w:t>向着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89">
          <w:r>
            <w:rPr/>
            <w:t>伸出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90">
          <w:r>
            <w:rPr/>
            <w:t>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91">
          <w:r>
            <w:rPr/>
            <w:t>青</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92">
          <w:r>
            <w:rPr/>
            <w:t>嫩</w:t>
          </w:r>
        </w:hyperlink>
      </w:r>
      <w:r>
        <w:rPr>
          <w:rFonts w:ascii="Courier New" w:hAnsi="Courier New"/>
          <w:sz w:val="2"/>
        </w:rPr>
      </w:r>
      <w:r>
        <w:rPr>
          <w:rFonts w:ascii="Courier New" w:hAnsi="Courier New"/>
          <w:sz w:val="2"/>
        </w:rPr>
      </w:r>
      <w:r>
        <w:rPr>
          <w:rFonts w:ascii="Courier New" w:hAnsi="Courier New"/>
          <w:color w:val="06D6A0"/>
          <w:sz w:val="80"/>
        </w:rPr>
        <w:hyperlink r:id="rId324">
          <w:r>
            <w:rPr/>
            <w:t>可爱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793">
          <w:r>
            <w:rPr/>
            <w:t>娇小</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94">
          <w:r>
            <w:rPr/>
            <w:t>玲珑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95">
          <w:r>
            <w:rPr/>
            <w:t>伤</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96">
          <w:r>
            <w:rPr/>
            <w:t>幼苗</w:t>
          </w:r>
        </w:hyperlink>
      </w:r>
      <w:r>
        <w:rPr>
          <w:rFonts w:ascii="Courier New" w:hAnsi="Courier New"/>
          <w:sz w:val="2"/>
        </w:rPr>
        <w:t xml:space="preserve">   </w:t>
      </w:r>
      <w:r>
        <w:br/>
      </w:r>
    </w:p>
    <w:p>
      <w:r>
        <w:rPr>
          <w:rFonts w:ascii="Arial" w:hAnsi="Arial"/>
          <w:sz w:val="40"/>
        </w:rPr>
        <w:t>If it is a radish or a rose seedling, we can let it thrive; if it is a poisonous plant, we must remove it as soon as we recognize it.</w:t>
        <w:br/>
      </w:r>
      <w:r>
        <w:rPr>
          <w:rFonts w:ascii="Courier New" w:hAnsi="Courier New"/>
          <w:sz w:val="2"/>
        </w:rPr>
        <w:t xml:space="preserve">                              </w:t>
      </w:r>
      <w:r>
        <w:rPr>
          <w:rFonts w:ascii="Courier New" w:hAnsi="Courier New"/>
          <w:color w:val="000000"/>
          <w:sz w:val="20"/>
        </w:rPr>
        <w:t>provided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radish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let (sb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healthy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provided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poisonous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plant</w:t>
      </w:r>
      <w:r>
        <w:rPr>
          <w:rFonts w:ascii="Courier New" w:hAnsi="Courier New"/>
          <w:sz w:val="2"/>
        </w:rPr>
        <w:t xml:space="preserve">                                         </w:t>
      </w:r>
      <w:r>
        <w:br/>
      </w:r>
      <w:r>
        <w:rPr>
          <w:rFonts w:ascii="Courier New" w:hAnsi="Courier New"/>
          <w:sz w:val="2"/>
        </w:rPr>
      </w:r>
      <w:r>
        <w:rPr>
          <w:rFonts w:ascii="Courier New" w:hAnsi="Courier New"/>
          <w:color w:val="000000"/>
          <w:sz w:val="40"/>
        </w:rPr>
        <w:t>tǎngruò</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luóbǔ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yòumiáo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zhuózhuàng</w:t>
      </w:r>
      <w:r>
        <w:rPr>
          <w:rFonts w:ascii="Courier New" w:hAnsi="Courier New"/>
          <w:sz w:val="2"/>
        </w:rPr>
      </w:r>
      <w:r>
        <w:rPr>
          <w:rFonts w:ascii="Courier New" w:hAnsi="Courier New"/>
          <w:sz w:val="2"/>
        </w:rPr>
      </w:r>
      <w:r>
        <w:rPr>
          <w:rFonts w:ascii="Courier New" w:hAnsi="Courier New"/>
          <w:color w:val="000000"/>
          <w:sz w:val="40"/>
        </w:rPr>
        <w:t>chéngcháng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tǎngruò</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zhíwù</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97">
          <w:r>
            <w:rPr/>
            <w:t>倘若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798">
          <w:r>
            <w:rPr/>
            <w:t>萝卜</w:t>
          </w:r>
        </w:hyperlink>
      </w:r>
      <w:r>
        <w:rPr>
          <w:rFonts w:ascii="Courier New" w:hAnsi="Courier New"/>
          <w:sz w:val="2"/>
        </w:rPr>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96">
          <w:r>
            <w:rPr/>
            <w:t>幼苗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800">
          <w:r>
            <w:rPr/>
            <w:t>任由</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01">
          <w:r>
            <w:rPr/>
            <w:t>茁壮</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02">
          <w:r>
            <w:rPr/>
            <w:t>成长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97">
          <w:r>
            <w:rPr/>
            <w:t>倘若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03">
          <w:r>
            <w:rPr/>
            <w:t>有毒</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04">
          <w:r>
            <w:rPr/>
            <w:t>植物</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recognitio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r>
      <w:r>
        <w:rPr>
          <w:rFonts w:ascii="Courier New" w:hAnsi="Courier New"/>
          <w:color w:val="000000"/>
          <w:sz w:val="40"/>
        </w:rPr>
        <w:t>mǎshàng</w:t>
      </w:r>
      <w:r>
        <w:rPr>
          <w:rFonts w:ascii="Courier New" w:hAnsi="Courier New"/>
          <w:sz w:val="2"/>
        </w:rPr>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805">
          <w:r>
            <w:rPr/>
            <w:t>一经</w:t>
          </w:r>
        </w:hyperlink>
      </w:r>
      <w:r>
        <w:rPr>
          <w:rFonts w:ascii="Courier New" w:hAnsi="Courier New"/>
          <w:sz w:val="2"/>
        </w:rPr>
      </w:r>
      <w:r>
        <w:rPr>
          <w:rFonts w:ascii="Courier New" w:hAnsi="Courier New"/>
          <w:sz w:val="2"/>
        </w:rPr>
      </w:r>
      <w:r>
        <w:rPr>
          <w:rFonts w:ascii="Courier New" w:hAnsi="Courier New"/>
          <w:color w:val="DB3A34"/>
          <w:sz w:val="80"/>
        </w:rPr>
        <w:hyperlink r:id="rId165">
          <w:r>
            <w:rPr/>
            <w:t>认出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56">
          <w:r>
            <w:rPr/>
            <w:t>必须</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02">
          <w:r>
            <w:rPr/>
            <w:t>马上</w:t>
          </w:r>
        </w:hyperlink>
      </w:r>
      <w:r>
        <w:rPr>
          <w:rFonts w:ascii="Courier New" w:hAnsi="Courier New"/>
          <w:sz w:val="2"/>
        </w:rPr>
        <w:t xml:space="preserve">   </w:t>
      </w:r>
      <w:r>
        <w:br/>
      </w:r>
    </w:p>
    <w:p>
      <w:r>
        <w:rPr>
          <w:rFonts w:ascii="Arial" w:hAnsi="Arial"/>
          <w:sz w:val="40"/>
        </w:rPr>
        <w:t>The little prince's planet is filled with dreadful seeds...these are the seeds of the baobab tree, the soil of the planet suffers from it, and if you don't get rid of them in time, you'll never get rid of them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blame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awful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soil</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mái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kěpà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tǔrǎng</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9">
          <w:r>
            <w:rPr/>
            <w:t>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00">
          <w:r>
            <w:rPr/>
            <w:t>可怕</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6">
          <w:r>
            <w:rPr/>
            <w:t>种子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6">
          <w:r>
            <w:rPr/>
            <w:t>种子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06">
          <w:r>
            <w:rPr/>
            <w:t>土壤</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endure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w:t>
      </w:r>
      <w:r>
        <w:rPr>
          <w:rFonts w:ascii="Courier New" w:hAnsi="Courier New"/>
          <w:sz w:val="2"/>
        </w:rPr>
        <w:t xml:space="preserve">                  </w:t>
      </w:r>
      <w:r>
        <w:rPr>
          <w:rFonts w:ascii="Courier New" w:hAnsi="Courier New"/>
          <w:sz w:val="2"/>
        </w:rPr>
      </w:r>
      <w:r>
        <w:rPr>
          <w:rFonts w:ascii="Courier New" w:hAnsi="Courier New"/>
          <w:color w:val="000000"/>
          <w:sz w:val="20"/>
        </w:rPr>
        <w:t>to do harm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in 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bǎoshòu</w:t>
      </w:r>
      <w:r>
        <w:rPr>
          <w:rFonts w:ascii="Courier New" w:hAnsi="Courier New"/>
          <w:sz w:val="2"/>
        </w:rPr>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jíshí</w:t>
      </w:r>
      <w:r>
        <w:rPr>
          <w:rFonts w:ascii="Courier New" w:hAnsi="Courier New"/>
          <w:sz w:val="2"/>
        </w:rPr>
        <w:t xml:space="preserve">                </w:t>
      </w:r>
      <w:r>
        <w:rPr>
          <w:rFonts w:ascii="Courier New" w:hAnsi="Courier New"/>
          <w:sz w:val="2"/>
        </w:rPr>
      </w:r>
      <w:r>
        <w:rPr>
          <w:rFonts w:ascii="Courier New" w:hAnsi="Courier New"/>
          <w:color w:val="000000"/>
          <w:sz w:val="40"/>
        </w:rPr>
        <w:t>dòngshǒu</w:t>
      </w:r>
      <w:r>
        <w:rPr>
          <w:rFonts w:ascii="Courier New" w:hAnsi="Courier New"/>
          <w:sz w:val="2"/>
        </w:rPr>
      </w:r>
      <w:r>
        <w:rPr>
          <w:rFonts w:ascii="Courier New" w:hAnsi="Courier New"/>
          <w:sz w:val="2"/>
        </w:rPr>
      </w:r>
      <w:r>
        <w:rPr>
          <w:rFonts w:ascii="Courier New" w:hAnsi="Courier New"/>
          <w:color w:val="000000"/>
          <w:sz w:val="40"/>
        </w:rPr>
        <w:t>chúdiào</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bǎituō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807">
          <w:r>
            <w:rPr/>
            <w:t>饱受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808">
          <w:r>
            <w:rPr/>
            <w:t>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09">
          <w:r>
            <w:rPr/>
            <w:t>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10">
          <w:r>
            <w:rPr/>
            <w:t>及时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5">
          <w:r>
            <w:rPr/>
            <w:t>动手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11">
          <w:r>
            <w:rPr/>
            <w:t>除掉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12">
          <w:r>
            <w:rPr/>
            <w:t>永远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13">
          <w:r>
            <w:rPr/>
            <w:t>摆脱</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Its branches and leaves occupy the entire planet. If the planet is small and there are too many baobab trees, it will burst the planet.</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 trunk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branch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occupy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support</w:t>
      </w:r>
      <w:r>
        <w:rPr>
          <w:rFonts w:ascii="Courier New" w:hAnsi="Courier New"/>
          <w:sz w:val="2"/>
        </w:rPr>
      </w:r>
      <w:r>
        <w:rPr>
          <w:rFonts w:ascii="Courier New" w:hAnsi="Courier New"/>
          <w:sz w:val="2"/>
        </w:rPr>
        <w:t xml:space="preserve">    </w:t>
      </w:r>
      <w:r>
        <w:rPr>
          <w:rFonts w:ascii="Courier New" w:hAnsi="Courier New"/>
          <w:color w:val="000000"/>
          <w:sz w:val="20"/>
        </w:rPr>
        <w:t>broken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shùshēn</w:t>
      </w:r>
      <w:r>
        <w:rPr>
          <w:rFonts w:ascii="Courier New" w:hAnsi="Courier New"/>
          <w:sz w:val="2"/>
        </w:rPr>
      </w:r>
      <w:r>
        <w:rPr>
          <w:rFonts w:ascii="Courier New" w:hAnsi="Courier New"/>
          <w:sz w:val="2"/>
        </w:rPr>
        <w:t xml:space="preserve">                 </w:t>
      </w:r>
      <w:r>
        <w:rPr>
          <w:rFonts w:ascii="Courier New" w:hAnsi="Courier New"/>
          <w:color w:val="000000"/>
          <w:sz w:val="40"/>
        </w:rPr>
        <w:t>zhīyè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zhānjù</w:t>
      </w:r>
      <w:r>
        <w:rPr>
          <w:rFonts w:ascii="Courier New" w:hAnsi="Courier New"/>
          <w:sz w:val="2"/>
        </w:rPr>
        <w:t xml:space="preserve">      </w:t>
      </w:r>
      <w:r>
        <w:rPr>
          <w:rFonts w:ascii="Courier New" w:hAnsi="Courier New"/>
          <w:sz w:val="2"/>
        </w:rPr>
      </w:r>
      <w:r>
        <w:rPr>
          <w:rFonts w:ascii="Courier New" w:hAnsi="Courier New"/>
          <w:color w:val="000000"/>
          <w:sz w:val="40"/>
        </w:rPr>
        <w:t>zhěnggè</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chēng</w:t>
      </w:r>
      <w:r>
        <w:rPr>
          <w:rFonts w:ascii="Courier New" w:hAnsi="Courier New"/>
          <w:sz w:val="2"/>
        </w:rPr>
      </w:r>
      <w:r>
        <w:rPr>
          <w:rFonts w:ascii="Courier New" w:hAnsi="Courier New"/>
          <w:sz w:val="2"/>
        </w:rPr>
        <w:t xml:space="preserve">              </w:t>
      </w:r>
      <w:r>
        <w:rPr>
          <w:rFonts w:ascii="Courier New" w:hAnsi="Courier New"/>
          <w:color w:val="000000"/>
          <w:sz w:val="40"/>
        </w:rPr>
        <w:t>pò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14">
          <w:r>
            <w:rPr/>
            <w:t>树身</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15">
          <w:r>
            <w:rPr/>
            <w:t>枝叶</w:t>
          </w:r>
        </w:hyperlink>
      </w:r>
      <w:r>
        <w:rPr>
          <w:rFonts w:ascii="Courier New" w:hAnsi="Courier New"/>
          <w:sz w:val="2"/>
        </w:rPr>
      </w:r>
      <w:r>
        <w:rPr>
          <w:rFonts w:ascii="Courier New" w:hAnsi="Courier New"/>
          <w:sz w:val="2"/>
        </w:rPr>
      </w:r>
      <w:r>
        <w:rPr>
          <w:rFonts w:ascii="Courier New" w:hAnsi="Courier New"/>
          <w:color w:val="DB3A34"/>
          <w:sz w:val="80"/>
        </w:rPr>
        <w:hyperlink r:id="rId816">
          <w:r>
            <w:rPr/>
            <w:t>占据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7">
          <w:r>
            <w:rPr/>
            <w:t>整个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3">
          <w:r>
            <w:rPr/>
            <w:t>撑</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18">
          <w:r>
            <w:rPr/>
            <w:t>破</w:t>
          </w:r>
        </w:hyperlink>
      </w:r>
      <w:r>
        <w:rPr>
          <w:rFonts w:ascii="Courier New" w:hAnsi="Courier New"/>
          <w:sz w:val="2"/>
        </w:rPr>
      </w:r>
      <w:r>
        <w:br/>
      </w:r>
    </w:p>
    <w:p>
      <w:r>
        <w:rPr>
          <w:rFonts w:ascii="Arial" w:hAnsi="Arial"/>
          <w:sz w:val="40"/>
        </w:rPr>
        <w:t>Later, the little prince said to me: "After grooming in the morning, one must carefully clean the earth, urge himself frequently, and develop good habits.</w:t>
        <w:br/>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frequently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hòulái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shūxǐ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xiǎoxīn</w:t>
      </w:r>
      <w:r>
        <w:rPr>
          <w:rFonts w:ascii="Courier New" w:hAnsi="Courier New"/>
          <w:sz w:val="2"/>
        </w:rPr>
      </w:r>
      <w:r>
        <w:rPr>
          <w:rFonts w:ascii="Courier New" w:hAnsi="Courier New"/>
          <w:sz w:val="2"/>
        </w:rPr>
        <w:t xml:space="preserve">       </w:t>
      </w:r>
      <w:r>
        <w:rPr>
          <w:rFonts w:ascii="Courier New" w:hAnsi="Courier New"/>
          <w:color w:val="000000"/>
          <w:sz w:val="40"/>
        </w:rPr>
        <w:t>qīnglǐ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jīngcháng</w:t>
      </w:r>
      <w:r>
        <w:rPr>
          <w:rFonts w:ascii="Courier New" w:hAnsi="Courier New"/>
          <w:sz w:val="2"/>
        </w:rPr>
      </w:r>
      <w:r>
        <w:rPr>
          <w:rFonts w:ascii="Courier New" w:hAnsi="Courier New"/>
          <w:sz w:val="2"/>
        </w:rPr>
        <w:t xml:space="preserve">                           </w:t>
      </w:r>
      <w:r>
        <w:rPr>
          <w:rFonts w:ascii="Courier New" w:hAnsi="Courier New"/>
          <w:color w:val="000000"/>
          <w:sz w:val="40"/>
        </w:rPr>
        <w:t>dūcù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819">
          <w:r>
            <w:rPr/>
            <w:t>后来</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0">
          <w:r>
            <w:rPr/>
            <w:t>早上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21">
          <w:r>
            <w:rPr/>
            <w:t>梳洗</w:t>
          </w:r>
        </w:hyperlink>
      </w:r>
      <w:r>
        <w:rPr>
          <w:rFonts w:ascii="Courier New" w:hAnsi="Courier New"/>
          <w:sz w:val="2"/>
        </w:rPr>
      </w:r>
      <w:r>
        <w:rPr>
          <w:rFonts w:ascii="Courier New" w:hAnsi="Courier New"/>
          <w:sz w:val="2"/>
        </w:rPr>
      </w:r>
      <w:r>
        <w:rPr>
          <w:rFonts w:ascii="Courier New" w:hAnsi="Courier New"/>
          <w:color w:val="000000"/>
          <w:sz w:val="80"/>
        </w:rPr>
        <w:hyperlink r:id="rId822">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23">
          <w:r>
            <w:rPr/>
            <w:t>一定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23">
          <w:r>
            <w:rPr/>
            <w:t>小心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24">
          <w:r>
            <w:rPr/>
            <w:t>清理</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25">
          <w:r>
            <w:rPr/>
            <w:t>经常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26">
          <w:r>
            <w:rPr/>
            <w:t>督促</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yǎngchéng</w:t>
      </w:r>
      <w:r>
        <w:rPr>
          <w:rFonts w:ascii="Courier New" w:hAnsi="Courier New"/>
          <w:sz w:val="2"/>
        </w:rPr>
      </w:r>
      <w:r>
        <w:rPr>
          <w:rFonts w:ascii="Courier New" w:hAnsi="Courier New"/>
          <w:sz w:val="2"/>
        </w:rPr>
      </w:r>
      <w:r>
        <w:rPr>
          <w:rFonts w:ascii="Courier New" w:hAnsi="Courier New"/>
          <w:color w:val="000000"/>
          <w:sz w:val="40"/>
        </w:rPr>
        <w:t>liánghǎo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27">
          <w:r>
            <w:rPr/>
            <w:t>养成</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28">
          <w:r>
            <w:rPr/>
            <w:t>良好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Baobab saplings are very similar to rose saplings. After distinguishing them, you should always urge yourself to pull out the baobab saplings.</w:t>
        <w:b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sprout</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sprout</w:t>
      </w:r>
      <w:r>
        <w:rPr>
          <w:rFonts w:ascii="Courier New" w:hAnsi="Courier New"/>
          <w:sz w:val="2"/>
        </w:rPr>
        <w:t xml:space="preserve">          </w:t>
      </w:r>
      <w:r>
        <w:rPr>
          <w:rFonts w:ascii="Courier New" w:hAnsi="Courier New"/>
          <w:sz w:val="2"/>
        </w:rPr>
      </w:r>
      <w:r>
        <w:rPr>
          <w:rFonts w:ascii="Courier New" w:hAnsi="Courier New"/>
          <w:color w:val="000000"/>
          <w:sz w:val="20"/>
        </w:rPr>
        <w:t>non-syllab</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difference</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miáo</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miáo</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xiāngsì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qūbié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29">
          <w:r>
            <w:rPr/>
            <w:t>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16">
          <w:r>
            <w:rPr/>
            <w:t>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29">
          <w:r>
            <w:rPr/>
            <w:t>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16">
          <w:r>
            <w:rPr/>
            <w:t>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4">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18">
          <w:r>
            <w:rPr/>
            <w:t>相似</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831">
          <w:r>
            <w:rPr/>
            <w:t>区别</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2">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22">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frequently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br/>
      </w:r>
      <w:r>
        <w:rPr>
          <w:rFonts w:ascii="Courier New" w:hAnsi="Courier New"/>
          <w:sz w:val="2"/>
        </w:rPr>
      </w:r>
      <w:r>
        <w:rPr>
          <w:rFonts w:ascii="Courier New" w:hAnsi="Courier New"/>
          <w:color w:val="000000"/>
          <w:sz w:val="40"/>
        </w:rPr>
        <w:t>jīngcháng</w:t>
      </w:r>
      <w:r>
        <w:rPr>
          <w:rFonts w:ascii="Courier New" w:hAnsi="Courier New"/>
          <w:sz w:val="2"/>
        </w:rPr>
      </w:r>
      <w:r>
        <w:rPr>
          <w:rFonts w:ascii="Courier New" w:hAnsi="Courier New"/>
          <w:sz w:val="2"/>
        </w:rPr>
        <w:t xml:space="preserve">                           </w:t>
      </w:r>
      <w:r>
        <w:rPr>
          <w:rFonts w:ascii="Courier New" w:hAnsi="Courier New"/>
          <w:color w:val="000000"/>
          <w:sz w:val="40"/>
        </w:rPr>
        <w:t>dūcù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báchú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825">
          <w:r>
            <w:rPr/>
            <w:t>经常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26">
          <w:r>
            <w:rPr/>
            <w:t>督促</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DB3A34"/>
          <w:sz w:val="80"/>
        </w:rPr>
        <w:hyperlink r:id="rId833">
          <w:r>
            <w:rPr/>
            <w:t>拔除</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br/>
      </w:r>
    </w:p>
    <w:p>
      <w:r>
        <w:rPr>
          <w:rFonts w:ascii="Arial" w:hAnsi="Arial"/>
          <w:sz w:val="40"/>
        </w:rPr>
        <w:t>It's tedious, but easy to do."</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monotonous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tedious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easy</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huóér</w:t>
      </w:r>
      <w:r>
        <w:rPr>
          <w:rFonts w:ascii="Courier New" w:hAnsi="Courier New"/>
          <w:sz w:val="2"/>
        </w:rPr>
        <w:t xml:space="preserve">                </w:t>
      </w:r>
      <w:r>
        <w:rPr>
          <w:rFonts w:ascii="Courier New" w:hAnsi="Courier New"/>
          <w:sz w:val="2"/>
        </w:rPr>
      </w:r>
      <w:r>
        <w:rPr>
          <w:rFonts w:ascii="Courier New" w:hAnsi="Courier New"/>
          <w:color w:val="000000"/>
          <w:sz w:val="40"/>
        </w:rPr>
        <w:t>dāndiào</w:t>
      </w:r>
      <w:r>
        <w:rPr>
          <w:rFonts w:ascii="Courier New" w:hAnsi="Courier New"/>
          <w:sz w:val="2"/>
        </w:rPr>
      </w:r>
      <w:r>
        <w:rPr>
          <w:rFonts w:ascii="Courier New" w:hAnsi="Courier New"/>
          <w:sz w:val="2"/>
        </w:rPr>
        <w:t xml:space="preserve">                 </w:t>
      </w:r>
      <w:r>
        <w:rPr>
          <w:rFonts w:ascii="Courier New" w:hAnsi="Courier New"/>
          <w:color w:val="000000"/>
          <w:sz w:val="40"/>
        </w:rPr>
        <w:t>fáwèi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róngyì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834">
          <w:r>
            <w:rPr/>
            <w:t>活儿</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35">
          <w:r>
            <w:rPr/>
            <w:t>单调</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36">
          <w:r>
            <w:rPr/>
            <w:t>乏味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37">
          <w:r>
            <w:rPr/>
            <w:t>容易</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br/>
      </w:r>
    </w:p>
    <w:p>
      <w:r>
        <w:rPr>
          <w:rFonts w:ascii="Arial" w:hAnsi="Arial"/>
          <w:sz w:val="40"/>
        </w:rPr>
        <w:t>One day he suggested that I draw a picture of a baobab tree by heart, so that our children there will remember it firmly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motive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firmly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yòngxīn</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láoláo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jìzhù</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536">
          <w:r>
            <w:rPr/>
            <w:t>建议</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39">
          <w:r>
            <w:rPr/>
            <w:t>用心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r>
      <w:r>
        <w:rPr>
          <w:rFonts w:ascii="Courier New" w:hAnsi="Courier New"/>
          <w:color w:val="F77F00"/>
          <w:sz w:val="80"/>
        </w:rPr>
        <w:hyperlink r:id="rId840">
          <w:r>
            <w:rPr/>
            <w:t>牢牢</w:t>
          </w:r>
        </w:hyperlink>
      </w:r>
      <w:r>
        <w:rPr>
          <w:rFonts w:ascii="Courier New" w:hAnsi="Courier New"/>
          <w:sz w:val="2"/>
        </w:rPr>
      </w:r>
      <w:r>
        <w:rPr>
          <w:rFonts w:ascii="Courier New" w:hAnsi="Courier New"/>
          <w:sz w:val="2"/>
        </w:rPr>
      </w:r>
      <w:r>
        <w:rPr>
          <w:rFonts w:ascii="Courier New" w:hAnsi="Courier New"/>
          <w:color w:val="DB3A34"/>
          <w:sz w:val="80"/>
        </w:rPr>
        <w:hyperlink r:id="rId841">
          <w:r>
            <w:rPr/>
            <w:t>记住</w:t>
          </w:r>
        </w:hyperlink>
      </w:r>
      <w:r>
        <w:rPr>
          <w:rFonts w:ascii="Courier New" w:hAnsi="Courier New"/>
          <w:sz w:val="2"/>
        </w:rPr>
      </w:r>
      <w:r>
        <w:br/>
      </w:r>
    </w:p>
    <w:p>
      <w:r>
        <w:rPr>
          <w:rFonts w:ascii="Arial" w:hAnsi="Arial"/>
          <w:sz w:val="40"/>
        </w:rPr>
        <w:t>He said to me: "One day when they go on a trip, this painting will come in handy.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travel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clique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yǒuzhāoyīrì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wàichū</w:t>
      </w:r>
      <w:r>
        <w:rPr>
          <w:rFonts w:ascii="Courier New" w:hAnsi="Courier New"/>
          <w:sz w:val="2"/>
        </w:rPr>
        <w:t xml:space="preserve">      </w:t>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pài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yòngcháng</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842">
          <w:r>
            <w:rPr/>
            <w:t>有朝一日</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843">
          <w:r>
            <w:rPr/>
            <w:t>外出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6">
          <w:r>
            <w:rPr/>
            <w:t>旅行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44">
          <w:r>
            <w:rPr/>
            <w:t>派</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845">
          <w:r>
            <w:rPr/>
            <w:t>用场</w:t>
          </w:r>
        </w:hyperlink>
      </w:r>
      <w:r>
        <w:rPr>
          <w:rFonts w:ascii="Courier New" w:hAnsi="Courier New"/>
          <w:sz w:val="2"/>
        </w:rPr>
        <w:t xml:space="preserve">                       </w:t>
      </w:r>
      <w:r>
        <w:br w:type="page"/>
      </w:r>
    </w:p>
    <w:p>
      <w:r>
        <w:rPr>
          <w:rFonts w:ascii="Arial" w:hAnsi="Arial"/>
          <w:sz w:val="40"/>
        </w:rPr>
        <w:t>In some cases, the delayed work does not bring much evil, but the harm to the baobab cannot be underestimated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tarry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period of</w:t>
      </w:r>
      <w:r>
        <w:rPr>
          <w:rFonts w:ascii="Courier New" w:hAnsi="Courier New"/>
          <w:sz w:val="2"/>
        </w:rPr>
        <w:t xml:space="preserve">                     </w:t>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evil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dāngē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gōngfū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wēihài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46">
          <w:r>
            <w:rPr/>
            <w:t>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47">
          <w:r>
            <w:rPr/>
            <w:t>耽搁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48">
          <w:r>
            <w:rPr/>
            <w:t>工夫</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49">
          <w:r>
            <w:rPr/>
            <w:t>造</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50">
          <w:r>
            <w:rPr/>
            <w:t>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51">
          <w:r>
            <w:rPr/>
            <w:t>恶果</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852">
          <w:r>
            <w:rPr/>
            <w:t>危害</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p>
    <w:p>
      <w:r>
        <w:rPr>
          <w:rFonts w:ascii="Arial" w:hAnsi="Arial"/>
          <w:sz w:val="40"/>
        </w:rPr>
        <w:t>I know that there is a planet inhabited by a lazy man who neglected to remove the three baobab saplings..." Under the guidance of the little prince, I drew the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lazy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neglect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reject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sapling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hūlvè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tīchú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r>
      <w:r>
        <w:rPr>
          <w:rFonts w:ascii="Courier New" w:hAnsi="Courier New"/>
          <w:color w:val="000000"/>
          <w:sz w:val="40"/>
        </w:rPr>
        <w:t>shùmiáo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06D6A0"/>
          <w:sz w:val="80"/>
        </w:rPr>
        <w:hyperlink r:id="rId853">
          <w:r>
            <w:rPr/>
            <w:t>懒</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854">
          <w:r>
            <w:rPr/>
            <w:t>忽略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55">
          <w:r>
            <w:rPr/>
            <w:t>剔除</w:t>
          </w:r>
        </w:hyperlink>
      </w:r>
      <w:r>
        <w:rPr>
          <w:rFonts w:ascii="Courier New" w:hAnsi="Courier New"/>
          <w:sz w:val="2"/>
        </w:rPr>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58">
          <w:r>
            <w:rPr/>
            <w:t>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66">
          <w:r>
            <w:rPr/>
            <w:t>树苗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57">
          <w:r>
            <w:rPr/>
            <w:t>事儿</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zhǐdiǎn</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58">
          <w:r>
            <w:rPr/>
            <w:t>指点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br/>
      </w:r>
    </w:p>
    <w:p>
      <w:r>
        <w:rPr>
          <w:rFonts w:ascii="Arial" w:hAnsi="Arial"/>
          <w:sz w:val="40"/>
        </w:rPr>
        <w:t xml:space="preserve">I have never liked to put on a pose and put on the face of a Taoist to teach people, but many people do not know enough about the dangers of baobab trees, and the risks encountered by people who get lost on asteroids are so great that I can't help but be the same as usual.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consistent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posturing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r>
      <w:r>
        <w:rPr>
          <w:rFonts w:ascii="Courier New" w:hAnsi="Courier New"/>
          <w:color w:val="000000"/>
          <w:sz w:val="20"/>
        </w:rPr>
        <w:t>to teach</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r>
      <w:r>
        <w:rPr>
          <w:rFonts w:ascii="Courier New" w:hAnsi="Courier New"/>
          <w:color w:val="000000"/>
          <w:sz w:val="40"/>
        </w:rPr>
        <w:t>zhuāngqiāngzuòshì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dàoxuéjiā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miànkǒng</w:t>
      </w:r>
      <w:r>
        <w:rPr>
          <w:rFonts w:ascii="Courier New" w:hAnsi="Courier New"/>
          <w:sz w:val="2"/>
        </w:rPr>
      </w:r>
      <w:r>
        <w:rPr>
          <w:rFonts w:ascii="Courier New" w:hAnsi="Courier New"/>
          <w:sz w:val="2"/>
        </w:rPr>
        <w:t xml:space="preserve">          </w:t>
      </w:r>
      <w:r>
        <w:rPr>
          <w:rFonts w:ascii="Courier New" w:hAnsi="Courier New"/>
          <w:color w:val="000000"/>
          <w:sz w:val="40"/>
        </w:rPr>
        <w:t>xùn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859">
          <w:r>
            <w:rPr/>
            <w:t>素来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60">
          <w:r>
            <w:rPr/>
            <w:t>装腔作势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49">
          <w:r>
            <w:rPr/>
            <w:t>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74">
          <w:r>
            <w:rPr/>
            <w:t>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61">
          <w:r>
            <w:rPr/>
            <w:t>道学家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62">
          <w:r>
            <w:rPr/>
            <w:t>面孔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63">
          <w:r>
            <w:rPr/>
            <w:t>训</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000000"/>
          <w:sz w:val="80"/>
        </w:rPr>
        <w:hyperlink r:id="rId179">
          <w:r>
            <w:rPr/>
            <w:t>许多</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insufficie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contrary</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wēihài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mílù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fēngxiǎn</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bùnéngbù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852">
          <w:r>
            <w:rPr/>
            <w:t>危害</w:t>
          </w:r>
        </w:hyperlink>
      </w:r>
      <w:r>
        <w:rPr>
          <w:rFonts w:ascii="Courier New" w:hAnsi="Courier New"/>
          <w:sz w:val="2"/>
        </w:rPr>
      </w:r>
      <w:r>
        <w:rPr>
          <w:rFonts w:ascii="Courier New" w:hAnsi="Courier New"/>
          <w:sz w:val="2"/>
        </w:rPr>
      </w:r>
      <w:r>
        <w:rPr>
          <w:rFonts w:ascii="Courier New" w:hAnsi="Courier New"/>
          <w:color w:val="118AB2"/>
          <w:sz w:val="80"/>
        </w:rPr>
        <w:hyperlink r:id="rId226">
          <w:r>
            <w:rPr/>
            <w:t>认识</w:t>
          </w:r>
        </w:hyperlink>
      </w:r>
      <w:r>
        <w:rPr>
          <w:rFonts w:ascii="Courier New" w:hAnsi="Courier New"/>
          <w:sz w:val="2"/>
        </w:rPr>
      </w:r>
      <w:r>
        <w:rPr>
          <w:rFonts w:ascii="Courier New" w:hAnsi="Courier New"/>
          <w:sz w:val="2"/>
        </w:rPr>
      </w:r>
      <w:r>
        <w:rPr>
          <w:rFonts w:ascii="Courier New" w:hAnsi="Courier New"/>
          <w:color w:val="06D6A0"/>
          <w:sz w:val="80"/>
        </w:rPr>
        <w:hyperlink r:id="rId864">
          <w:r>
            <w:rPr/>
            <w:t>不足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65">
          <w:r>
            <w:rPr/>
            <w:t>迷路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200">
          <w:r>
            <w:rPr/>
            <w:t>遇到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66">
          <w:r>
            <w:rPr/>
            <w:t>风险</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EF476F"/>
          <w:sz w:val="80"/>
        </w:rPr>
        <w:hyperlink r:id="rId867">
          <w:r>
            <w:rPr/>
            <w:t>那么</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868">
          <w:r>
            <w:rPr/>
            <w:t>不能不</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69">
          <w:r>
            <w:rPr/>
            <w:t>反</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ordinary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reserved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normal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warn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píngrì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jīnchí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chángtài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dàshēngjíhū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dāngxīn</w:t>
      </w:r>
      <w:r>
        <w:rPr>
          <w:rFonts w:ascii="Courier New" w:hAnsi="Courier New"/>
          <w:sz w:val="2"/>
        </w:rP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r>
      <w:r>
        <w:rPr>
          <w:rFonts w:ascii="Courier New" w:hAnsi="Courier New"/>
          <w:color w:val="000000"/>
          <w:sz w:val="40"/>
        </w:rPr>
        <w:t>jǐnggào</w:t>
      </w:r>
      <w:r>
        <w:rPr>
          <w:rFonts w:ascii="Courier New" w:hAnsi="Courier New"/>
          <w:sz w:val="2"/>
        </w:rPr>
      </w:r>
      <w:r>
        <w:br/>
      </w:r>
      <w:r>
        <w:rPr>
          <w:rFonts w:ascii="Courier New" w:hAnsi="Courier New"/>
          <w:sz w:val="2"/>
        </w:rPr>
      </w:r>
      <w:r>
        <w:rPr>
          <w:rFonts w:ascii="Courier New" w:hAnsi="Courier New"/>
          <w:color w:val="000000"/>
          <w:sz w:val="80"/>
        </w:rPr>
        <w:hyperlink r:id="rId870">
          <w:r>
            <w:rPr/>
            <w:t>平日</w:t>
          </w:r>
        </w:hyperlink>
      </w:r>
      <w:r>
        <w:rPr>
          <w:rFonts w:ascii="Courier New" w:hAnsi="Courier New"/>
          <w:sz w:val="2"/>
        </w:rPr>
      </w:r>
      <w:r>
        <w:rPr>
          <w:rFonts w:ascii="Courier New" w:hAnsi="Courier New"/>
          <w:sz w:val="2"/>
        </w:rPr>
      </w:r>
      <w:r>
        <w:rPr>
          <w:rFonts w:ascii="Courier New" w:hAnsi="Courier New"/>
          <w:color w:val="06D6A0"/>
          <w:sz w:val="80"/>
        </w:rPr>
        <w:hyperlink r:id="rId871">
          <w:r>
            <w:rPr/>
            <w:t>矜持</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72">
          <w:r>
            <w:rPr/>
            <w:t>常态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73">
          <w:r>
            <w:rPr/>
            <w:t>大声疾呼</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74">
          <w:r>
            <w:rPr/>
            <w:t>当心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DB3A34"/>
          <w:sz w:val="80"/>
        </w:rPr>
        <w:hyperlink r:id="rId486">
          <w:r>
            <w:rPr/>
            <w:t>发出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75">
          <w:r>
            <w:rPr/>
            <w:t>警告</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guard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long ago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tífáng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zǎoyǐ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wēixié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yīwúsuǒzhī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876">
          <w:r>
            <w:rPr/>
            <w:t>提防</w:t>
          </w:r>
        </w:hyperlink>
      </w:r>
      <w:r>
        <w:rPr>
          <w:rFonts w:ascii="Courier New" w:hAnsi="Courier New"/>
          <w:sz w:val="2"/>
        </w:rPr>
      </w:r>
      <w:r>
        <w:rPr>
          <w:rFonts w:ascii="Courier New" w:hAnsi="Courier New"/>
          <w:sz w:val="2"/>
        </w:rPr>
      </w:r>
      <w:r>
        <w:rPr>
          <w:rFonts w:ascii="Courier New" w:hAnsi="Courier New"/>
          <w:color w:val="F77F00"/>
          <w:sz w:val="80"/>
        </w:rPr>
        <w:hyperlink r:id="rId877">
          <w:r>
            <w:rPr/>
            <w:t>早已</w:t>
          </w:r>
        </w:hyperlink>
      </w:r>
      <w:r>
        <w:rPr>
          <w:rFonts w:ascii="Courier New" w:hAnsi="Courier New"/>
          <w:sz w:val="2"/>
        </w:rPr>
      </w:r>
      <w:r>
        <w:rPr>
          <w:rFonts w:ascii="Courier New" w:hAnsi="Courier New"/>
          <w:sz w:val="2"/>
        </w:rPr>
      </w:r>
      <w:r>
        <w:rPr>
          <w:rFonts w:ascii="Courier New" w:hAnsi="Courier New"/>
          <w:color w:val="DB3A34"/>
          <w:sz w:val="80"/>
        </w:rPr>
        <w:hyperlink r:id="rId377">
          <w:r>
            <w:rPr/>
            <w:t>威胁</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8">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2">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8">
          <w:r>
            <w:rPr/>
            <w:t>危险</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79">
          <w:r>
            <w:rPr/>
            <w:t>一无所知</w:t>
          </w:r>
        </w:hyperlink>
      </w:r>
      <w:r>
        <w:rPr>
          <w:rFonts w:ascii="Courier New" w:hAnsi="Courier New"/>
          <w:sz w:val="2"/>
        </w:rPr>
      </w:r>
      <w:r>
        <w:rPr>
          <w:rFonts w:ascii="Courier New" w:hAnsi="Courier New"/>
          <w:sz w:val="2"/>
        </w:rPr>
      </w:r>
      <w:r>
        <w:rPr>
          <w:rFonts w:ascii="Courier New" w:hAnsi="Courier New"/>
          <w:color w:val="000000"/>
          <w:sz w:val="80"/>
        </w:rPr>
        <w:hyperlink r:id="rId17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foot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F77F00"/>
          <w:sz w:val="80"/>
        </w:rPr>
        <w:hyperlink r:id="rId880">
          <w:r>
            <w:rPr/>
            <w:t>足</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It is my duty to remind everyone to be alert to danger</w:t>
        <w:br/>
      </w:r>
      <w:r>
        <w:rPr>
          <w:rFonts w:ascii="Courier New" w:hAnsi="Courier New"/>
          <w:sz w:val="2"/>
        </w:rPr>
        <w:t xml:space="preserve">                      </w:t>
      </w:r>
      <w:r>
        <w:rPr>
          <w:rFonts w:ascii="Courier New" w:hAnsi="Courier New"/>
          <w:color w:val="000000"/>
          <w:sz w:val="20"/>
        </w:rPr>
        <w:t>to remind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tíxǐng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jǐngtì</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yìbùróngcí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749">
          <w:r>
            <w:rPr/>
            <w:t>提醒</w:t>
          </w:r>
        </w:hyperlink>
      </w:r>
      <w:r>
        <w:rPr>
          <w:rFonts w:ascii="Courier New" w:hAnsi="Courier New"/>
          <w:sz w:val="2"/>
        </w:rPr>
      </w:r>
      <w:r>
        <w:rPr>
          <w:rFonts w:ascii="Courier New" w:hAnsi="Courier New"/>
          <w:sz w:val="2"/>
        </w:rPr>
      </w:r>
      <w:r>
        <w:rPr>
          <w:rFonts w:ascii="Courier New" w:hAnsi="Courier New"/>
          <w:color w:val="EF476F"/>
          <w:sz w:val="80"/>
        </w:rPr>
        <w:hyperlink r:id="rId620">
          <w:r>
            <w:rPr/>
            <w:t>大家</w:t>
          </w:r>
        </w:hyperlink>
      </w:r>
      <w:r>
        <w:rPr>
          <w:rFonts w:ascii="Courier New" w:hAnsi="Courier New"/>
          <w:sz w:val="2"/>
        </w:rPr>
      </w:r>
      <w:r>
        <w:rPr>
          <w:rFonts w:ascii="Courier New" w:hAnsi="Courier New"/>
          <w:sz w:val="2"/>
        </w:rPr>
      </w:r>
      <w:r>
        <w:rPr>
          <w:rFonts w:ascii="Courier New" w:hAnsi="Courier New"/>
          <w:color w:val="DB3A34"/>
          <w:sz w:val="80"/>
        </w:rPr>
        <w:hyperlink r:id="rId881">
          <w:r>
            <w:rPr/>
            <w:t>警惕</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8">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882">
          <w:r>
            <w:rPr/>
            <w:t>义不容辞</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Maybe you will wonder after seeing this painting: "Why are the other paintings he painted in this book not as majestic and imposing as this painting of the baobab?" My answer is simple: I tried my best to paint other paintings </w:t>
        <w:br/>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puzzled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nàmèn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83">
          <w:r>
            <w:rPr/>
            <w:t>纳闷</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19">
          <w:r>
            <w:rPr/>
            <w:t>本</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517">
          <w:r>
            <w:rPr/>
            <w:t>其他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majestic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imposing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use up</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power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r>
      <w:r>
        <w:rPr>
          <w:rFonts w:ascii="Courier New" w:hAnsi="Courier New"/>
          <w:color w:val="000000"/>
          <w:sz w:val="40"/>
        </w:rPr>
        <w:t>xióngzhuàng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4">
          <w:r>
            <w:rPr/>
            <w:t>雄壮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885">
          <w:r>
            <w:rPr/>
            <w:t>气势</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6">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4">
          <w:r>
            <w:rPr/>
            <w:t>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87">
          <w:r>
            <w:rPr/>
            <w:t>力</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17">
          <w:r>
            <w:rPr/>
            <w:t>其他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br/>
      </w:r>
    </w:p>
    <w:p>
      <w:r>
        <w:rPr>
          <w:rFonts w:ascii="Arial" w:hAnsi="Arial"/>
          <w:sz w:val="40"/>
        </w:rPr>
        <w:t>And when I painted the baobab, motivated by an urgent need, my painting went beyond the original level.</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urgent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exceed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original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jípò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r>
      <w:r>
        <w:rPr>
          <w:rFonts w:ascii="Courier New" w:hAnsi="Courier New"/>
          <w:color w:val="000000"/>
          <w:sz w:val="40"/>
        </w:rPr>
        <w:t>chāochū</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yuányǒu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88">
          <w:r>
            <w:rPr/>
            <w:t>急迫</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3">
          <w:r>
            <w:rPr/>
            <w:t>需要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9">
          <w:r>
            <w:rPr/>
            <w:t>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0">
          <w:r>
            <w:rPr/>
            <w:t>激励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23">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91">
          <w:r>
            <w:rPr/>
            <w:t>超出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92">
          <w:r>
            <w:rPr/>
            <w:t>原有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6 Ah, little prince! That's how I gradually came to understand that you are living an unhappy life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gradually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cheerful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6</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r>
      <w:r>
        <w:rPr>
          <w:rFonts w:ascii="Courier New" w:hAnsi="Courier New"/>
          <w:color w:val="000000"/>
          <w:sz w:val="40"/>
        </w:rPr>
        <w:t>zhújiàn</w:t>
      </w:r>
      <w:r>
        <w:rPr>
          <w:rFonts w:ascii="Courier New" w:hAnsi="Courier New"/>
          <w:sz w:val="2"/>
        </w:rPr>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shùnxīn</w:t>
      </w:r>
      <w:r>
        <w:rPr>
          <w:rFonts w:ascii="Courier New" w:hAnsi="Courier New"/>
          <w:sz w:val="2"/>
        </w:rPr>
      </w:r>
      <w:r>
        <w:rPr>
          <w:rFonts w:ascii="Courier New" w:hAnsi="Courier New"/>
          <w:sz w:val="2"/>
        </w:rPr>
        <w:t xml:space="preserve">       </w:t>
      </w:r>
      <w:r>
        <w:rPr>
          <w:rFonts w:ascii="Courier New" w:hAnsi="Courier New"/>
          <w:color w:val="000000"/>
          <w:sz w:val="40"/>
        </w:rPr>
        <w:t>yúkuài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893">
          <w:r>
            <w:rPr/>
            <w:t>6</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66">
          <w:r>
            <w:rPr/>
            <w:t>逐渐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4">
          <w:r>
            <w:rPr/>
            <w:t>了解</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13">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94">
          <w:r>
            <w:rPr/>
            <w:t>顺心</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95">
          <w:r>
            <w:rPr/>
            <w:t>愉快</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For a long time, your only pastime was watching the sunset</w:t>
        <w:br/>
      </w:r>
      <w:r>
        <w:rPr>
          <w:rFonts w:ascii="Courier New" w:hAnsi="Courier New"/>
          <w:sz w:val="2"/>
        </w:rPr>
        <w:t xml:space="preserve">                                                                                    </w:t>
      </w:r>
      <w:r>
        <w:rPr>
          <w:rFonts w:ascii="Courier New" w:hAnsi="Courier New"/>
          <w:color w:val="000000"/>
          <w:sz w:val="20"/>
        </w:rPr>
        <w:t>ever since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while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chángqīyǐlái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xiāoqiǎn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xīyángxīxià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896">
          <w:r>
            <w:rPr/>
            <w:t>长期以来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897">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98">
          <w:r>
            <w:rPr/>
            <w:t>消遣</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99">
          <w:r>
            <w:rPr/>
            <w:t>观赏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0">
          <w:r>
            <w:rPr/>
            <w:t>夕阳西下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On the fourth morning, I learned this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dìsì</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br/>
      </w:r>
      <w:r>
        <w:rPr>
          <w:rFonts w:ascii="Courier New" w:hAnsi="Courier New"/>
          <w:sz w:val="2"/>
        </w:rPr>
      </w:r>
      <w:r>
        <w:rPr>
          <w:rFonts w:ascii="Courier New" w:hAnsi="Courier New"/>
          <w:color w:val="000000"/>
          <w:sz w:val="80"/>
        </w:rPr>
        <w:hyperlink r:id="rId901">
          <w:r>
            <w:rPr/>
            <w:t>第四</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902">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br/>
      </w:r>
    </w:p>
    <w:p>
      <w:r>
        <w:rPr>
          <w:rFonts w:ascii="Arial" w:hAnsi="Arial"/>
          <w:sz w:val="40"/>
        </w:rPr>
        <w:t>You said to me: "I like sunsets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br/>
      </w:r>
    </w:p>
    <w:p>
      <w:r>
        <w:rPr>
          <w:rFonts w:ascii="Arial" w:hAnsi="Arial"/>
          <w:sz w:val="40"/>
        </w:rPr>
        <w:t>Let's watch the sunset..." "But wait..." "Wait for what?" "Wait for the sun to go down"</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spectacula</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zhuàngguān</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DB3A34"/>
          <w:sz w:val="80"/>
        </w:rPr>
        <w:hyperlink r:id="rId903">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904">
          <w:r>
            <w:rPr/>
            <w:t>壮观</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05">
          <w:r>
            <w:rPr/>
            <w:t>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05">
          <w:r>
            <w:rPr/>
            <w:t>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05">
          <w:r>
            <w:rPr/>
            <w:t>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07">
          <w:r>
            <w:rPr/>
            <w:t>时刻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p>
    <w:p>
      <w:r>
        <w:rPr>
          <w:rFonts w:ascii="Arial" w:hAnsi="Arial"/>
          <w:sz w:val="40"/>
        </w:rPr>
        <w:t>You look surprised, then feel ridiculous, and say, "I always thought I was in my own house!" That's right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expression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conscious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funny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lùchū</w:t>
      </w:r>
      <w:r>
        <w:rPr>
          <w:rFonts w:ascii="Courier New" w:hAnsi="Courier New"/>
          <w:sz w:val="2"/>
        </w:rPr>
        <w:t xml:space="preserve">                </w:t>
      </w:r>
      <w:r>
        <w:rPr>
          <w:rFonts w:ascii="Courier New" w:hAnsi="Courier New"/>
          <w:sz w:val="2"/>
        </w:rPr>
      </w:r>
      <w:r>
        <w:rPr>
          <w:rFonts w:ascii="Courier New" w:hAnsi="Courier New"/>
          <w:color w:val="000000"/>
          <w:sz w:val="40"/>
        </w:rPr>
        <w:t>liángyà</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kěxiào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10">
          <w:r>
            <w:rPr/>
            <w:t>露出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00">
          <w:r>
            <w:rPr/>
            <w:t>惊讶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908">
          <w:r>
            <w:rPr/>
            <w:t>神气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06D6A0"/>
          <w:sz w:val="80"/>
        </w:rPr>
        <w:hyperlink r:id="rId909">
          <w:r>
            <w:rPr/>
            <w:t>自觉</w:t>
          </w:r>
        </w:hyperlink>
      </w:r>
      <w:r>
        <w:rPr>
          <w:rFonts w:ascii="Courier New" w:hAnsi="Courier New"/>
          <w:sz w:val="2"/>
        </w:rPr>
      </w:r>
      <w:r>
        <w:rPr>
          <w:rFonts w:ascii="Courier New" w:hAnsi="Courier New"/>
          <w:sz w:val="2"/>
        </w:rPr>
      </w:r>
      <w:r>
        <w:rPr>
          <w:rFonts w:ascii="Courier New" w:hAnsi="Courier New"/>
          <w:color w:val="06D6A0"/>
          <w:sz w:val="80"/>
        </w:rPr>
        <w:hyperlink r:id="rId910">
          <w:r>
            <w:rPr/>
            <w:t>可笑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11">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41">
          <w:r>
            <w:rPr/>
            <w:t>老</w:t>
          </w:r>
        </w:hyperlink>
      </w:r>
      <w:r>
        <w:rPr>
          <w:rFonts w:ascii="Courier New" w:hAnsi="Courier New"/>
          <w:sz w:val="2"/>
        </w:rPr>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912">
          <w:r>
            <w:rPr/>
            <w:t>家里</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Everyone knows that in America, the sun is in the middle of the sky, and at this time in France, the sun has gone down</w:t>
        <w:br/>
      </w:r>
      <w:r>
        <w:rPr>
          <w:rFonts w:ascii="Courier New" w:hAnsi="Courier New"/>
          <w:sz w:val="2"/>
        </w:rPr>
        <w:t xml:space="preserve">                           </w:t>
      </w:r>
      <w:r>
        <w:rPr>
          <w:rFonts w:ascii="Courier New" w:hAnsi="Courier New"/>
          <w:color w:val="000000"/>
          <w:sz w:val="20"/>
        </w:rPr>
        <w:t>everyone</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United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this</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France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tiānkōng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dāngzhōng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620">
          <w:r>
            <w:rPr/>
            <w:t>大家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13">
          <w:r>
            <w:rPr/>
            <w:t>美国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14">
          <w:r>
            <w:rPr/>
            <w:t>天空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6">
          <w:r>
            <w:rPr/>
            <w:t>当中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EF476F"/>
          <w:sz w:val="80"/>
        </w:rPr>
        <w:hyperlink r:id="rId915">
          <w:r>
            <w:rPr/>
            <w:t>这时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16">
          <w:r>
            <w:rPr/>
            <w:t>法国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r>
      <w:r>
        <w:rPr>
          <w:rFonts w:ascii="Courier New" w:hAnsi="Courier New"/>
          <w:color w:val="000000"/>
          <w:sz w:val="80"/>
        </w:rPr>
        <w:hyperlink r:id="rId918">
          <w:r>
            <w:rPr/>
            <w:t>西</w:t>
          </w:r>
        </w:hyperlink>
      </w:r>
      <w:r>
        <w:rPr>
          <w:rFonts w:ascii="Courier New" w:hAnsi="Courier New"/>
          <w:sz w:val="2"/>
        </w:rPr>
      </w:r>
      <w:r>
        <w:br/>
      </w:r>
    </w:p>
    <w:p>
      <w:r>
        <w:rPr>
          <w:rFonts w:ascii="Arial" w:hAnsi="Arial"/>
          <w:sz w:val="40"/>
        </w:rPr>
        <w:t>If you can get to France within a minute, you can watch the magnificent sunset, unfortunately France is too far away</w:t>
        <w:br/>
      </w:r>
      <w:r>
        <w:rPr>
          <w:rFonts w:ascii="Courier New" w:hAnsi="Courier New"/>
          <w:sz w:val="2"/>
        </w:rPr>
      </w:r>
      <w:r>
        <w:rPr>
          <w:rFonts w:ascii="Courier New" w:hAnsi="Courier New"/>
          <w:color w:val="000000"/>
          <w:sz w:val="20"/>
        </w:rPr>
        <w:t>to seem</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hurry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setting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regret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France</w:t>
      </w:r>
      <w:r>
        <w:rPr>
          <w:rFonts w:ascii="Courier New" w:hAnsi="Courier New"/>
          <w:sz w:val="2"/>
        </w:rPr>
        <w:t xml:space="preserve">                                    </w:t>
      </w:r>
      <w:r>
        <w:rPr>
          <w:rFonts w:ascii="Courier New" w:hAnsi="Courier New"/>
          <w:sz w:val="2"/>
        </w:rPr>
      </w:r>
      <w:r>
        <w:rPr>
          <w:rFonts w:ascii="Courier New" w:hAnsi="Courier New"/>
          <w:color w:val="000000"/>
          <w:sz w:val="20"/>
        </w:rPr>
        <w:t>to leave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ruò</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zhīnèi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guānkàn</w:t>
      </w:r>
      <w:r>
        <w:rPr>
          <w:rFonts w:ascii="Courier New" w:hAnsi="Courier New"/>
          <w:sz w:val="2"/>
        </w:rPr>
      </w:r>
      <w:r>
        <w:rPr>
          <w:rFonts w:ascii="Courier New" w:hAnsi="Courier New"/>
          <w:sz w:val="2"/>
        </w:rPr>
        <w:t xml:space="preserve">                 </w:t>
      </w:r>
      <w:r>
        <w:rPr>
          <w:rFonts w:ascii="Courier New" w:hAnsi="Courier New"/>
          <w:color w:val="000000"/>
          <w:sz w:val="40"/>
        </w:rPr>
        <w:t>luòrì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zhuàng</w:t>
      </w:r>
      <w:r>
        <w:rPr>
          <w:rFonts w:ascii="Courier New" w:hAnsi="Courier New"/>
          <w:sz w:val="2"/>
        </w:rPr>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yíhàn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919">
          <w:r>
            <w:rPr/>
            <w:t>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21">
          <w:r>
            <w:rPr/>
            <w:t>之内</w:t>
          </w:r>
        </w:hyperlink>
      </w:r>
      <w:r>
        <w:rPr>
          <w:rFonts w:ascii="Courier New" w:hAnsi="Courier New"/>
          <w:sz w:val="2"/>
        </w:rPr>
      </w:r>
      <w:r>
        <w:rPr>
          <w:rFonts w:ascii="Courier New" w:hAnsi="Courier New"/>
          <w:sz w:val="2"/>
        </w:rPr>
      </w:r>
      <w:r>
        <w:rPr>
          <w:rFonts w:ascii="Courier New" w:hAnsi="Courier New"/>
          <w:color w:val="DB3A34"/>
          <w:sz w:val="80"/>
        </w:rPr>
        <w:hyperlink r:id="rId922">
          <w:r>
            <w:rPr/>
            <w:t>赶到</w:t>
          </w:r>
        </w:hyperlink>
      </w:r>
      <w:r>
        <w:rPr>
          <w:rFonts w:ascii="Courier New" w:hAnsi="Courier New"/>
          <w:sz w:val="2"/>
        </w:rPr>
      </w:r>
      <w:r>
        <w:rPr>
          <w:rFonts w:ascii="Courier New" w:hAnsi="Courier New"/>
          <w:sz w:val="2"/>
        </w:rPr>
      </w:r>
      <w:r>
        <w:rPr>
          <w:rFonts w:ascii="Courier New" w:hAnsi="Courier New"/>
          <w:color w:val="118AB2"/>
          <w:sz w:val="80"/>
        </w:rPr>
        <w:hyperlink r:id="rId916">
          <w:r>
            <w:rPr/>
            <w:t>法国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3">
          <w:r>
            <w:rPr/>
            <w:t>观看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24">
          <w:r>
            <w:rPr/>
            <w:t>落日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925">
          <w:r>
            <w:rPr/>
            <w:t>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26">
          <w:r>
            <w:rPr/>
            <w:t>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27">
          <w:r>
            <w:rPr/>
            <w:t>遗憾</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916">
          <w:r>
            <w:rPr/>
            <w:t>法国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7">
          <w:r>
            <w:rPr/>
            <w:t>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r>
      <w:r>
        <w:rPr>
          <w:rFonts w:ascii="Courier New" w:hAnsi="Courier New"/>
          <w:color w:val="000000"/>
          <w:sz w:val="40"/>
        </w:rPr>
        <w:t>yuǎn</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br/>
      </w:r>
    </w:p>
    <w:p>
      <w:r>
        <w:rPr>
          <w:rFonts w:ascii="Arial" w:hAnsi="Arial"/>
          <w:sz w:val="40"/>
        </w:rPr>
        <w:t>But on your little planet, you can see the sunset just by moving your chair a few steps</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chair</w:t>
      </w:r>
      <w:r>
        <w:rPr>
          <w:rFonts w:ascii="Courier New" w:hAnsi="Courier New"/>
          <w:sz w:val="2"/>
        </w:rPr>
        <w:t xml:space="preserve">                                         </w:t>
      </w:r>
      <w:r>
        <w:rPr>
          <w:rFonts w:ascii="Courier New" w:hAnsi="Courier New"/>
          <w:sz w:val="2"/>
        </w:rPr>
      </w:r>
      <w:r>
        <w:rPr>
          <w:rFonts w:ascii="Courier New" w:hAnsi="Courier New"/>
          <w:color w:val="000000"/>
          <w:sz w:val="20"/>
        </w:rPr>
        <w:t>to shift</w:t>
      </w:r>
      <w:r>
        <w:rPr>
          <w:rFonts w:ascii="Courier New" w:hAnsi="Courier New"/>
          <w:sz w:val="2"/>
        </w:rPr>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xiǎoxiǎode</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928">
          <w:r>
            <w:rPr/>
            <w:t>但是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929">
          <w:r>
            <w:rPr/>
            <w:t>小小的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930">
          <w:r>
            <w:rPr/>
            <w:t>只要</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931">
          <w:r>
            <w:rPr/>
            <w:t>椅子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32">
          <w:r>
            <w:rPr/>
            <w:t>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933">
          <w:r>
            <w:rPr/>
            <w:t>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6">
          <w:r>
            <w:rPr/>
            <w:t>看到</w:t>
          </w:r>
        </w:hyperlink>
      </w:r>
      <w:r>
        <w:rPr>
          <w:rFonts w:ascii="Courier New" w:hAnsi="Courier New"/>
          <w:sz w:val="2"/>
        </w:rPr>
      </w:r>
      <w:r>
        <w:rPr>
          <w:rFonts w:ascii="Courier New" w:hAnsi="Courier New"/>
          <w:sz w:val="2"/>
        </w:rPr>
      </w:r>
      <w:r>
        <w:rPr>
          <w:rFonts w:ascii="Courier New" w:hAnsi="Courier New"/>
          <w:color w:val="DB3A34"/>
          <w:sz w:val="80"/>
        </w:rPr>
        <w:hyperlink r:id="rId903">
          <w:r>
            <w:rPr/>
            <w:t>日落</w:t>
          </w:r>
        </w:hyperlink>
      </w:r>
      <w:r>
        <w:rPr>
          <w:rFonts w:ascii="Courier New" w:hAnsi="Courier New"/>
          <w:sz w:val="2"/>
        </w:rPr>
      </w:r>
      <w:r>
        <w:br/>
      </w:r>
    </w:p>
    <w:p>
      <w:r>
        <w:rPr>
          <w:rFonts w:ascii="Arial" w:hAnsi="Arial"/>
          <w:sz w:val="40"/>
        </w:rPr>
        <w:t xml:space="preserve">You can see the sunset whenever you want... "One day, I watched the sun go down forty-three times!" After a while, you said, "You know... a person </w:t>
        <w:b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dusk</w:t>
      </w:r>
      <w:r>
        <w:rPr>
          <w:rFonts w:ascii="Courier New" w:hAnsi="Courier New"/>
          <w:sz w:val="2"/>
        </w:rPr>
        <w:t xml:space="preserve">             </w:t>
      </w:r>
      <w:r>
        <w:rPr>
          <w:rFonts w:ascii="Courier New" w:hAnsi="Courier New"/>
          <w:sz w:val="2"/>
        </w:rPr>
      </w:r>
      <w:r>
        <w:rPr>
          <w:rFonts w:ascii="Courier New" w:hAnsi="Courier New"/>
          <w:color w:val="000000"/>
          <w:sz w:val="20"/>
        </w:rPr>
        <w:t>sunshine</w:t>
      </w:r>
      <w:r>
        <w:rPr>
          <w:rFonts w:ascii="Courier New" w:hAnsi="Courier New"/>
          <w:sz w:val="2"/>
        </w:rPr>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sìshísān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000000"/>
          <w:sz w:val="80"/>
        </w:rPr>
        <w:hyperlink r:id="rId934">
          <w:r>
            <w:rPr/>
            <w:t>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35">
          <w:r>
            <w:rPr/>
            <w:t>晖</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6">
          <w:r>
            <w:rPr/>
            <w:t>四十三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depressed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chóumèn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7">
          <w:r>
            <w:rPr/>
            <w:t>一会儿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938">
          <w:r>
            <w:rPr/>
            <w:t>愁闷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000000"/>
          <w:sz w:val="80"/>
        </w:rPr>
        <w:hyperlink r:id="rId918">
          <w:r>
            <w:rPr/>
            <w:t>西</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sunset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mood</w:t>
      </w:r>
      <w:r>
        <w:rPr>
          <w:rFonts w:ascii="Courier New" w:hAnsi="Courier New"/>
          <w:sz w:val="2"/>
        </w:rPr>
        <w:t xml:space="preserve">                                                  </w:t>
      </w:r>
      <w:r>
        <w:rPr>
          <w:rFonts w:ascii="Courier New" w:hAnsi="Courier New"/>
          <w:sz w:val="2"/>
        </w:rPr>
      </w:r>
      <w:r>
        <w:rPr>
          <w:rFonts w:ascii="Courier New" w:hAnsi="Courier New"/>
          <w:color w:val="000000"/>
          <w:sz w:val="20"/>
        </w:rPr>
        <w:t>to send</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xīyáng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sìshísān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xīnqíng</w:t>
      </w:r>
      <w:r>
        <w:rPr>
          <w:rFonts w:ascii="Courier New" w:hAnsi="Courier New"/>
          <w:sz w:val="2"/>
        </w:rPr>
      </w:r>
      <w:r>
        <w:rPr>
          <w:rFonts w:ascii="Courier New" w:hAnsi="Courier New"/>
          <w:sz w:val="2"/>
        </w:rPr>
        <w:t xml:space="preserve">     </w:t>
      </w:r>
      <w:r>
        <w:rPr>
          <w:rFonts w:ascii="Courier New" w:hAnsi="Courier New"/>
          <w:color w:val="000000"/>
          <w:sz w:val="40"/>
        </w:rPr>
        <w:t>chà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40">
          <w:r>
            <w:rPr/>
            <w:t>夕阳</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6">
          <w:r>
            <w:rPr/>
            <w:t>四十三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18">
          <w:r>
            <w:rPr/>
            <w:t>西</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41">
          <w:r>
            <w:rPr/>
            <w:t>心情</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942">
          <w:r>
            <w:rPr/>
            <w:t>差</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br/>
      </w:r>
    </w:p>
    <w:p>
      <w:r>
        <w:rPr>
          <w:rFonts w:ascii="Arial" w:hAnsi="Arial"/>
          <w:sz w:val="40"/>
        </w:rPr>
        <w:t>7 On the fifth day, still thanks to the sheep, the secrets of the little prince's life were revealed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fifth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thanks 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secret</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7</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dìwǔ</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réngrán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xièlù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943">
          <w:r>
            <w:rPr/>
            <w:t>7</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944">
          <w:r>
            <w:rPr/>
            <w:t>第五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45">
          <w:r>
            <w:rPr/>
            <w:t>仍然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946">
          <w:r>
            <w:rPr/>
            <w:t>多亏</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47">
          <w:r>
            <w:rPr/>
            <w:t>秘密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r>
      <w:r>
        <w:rPr>
          <w:rFonts w:ascii="Courier New" w:hAnsi="Courier New"/>
          <w:color w:val="DB3A34"/>
          <w:sz w:val="80"/>
        </w:rPr>
        <w:hyperlink r:id="rId948">
          <w:r>
            <w:rPr/>
            <w:t>泄露</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He seemed to ponder a question for a long time, and then straight to the point, he suddenly asked me: "Sheep eat bushes, do they also eat flowers?" "Sheep eat what they meet"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repeatedly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reflect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for a 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direct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sīkǎo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r>
      <w:r>
        <w:rPr>
          <w:rFonts w:ascii="Courier New" w:hAnsi="Courier New"/>
          <w:color w:val="000000"/>
          <w:sz w:val="40"/>
        </w:rPr>
        <w:t>kāiménjiànshān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zhíjiéledāng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684">
          <w:r>
            <w:rPr/>
            <w:t>似乎</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F77F00"/>
          <w:sz w:val="80"/>
        </w:rPr>
        <w:hyperlink r:id="rId949">
          <w:r>
            <w:rPr/>
            <w:t>反复</w:t>
          </w:r>
        </w:hyperlink>
      </w:r>
      <w:r>
        <w:rPr>
          <w:rFonts w:ascii="Courier New" w:hAnsi="Courier New"/>
          <w:sz w:val="2"/>
        </w:rPr>
      </w:r>
      <w:r>
        <w:rPr>
          <w:rFonts w:ascii="Courier New" w:hAnsi="Courier New"/>
          <w:sz w:val="2"/>
        </w:rPr>
      </w:r>
      <w:r>
        <w:rPr>
          <w:rFonts w:ascii="Courier New" w:hAnsi="Courier New"/>
          <w:color w:val="DB3A34"/>
          <w:sz w:val="80"/>
        </w:rPr>
        <w:hyperlink r:id="rId950">
          <w:r>
            <w:rPr/>
            <w:t>思考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51">
          <w:r>
            <w:rPr/>
            <w:t>许久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2">
          <w:r>
            <w:rPr/>
            <w:t>开门见山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953">
          <w:r>
            <w:rPr/>
            <w:t>直截了当</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guànmù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yùjiàn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6">
          <w:r>
            <w:rPr/>
            <w:t>灌木</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5">
          <w:r>
            <w:rPr/>
            <w:t>遇见</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r>
    </w:p>
    <w:p>
      <w:r>
        <w:rPr>
          <w:rFonts w:ascii="Arial" w:hAnsi="Arial"/>
          <w:sz w:val="40"/>
        </w:rPr>
        <w:t>"Eat flowers with thorns?" "Eat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56">
          <w:r>
            <w:rPr/>
            <w:t>带刺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br/>
      </w:r>
    </w:p>
    <w:p>
      <w:r>
        <w:rPr>
          <w:rFonts w:ascii="Arial" w:hAnsi="Arial"/>
          <w:sz w:val="40"/>
        </w:rPr>
        <w:t>Even the thorny flowers are eaten"</w:t>
        <w:br/>
      </w:r>
      <w:r>
        <w:rPr>
          <w:rFonts w:ascii="Courier New" w:hAnsi="Courier New"/>
          <w:sz w:val="2"/>
        </w:rPr>
        <w:t xml:space="preserve">                                     </w:t>
      </w:r>
      <w:r>
        <w:rPr>
          <w:rFonts w:ascii="Courier New" w:hAnsi="Courier New"/>
          <w:color w:val="000000"/>
          <w:sz w:val="20"/>
        </w:rPr>
        <w:t>thorny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dàicì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56">
          <w:r>
            <w:rPr/>
            <w:t>带刺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br/>
      </w:r>
    </w:p>
    <w:p>
      <w:r>
        <w:rPr>
          <w:rFonts w:ascii="Arial" w:hAnsi="Arial"/>
          <w:sz w:val="40"/>
        </w:rPr>
        <w:t>"What else does the thorn do?" I don't know what the thorn does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8">
          <w:r>
            <w:rPr/>
            <w:t>还有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9">
          <w:r>
            <w:rPr/>
            <w:t>作用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8">
          <w:r>
            <w:rPr/>
            <w:t>还有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r>
    </w:p>
    <w:p>
      <w:r>
        <w:rPr>
          <w:rFonts w:ascii="Arial" w:hAnsi="Arial"/>
          <w:sz w:val="40"/>
        </w:rPr>
        <w:t>I was busy getting the overtightened bolts off the engine</w:t>
        <w:br/>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engine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stubborn</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bolt (male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dāngshí</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fādòngjī</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níng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luóshuān</w:t>
      </w:r>
      <w:r>
        <w:rPr>
          <w:rFonts w:ascii="Courier New" w:hAnsi="Courier New"/>
          <w:sz w:val="2"/>
        </w:rPr>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99">
          <w:r>
            <w:rPr/>
            <w:t>当时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60">
          <w:r>
            <w:rPr/>
            <w:t>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53">
          <w:r>
            <w:rPr/>
            <w:t>于</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241">
          <w:r>
            <w:rPr/>
            <w:t>发动机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61">
          <w:r>
            <w:rPr/>
            <w:t>拧</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962">
          <w:r>
            <w:rPr/>
            <w:t>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63">
          <w:r>
            <w:rPr/>
            <w:t>螺栓</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4">
          <w:r>
            <w:rPr/>
            <w:t>弄</w:t>
          </w:r>
        </w:hyperlink>
      </w:r>
      <w:r>
        <w:rPr>
          <w:rFonts w:ascii="Courier New" w:hAnsi="Courier New"/>
          <w:sz w:val="2"/>
        </w:rPr>
        <w:t xml:space="preserve">                </w:t>
      </w:r>
      <w:r>
        <w:br/>
      </w:r>
    </w:p>
    <w:p>
      <w:r>
        <w:rPr>
          <w:rFonts w:ascii="Arial" w:hAnsi="Arial"/>
          <w:sz w:val="40"/>
        </w:rPr>
        <w:t>It seems that the fault is extremely serious, I am worrying</w:t>
        <w:br/>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malfunctio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extremely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worry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kànlái</w:t>
      </w:r>
      <w:r>
        <w:rPr>
          <w:rFonts w:ascii="Courier New" w:hAnsi="Courier New"/>
          <w:sz w:val="2"/>
        </w:rPr>
        <w:t xml:space="preserve">      </w:t>
      </w:r>
      <w:r>
        <w:rPr>
          <w:rFonts w:ascii="Courier New" w:hAnsi="Courier New"/>
          <w:sz w:val="2"/>
        </w:rPr>
      </w:r>
      <w:r>
        <w:rPr>
          <w:rFonts w:ascii="Courier New" w:hAnsi="Courier New"/>
          <w:color w:val="000000"/>
          <w:sz w:val="40"/>
        </w:rPr>
        <w:t>gùzhàng</w:t>
      </w:r>
      <w:r>
        <w:rPr>
          <w:rFonts w:ascii="Courier New" w:hAnsi="Courier New"/>
          <w:sz w:val="2"/>
        </w:rPr>
      </w:r>
      <w:r>
        <w:rPr>
          <w:rFonts w:ascii="Courier New" w:hAnsi="Courier New"/>
          <w:sz w:val="2"/>
        </w:rPr>
        <w:t xml:space="preserve">                           </w:t>
      </w:r>
      <w:r>
        <w:rPr>
          <w:rFonts w:ascii="Courier New" w:hAnsi="Courier New"/>
          <w:color w:val="000000"/>
          <w:sz w:val="40"/>
        </w:rPr>
        <w:t>jíqí</w:t>
      </w:r>
      <w:r>
        <w:rPr>
          <w:rFonts w:ascii="Courier New" w:hAnsi="Courier New"/>
          <w:sz w:val="2"/>
        </w:rPr>
        <w:t xml:space="preserve">                          </w:t>
      </w:r>
      <w:r>
        <w:rPr>
          <w:rFonts w:ascii="Courier New" w:hAnsi="Courier New"/>
          <w:sz w:val="2"/>
        </w:rPr>
      </w:r>
      <w:r>
        <w:rPr>
          <w:rFonts w:ascii="Courier New" w:hAnsi="Courier New"/>
          <w:color w:val="000000"/>
          <w:sz w:val="40"/>
        </w:rPr>
        <w:t>yánzhòng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fànchóu</w:t>
      </w:r>
      <w:r>
        <w:rPr>
          <w:rFonts w:ascii="Courier New" w:hAnsi="Courier New"/>
          <w:sz w:val="2"/>
        </w:rPr>
      </w:r>
      <w:r>
        <w:br/>
      </w:r>
      <w:r>
        <w:rPr>
          <w:rFonts w:ascii="Courier New" w:hAnsi="Courier New"/>
          <w:sz w:val="2"/>
        </w:rPr>
      </w:r>
      <w:r>
        <w:rPr>
          <w:rFonts w:ascii="Courier New" w:hAnsi="Courier New"/>
          <w:color w:val="DB3A34"/>
          <w:sz w:val="80"/>
        </w:rPr>
        <w:hyperlink r:id="rId964">
          <w:r>
            <w:rPr/>
            <w:t>看来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0">
          <w:r>
            <w:rPr/>
            <w:t>故障</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65">
          <w:r>
            <w:rPr/>
            <w:t>极其</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966">
          <w:r>
            <w:rPr/>
            <w:t>严重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67">
          <w:r>
            <w:rPr/>
            <w:t>犯愁</w:t>
          </w:r>
        </w:hyperlink>
      </w:r>
      <w:r>
        <w:rPr>
          <w:rFonts w:ascii="Courier New" w:hAnsi="Courier New"/>
          <w:sz w:val="2"/>
        </w:rPr>
        <w:t xml:space="preserve">   </w:t>
      </w:r>
      <w:r>
        <w:br/>
      </w:r>
    </w:p>
    <w:p>
      <w:r>
        <w:rPr>
          <w:rFonts w:ascii="Arial" w:hAnsi="Arial"/>
          <w:sz w:val="40"/>
        </w:rPr>
        <w:t>What worries me the most is that there is not much drinking water left</w:t>
        <w:br/>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anxious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drinking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rPr>
          <w:rFonts w:ascii="Courier New" w:hAnsi="Courier New"/>
          <w:sz w:val="2"/>
        </w:rPr>
        <w:t xml:space="preserve">     </w:t>
      </w:r>
      <w:r>
        <w:rPr>
          <w:rFonts w:ascii="Courier New" w:hAnsi="Courier New"/>
          <w:color w:val="000000"/>
          <w:sz w:val="20"/>
        </w:rPr>
        <w:t>to remain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yǐnyòngshǔi</w:t>
      </w:r>
      <w:r>
        <w:rPr>
          <w:rFonts w:ascii="Courier New" w:hAnsi="Courier New"/>
          <w:sz w:val="2"/>
        </w:rPr>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rPr>
          <w:rFonts w:ascii="Courier New" w:hAnsi="Courier New"/>
          <w:sz w:val="2"/>
        </w:rPr>
      </w:r>
      <w:r>
        <w:rPr>
          <w:rFonts w:ascii="Courier New" w:hAnsi="Courier New"/>
          <w:color w:val="000000"/>
          <w:sz w:val="40"/>
        </w:rPr>
        <w:t>shèng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68">
          <w:r>
            <w:rPr/>
            <w:t>担心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69">
          <w:r>
            <w:rPr/>
            <w:t>饮用水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9">
          <w:r>
            <w:rPr/>
            <w:t>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70">
          <w:r>
            <w:rPr/>
            <w:t>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br/>
      </w:r>
    </w:p>
    <w:p>
      <w:r>
        <w:rPr>
          <w:rFonts w:ascii="Arial" w:hAnsi="Arial"/>
          <w:sz w:val="40"/>
        </w:rPr>
        <w:t>"What's the use of the thorn?" Once the little prince raised a question, he would go to the bottom of it and ask endless questions, and he would never give up halfway.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xúngēnjīudǐ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zhūiwèn</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8">
          <w:r>
            <w:rPr/>
            <w:t>还有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9">
          <w:r>
            <w:rPr/>
            <w:t>作用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971">
          <w:r>
            <w:rPr/>
            <w:t>一旦</w:t>
          </w:r>
        </w:hyperlink>
      </w:r>
      <w:r>
        <w:rPr>
          <w:rFonts w:ascii="Courier New" w:hAnsi="Courier New"/>
          <w:sz w:val="2"/>
        </w:rPr>
      </w:r>
      <w:r>
        <w:rPr>
          <w:rFonts w:ascii="Courier New" w:hAnsi="Courier New"/>
          <w:sz w:val="2"/>
        </w:rPr>
      </w:r>
      <w:r>
        <w:rPr>
          <w:rFonts w:ascii="Courier New" w:hAnsi="Courier New"/>
          <w:color w:val="DB3A34"/>
          <w:sz w:val="80"/>
        </w:rPr>
        <w:hyperlink r:id="rId972">
          <w:r>
            <w:rPr/>
            <w:t>提出</w:t>
          </w:r>
        </w:hyperlink>
      </w:r>
      <w:r>
        <w:rPr>
          <w:rFonts w:ascii="Courier New" w:hAnsi="Courier New"/>
          <w:sz w:val="2"/>
        </w:rPr>
      </w:r>
      <w:r>
        <w:rPr>
          <w:rFonts w:ascii="Courier New" w:hAnsi="Courier New"/>
          <w:sz w:val="2"/>
        </w:rPr>
      </w:r>
      <w:r>
        <w:rPr>
          <w:rFonts w:ascii="Courier New" w:hAnsi="Courier New"/>
          <w:color w:val="118AB2"/>
          <w:sz w:val="80"/>
        </w:rPr>
        <w:hyperlink r:id="rId973">
          <w:r>
            <w:rPr/>
            <w:t>疑问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974">
          <w:r>
            <w:rPr/>
            <w:t>就要</w:t>
          </w:r>
        </w:hyperlink>
      </w:r>
      <w:r>
        <w:rPr>
          <w:rFonts w:ascii="Courier New" w:hAnsi="Courier New"/>
          <w:sz w:val="2"/>
        </w:rPr>
      </w:r>
      <w:r>
        <w:rPr>
          <w:rFonts w:ascii="Courier New" w:hAnsi="Courier New"/>
          <w:sz w:val="2"/>
        </w:rPr>
      </w:r>
      <w:r>
        <w:rPr>
          <w:rFonts w:ascii="Courier New" w:hAnsi="Courier New"/>
          <w:color w:val="118AB2"/>
          <w:sz w:val="80"/>
        </w:rPr>
        <w:hyperlink r:id="rId975">
          <w:r>
            <w:rPr/>
            <w:t>寻根究底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76">
          <w:r>
            <w:rPr/>
            <w:t>追问</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7">
          <w:r>
            <w:rPr/>
            <w:t>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in no way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midway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juébù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zhōngtú</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977">
          <w:r>
            <w:rPr/>
            <w:t>绝不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78">
          <w:r>
            <w:rPr/>
            <w:t>中途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br/>
      </w:r>
    </w:p>
    <w:p>
      <w:r>
        <w:rPr>
          <w:rFonts w:ascii="Arial" w:hAnsi="Arial"/>
          <w:sz w:val="40"/>
        </w:rPr>
        <w:t xml:space="preserve">I was getting distracted by the bolts, so I replied casually: "The thorn doesn't work, it's all because the flowers are too bad!" "Oh?" After a while of silence, he said angrily: "I don't believe what you said.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bolt (male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noisy</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lit. 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to act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bad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luóshuān</w:t>
      </w:r>
      <w:r>
        <w:rPr>
          <w:rFonts w:ascii="Courier New" w:hAnsi="Courier New"/>
          <w:sz w:val="2"/>
        </w:rPr>
      </w:r>
      <w:r>
        <w:rPr>
          <w:rFonts w:ascii="Courier New" w:hAnsi="Courier New"/>
          <w:sz w:val="2"/>
        </w:rPr>
        <w:t xml:space="preserve">    </w:t>
      </w:r>
      <w:r>
        <w:rPr>
          <w:rFonts w:ascii="Courier New" w:hAnsi="Courier New"/>
          <w:color w:val="000000"/>
          <w:sz w:val="40"/>
        </w:rPr>
        <w:t>nào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xīnfányìluàn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r>
      <w:r>
        <w:rPr>
          <w:rFonts w:ascii="Courier New" w:hAnsi="Courier New"/>
          <w:color w:val="000000"/>
          <w:sz w:val="40"/>
        </w:rPr>
        <w:t>shùnkǒu</w:t>
      </w:r>
      <w:r>
        <w:rPr>
          <w:rFonts w:ascii="Courier New" w:hAnsi="Courier New"/>
          <w:sz w:val="2"/>
        </w:rPr>
      </w:r>
      <w:r>
        <w:rPr>
          <w:rFonts w:ascii="Courier New" w:hAnsi="Courier New"/>
          <w:sz w:val="2"/>
        </w:rPr>
        <w:t xml:space="preserve">                 </w:t>
      </w:r>
      <w:r>
        <w:rPr>
          <w:rFonts w:ascii="Courier New" w:hAnsi="Courier New"/>
          <w:color w:val="000000"/>
          <w:sz w:val="40"/>
        </w:rPr>
        <w:t>dádào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huài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63">
          <w:r>
            <w:rPr/>
            <w:t>螺栓</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9">
          <w:r>
            <w:rPr/>
            <w:t>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0">
          <w:r>
            <w:rPr/>
            <w:t>心烦意乱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3">
          <w:r>
            <w:rPr/>
            <w:t>便</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981">
          <w:r>
            <w:rPr/>
            <w:t>顺口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2">
          <w:r>
            <w:rPr/>
            <w:t>答道</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9">
          <w:r>
            <w:rPr/>
            <w:t>作用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118AB2"/>
          <w:sz w:val="80"/>
        </w:rPr>
        <w:hyperlink r:id="rId984">
          <w:r>
            <w:rPr/>
            <w:t>心眼</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6">
          <w:r>
            <w:rPr/>
            <w:t>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angry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letter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 weak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xìngxìng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ruòbùjìnfēng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5">
          <w:r>
            <w:rPr/>
            <w:t>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6D6A0"/>
          <w:sz w:val="80"/>
        </w:rPr>
        <w:hyperlink r:id="rId986">
          <w:r>
            <w:rPr/>
            <w:t>沉默</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7">
          <w:r>
            <w:rPr/>
            <w:t>一会儿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87">
          <w:r>
            <w:rPr/>
            <w:t>悻悻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8">
          <w:r>
            <w:rPr/>
            <w:t>信</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6D6A0"/>
          <w:sz w:val="80"/>
        </w:rPr>
        <w:hyperlink r:id="rId989">
          <w:r>
            <w:rPr/>
            <w:t>弱不禁风</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tiānzhēnwúxié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zìgùbùxiá</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6D6A0"/>
          <w:sz w:val="80"/>
        </w:rPr>
        <w:hyperlink r:id="rId990">
          <w:r>
            <w:rPr/>
            <w:t>天真无邪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91">
          <w:r>
            <w:rPr/>
            <w:t>她们</w:t>
          </w:r>
        </w:hyperlink>
      </w:r>
      <w:r>
        <w:rPr>
          <w:rFonts w:ascii="Courier New" w:hAnsi="Courier New"/>
          <w:sz w:val="2"/>
        </w:rPr>
      </w:r>
      <w:r>
        <w:rPr>
          <w:rFonts w:ascii="Courier New" w:hAnsi="Courier New"/>
          <w:sz w:val="2"/>
        </w:rPr>
      </w:r>
      <w:r>
        <w:rPr>
          <w:rFonts w:ascii="Courier New" w:hAnsi="Courier New"/>
          <w:color w:val="DB3A34"/>
          <w:sz w:val="80"/>
        </w:rPr>
        <w:hyperlink r:id="rId992">
          <w:r>
            <w:rPr/>
            <w:t>自顾不暇</w:t>
          </w:r>
        </w:hyperlink>
      </w:r>
      <w:r>
        <w:rPr>
          <w:rFonts w:ascii="Courier New" w:hAnsi="Courier New"/>
          <w:sz w:val="2"/>
        </w:rPr>
      </w:r>
      <w:r>
        <w:br/>
      </w:r>
    </w:p>
    <w:p>
      <w:r>
        <w:rPr>
          <w:rFonts w:ascii="Arial" w:hAnsi="Arial"/>
          <w:sz w:val="40"/>
        </w:rPr>
        <w:t>They have thorns on their bodies to embolden themselves, to protect themselves..." I didn't speak.</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protect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shēnshàng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zhuàngdǎn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bǎohù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91">
          <w:r>
            <w:rPr/>
            <w:t>她们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93">
          <w:r>
            <w:rPr/>
            <w:t>身上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94">
          <w:r>
            <w:rPr/>
            <w:t>壮胆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995">
          <w:r>
            <w:rPr/>
            <w:t>保护</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At this point my thought was: "If this bolt won't come off, I'll hit it with a hammer"</w:t>
        <w:br/>
      </w:r>
      <w:r>
        <w:rPr>
          <w:rFonts w:ascii="Courier New" w:hAnsi="Courier New"/>
          <w:sz w:val="2"/>
        </w:rPr>
        <w:t xml:space="preserve">                                </w:t>
      </w:r>
      <w:r>
        <w:rPr>
          <w:rFonts w:ascii="Courier New" w:hAnsi="Courier New"/>
          <w:color w:val="000000"/>
          <w:sz w:val="20"/>
        </w:rPr>
        <w:t>at 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thought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bolt (male</w:t>
      </w:r>
      <w:r>
        <w:rPr>
          <w:rFonts w:ascii="Courier New" w:hAnsi="Courier New"/>
          <w:sz w:val="2"/>
        </w:rPr>
        <w:t xml:space="preserve">                              </w:t>
      </w:r>
      <w:r>
        <w:rPr>
          <w:rFonts w:ascii="Courier New" w:hAnsi="Courier New"/>
          <w:sz w:val="2"/>
        </w:rPr>
      </w:r>
      <w:r>
        <w:rPr>
          <w:rFonts w:ascii="Courier New" w:hAnsi="Courier New"/>
          <w:color w:val="000000"/>
          <w:sz w:val="20"/>
        </w:rPr>
        <w:t>stubborn</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hammer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smash</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zhèshí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niàntóu</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luóshuān</w:t>
      </w:r>
      <w:r>
        <w:rPr>
          <w:rFonts w:ascii="Courier New" w:hAnsi="Courier New"/>
          <w:sz w:val="2"/>
        </w:rPr>
      </w:r>
      <w:r>
        <w:rPr>
          <w:rFonts w:ascii="Courier New" w:hAnsi="Courier New"/>
          <w:sz w:val="2"/>
        </w:rPr>
      </w:r>
      <w:r>
        <w:rPr>
          <w:rFonts w:ascii="Courier New" w:hAnsi="Courier New"/>
          <w:color w:val="000000"/>
          <w:sz w:val="40"/>
        </w:rPr>
        <w:t>níng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chúizǐ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5">
          <w:r>
            <w:rPr/>
            <w:t>这时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96">
          <w:r>
            <w:rPr/>
            <w:t>念头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63">
          <w:r>
            <w:rPr/>
            <w:t>螺栓</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61">
          <w:r>
            <w:rPr/>
            <w:t>拧</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2">
          <w:r>
            <w:rPr/>
            <w:t>下来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97">
          <w:r>
            <w:rPr/>
            <w:t>锤子</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98">
          <w:r>
            <w:rPr/>
            <w:t>砸</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 little prince interrupted my train of thought: "You believe, you, believe in flowers..." "Don't bother me! Don't bother me! I don't believe anything! I'm just babbling.</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feel</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99">
          <w:r>
            <w:rPr/>
            <w:t>打断</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00">
          <w:r>
            <w:rPr/>
            <w:t>思路</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2">
          <w:r>
            <w:rPr/>
            <w:t>相信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2">
          <w:r>
            <w:rPr/>
            <w:t>相信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3">
          <w:r>
            <w:rPr/>
            <w:t>烦</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3">
          <w:r>
            <w:rPr/>
            <w:t>烦</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letter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xìnkǒukāihé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8">
          <w:r>
            <w:rPr/>
            <w:t>信</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01">
          <w:r>
            <w:rPr/>
            <w:t>信口开河</w:t>
          </w:r>
        </w:hyperlink>
      </w:r>
      <w:r>
        <w:rPr>
          <w:rFonts w:ascii="Courier New" w:hAnsi="Courier New"/>
          <w:sz w:val="2"/>
        </w:rPr>
      </w:r>
      <w:r>
        <w:br/>
      </w:r>
    </w:p>
    <w:p>
      <w:r>
        <w:rPr>
          <w:rFonts w:ascii="Arial" w:hAnsi="Arial"/>
          <w:sz w:val="40"/>
        </w:rPr>
        <w:t>I, I'm busy with business."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r>
      <w:r>
        <w:rPr>
          <w:rFonts w:ascii="Courier New" w:hAnsi="Courier New"/>
          <w:color w:val="000000"/>
          <w:sz w:val="40"/>
        </w:rPr>
        <w:t>zhèngjīngshì</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960">
          <w:r>
            <w:rPr/>
            <w:t>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02">
          <w:r>
            <w:rPr/>
            <w:t>正经事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br/>
      </w:r>
    </w:p>
    <w:p>
      <w:r>
        <w:rPr>
          <w:rFonts w:ascii="Arial" w:hAnsi="Arial"/>
          <w:sz w:val="40"/>
        </w:rPr>
        <w:t>He stared at me, stunned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dèng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lèngzhù</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4">
          <w:r>
            <w:rPr/>
            <w:t>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03">
          <w:r>
            <w:rPr/>
            <w:t>愣住</w:t>
          </w:r>
        </w:hyperlink>
      </w:r>
      <w:r>
        <w:rPr>
          <w:rFonts w:ascii="Courier New" w:hAnsi="Courier New"/>
          <w:sz w:val="2"/>
        </w:rPr>
        <w:t xml:space="preserve">   </w:t>
      </w:r>
      <w:r>
        <w:br/>
      </w:r>
    </w:p>
    <w:p>
      <w:r>
        <w:rPr>
          <w:rFonts w:ascii="Arial" w:hAnsi="Arial"/>
          <w:sz w:val="40"/>
        </w:rPr>
        <w:t>"You're in business!" He saw me clutching a hammer, my hands greasy, leaning over something he thought was ugly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hammer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greasy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r>
      <w:r>
        <w:rPr>
          <w:rFonts w:ascii="Courier New" w:hAnsi="Courier New"/>
          <w:color w:val="000000"/>
          <w:sz w:val="40"/>
        </w:rPr>
        <w:t>zhèngjīngshì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shǒu</w:t>
      </w:r>
      <w:r>
        <w:rPr>
          <w:rFonts w:ascii="Courier New" w:hAnsi="Courier New"/>
          <w:sz w:val="2"/>
        </w:rPr>
      </w:r>
      <w:r>
        <w:rPr>
          <w:rFonts w:ascii="Courier New" w:hAnsi="Courier New"/>
          <w:sz w:val="2"/>
        </w:rPr>
      </w:r>
      <w:r>
        <w:rPr>
          <w:rFonts w:ascii="Courier New" w:hAnsi="Courier New"/>
          <w:color w:val="000000"/>
          <w:sz w:val="40"/>
        </w:rPr>
        <w:t>zuàn</w:t>
      </w:r>
      <w:r>
        <w:rPr>
          <w:rFonts w:ascii="Courier New" w:hAnsi="Courier New"/>
          <w:sz w:val="2"/>
        </w:rPr>
      </w:r>
      <w:r>
        <w:rPr>
          <w:rFonts w:ascii="Courier New" w:hAnsi="Courier New"/>
          <w:sz w:val="2"/>
        </w:rPr>
        <w:t xml:space="preserve">       </w:t>
      </w:r>
      <w:r>
        <w:rPr>
          <w:rFonts w:ascii="Courier New" w:hAnsi="Courier New"/>
          <w:color w:val="000000"/>
          <w:sz w:val="40"/>
        </w:rPr>
        <w:t>chúizǐ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liǎngshǒu</w:t>
      </w:r>
      <w:r>
        <w:rPr>
          <w:rFonts w:ascii="Courier New" w:hAnsi="Courier New"/>
          <w:sz w:val="2"/>
        </w:rPr>
      </w:r>
      <w:r>
        <w:rPr>
          <w:rFonts w:ascii="Courier New" w:hAnsi="Courier New"/>
          <w:sz w:val="2"/>
        </w:rPr>
        <w:t xml:space="preserve">                 </w:t>
      </w:r>
      <w:r>
        <w:rPr>
          <w:rFonts w:ascii="Courier New" w:hAnsi="Courier New"/>
          <w:color w:val="000000"/>
          <w:sz w:val="40"/>
        </w:rPr>
        <w:t>yóuwū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fǔshēn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960">
          <w:r>
            <w:rPr/>
            <w:t>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02">
          <w:r>
            <w:rPr/>
            <w:t>正经事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04">
          <w:r>
            <w:rPr/>
            <w:t>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05">
          <w:r>
            <w:rPr/>
            <w:t>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97">
          <w:r>
            <w:rPr/>
            <w:t>锤子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006">
          <w:r>
            <w:rPr/>
            <w:t>两手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07">
          <w:r>
            <w:rPr/>
            <w:t>油污</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008">
          <w:r>
            <w:rPr/>
            <w:t>俯身</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202">
          <w:r>
            <w:rPr/>
            <w:t>认为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shameful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chǒu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009">
          <w:r>
            <w:rPr/>
            <w:t>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speak like an adult!" I was a little embarrassed to hear this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shuōhuà</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57">
          <w:r>
            <w:rPr/>
            <w:t>说话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br/>
      </w:r>
    </w:p>
    <w:p>
      <w:r>
        <w:rPr>
          <w:rFonts w:ascii="Arial" w:hAnsi="Arial"/>
          <w:sz w:val="40"/>
        </w:rPr>
        <w:t>However, he said mercilessly: "You don't distinguish between right and wrong...you mix up black and white!" He was really angry</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show 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 and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confuse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háobùlíuqíng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hùnyáohēibái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1011">
          <w:r>
            <w:rPr/>
            <w:t>毫不留情</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118AB2"/>
          <w:sz w:val="80"/>
        </w:rPr>
        <w:hyperlink r:id="rId1012">
          <w:r>
            <w:rPr/>
            <w:t>是非</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13">
          <w:r>
            <w:rPr/>
            <w:t>分</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1014">
          <w:r>
            <w:rPr/>
            <w:t>混淆黑白</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rPr>
          <w:rFonts w:ascii="Courier New" w:hAnsi="Courier New"/>
          <w:sz w:val="2"/>
        </w:rPr>
      </w:r>
      <w:r>
        <w:rPr>
          <w:rFonts w:ascii="Courier New" w:hAnsi="Courier New"/>
          <w:color w:val="000000"/>
          <w:sz w:val="40"/>
        </w:rPr>
        <w:t>huài</w:t>
      </w:r>
      <w:r>
        <w:rPr>
          <w:rFonts w:ascii="Courier New" w:hAnsi="Courier New"/>
          <w:sz w:val="2"/>
        </w:rPr>
      </w:r>
      <w:r>
        <w:br/>
      </w:r>
      <w:r>
        <w:rPr>
          <w:rFonts w:ascii="Courier New" w:hAnsi="Courier New"/>
          <w:sz w:val="2"/>
        </w:rPr>
      </w:r>
      <w:r>
        <w:rPr>
          <w:rFonts w:ascii="Courier New" w:hAnsi="Courier New"/>
          <w:color w:val="118AB2"/>
          <w:sz w:val="80"/>
        </w:rPr>
        <w:hyperlink r:id="rId1015">
          <w:r>
            <w:rPr/>
            <w:t>气</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6">
          <w:r>
            <w:rPr/>
            <w:t>坏</w:t>
          </w:r>
        </w:hyperlink>
      </w:r>
      <w:r>
        <w:rPr>
          <w:rFonts w:ascii="Courier New" w:hAnsi="Courier New"/>
          <w:sz w:val="2"/>
        </w:rPr>
        <w:t xml:space="preserve">      </w:t>
      </w:r>
      <w:r>
        <w:br/>
      </w:r>
    </w:p>
    <w:p>
      <w:r>
        <w:rPr>
          <w:rFonts w:ascii="Arial" w:hAnsi="Arial"/>
          <w:sz w:val="40"/>
        </w:rPr>
        <w:t>blond hair swaying in the wind</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blond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r>
      <w:r>
        <w:rPr>
          <w:rFonts w:ascii="Courier New" w:hAnsi="Courier New"/>
          <w:color w:val="000000"/>
          <w:sz w:val="40"/>
        </w:rPr>
        <w:t>luàn</w:t>
      </w:r>
      <w:r>
        <w:rPr>
          <w:rFonts w:ascii="Courier New" w:hAnsi="Courier New"/>
          <w:sz w:val="2"/>
        </w:rPr>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0">
          <w:r>
            <w:rPr/>
            <w:t>头</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16">
          <w:r>
            <w:rPr/>
            <w:t>金发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40">
          <w:r>
            <w:rPr/>
            <w:t>乱</w:t>
          </w:r>
        </w:hyperlink>
      </w:r>
      <w:r>
        <w:rPr>
          <w:rFonts w:ascii="Courier New" w:hAnsi="Courier New"/>
          <w:sz w:val="2"/>
        </w:rPr>
        <w:t xml:space="preserve">      </w:t>
      </w:r>
      <w:r>
        <w:br/>
      </w:r>
    </w:p>
    <w:p>
      <w:r>
        <w:rPr>
          <w:rFonts w:ascii="Arial" w:hAnsi="Arial"/>
          <w:sz w:val="40"/>
        </w:rPr>
        <w:t>"I know a planet with a red-faced gentleman on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to blush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shàngmiàn</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hóngliǎn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82">
          <w:r>
            <w:rPr/>
            <w:t>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018">
          <w:r>
            <w:rPr/>
            <w:t>上面</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9">
          <w:r>
            <w:rPr/>
            <w:t>红脸</w:t>
          </w:r>
        </w:hyperlink>
      </w:r>
      <w:r>
        <w:rPr>
          <w:rFonts w:ascii="Courier New" w:hAnsi="Courier New"/>
          <w:sz w:val="2"/>
        </w:rPr>
        <w:t xml:space="preserve">             </w:t>
      </w:r>
      <w:r>
        <w:br w:type="page"/>
      </w:r>
    </w:p>
    <w:p>
      <w:r>
        <w:rPr>
          <w:rFonts w:ascii="Arial" w:hAnsi="Arial"/>
          <w:sz w:val="40"/>
        </w:rPr>
        <w:t>he never smelled a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smell</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t xml:space="preserve">          </w:t>
      </w:r>
      <w:r>
        <w:rPr>
          <w:rFonts w:ascii="Courier New" w:hAnsi="Courier New"/>
          <w:color w:val="000000"/>
          <w:sz w:val="40"/>
        </w:rPr>
        <w:t>xìu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0">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21">
          <w:r>
            <w:rPr/>
            <w:t>嗅</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br/>
      </w:r>
    </w:p>
    <w:p>
      <w:r>
        <w:rPr>
          <w:rFonts w:ascii="Arial" w:hAnsi="Arial"/>
          <w:sz w:val="40"/>
        </w:rPr>
        <w:t>He never looked at a star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0">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99">
          <w:r>
            <w:rPr/>
            <w:t>观赏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br/>
      </w:r>
    </w:p>
    <w:p>
      <w:r>
        <w:rPr>
          <w:rFonts w:ascii="Arial" w:hAnsi="Arial"/>
          <w:sz w:val="40"/>
        </w:rPr>
        <w:t>he never loved someone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0">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br/>
      </w:r>
    </w:p>
    <w:p>
      <w:r>
        <w:rPr>
          <w:rFonts w:ascii="Arial" w:hAnsi="Arial"/>
          <w:sz w:val="40"/>
        </w:rPr>
        <w:t>He didn't do anything but addition in arithmetic</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arithmetic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suànzhú</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8">
          <w:r>
            <w:rPr/>
            <w:t>算术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He's just like you all day, babbling over and over again: 'I'm a decent man! I'm a decent man!' What a pretentious, airy man! But he's not a man, he's a mushroom!" "What?" "A mushroom!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day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repeatedly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prattle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zhěngtiān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láotāo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zhēnshì</w:t>
      </w:r>
      <w:r>
        <w:rPr>
          <w:rFonts w:ascii="Courier New" w:hAnsi="Courier New"/>
          <w:sz w:val="2"/>
        </w:rPr>
      </w:r>
      <w:r>
        <w:rPr>
          <w:rFonts w:ascii="Courier New" w:hAnsi="Courier New"/>
          <w:sz w:val="2"/>
        </w:rPr>
        <w:t xml:space="preserve">                        </w:t>
      </w:r>
      <w:r>
        <w:rPr>
          <w:rFonts w:ascii="Courier New" w:hAnsi="Courier New"/>
          <w:color w:val="000000"/>
          <w:sz w:val="40"/>
        </w:rPr>
        <w:t>zìmìngbùfán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3">
          <w:r>
            <w:rPr/>
            <w:t>整天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949">
          <w:r>
            <w:rPr/>
            <w:t>反复</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1024">
          <w:r>
            <w:rPr/>
            <w:t>唠叨</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26">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26">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7">
          <w:r>
            <w:rPr/>
            <w:t>真是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28">
          <w:r>
            <w:rPr/>
            <w:t>自命不凡</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arrogant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mushroom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mushroom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shénqìhuóxiàn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mógū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mógū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029">
          <w:r>
            <w:rPr/>
            <w:t>神气活现</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030">
          <w:r>
            <w:rPr/>
            <w:t>蘑菇</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030">
          <w:r>
            <w:rPr/>
            <w:t>蘑菇</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118AB2"/>
          <w:sz w:val="80"/>
        </w:rPr>
        <w:hyperlink r:id="rId1015">
          <w:r>
            <w:rPr/>
            <w:t>气</w:t>
          </w:r>
        </w:hyperlink>
      </w:r>
      <w:r>
        <w:rPr>
          <w:rFonts w:ascii="Courier New" w:hAnsi="Courier New"/>
          <w:sz w:val="2"/>
        </w:rPr>
      </w:r>
      <w:r>
        <w:b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complexion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hair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liǎnsè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31">
          <w:r>
            <w:rPr/>
            <w:t>脸色</w:t>
          </w:r>
        </w:hyperlink>
      </w:r>
      <w:r>
        <w:rPr>
          <w:rFonts w:ascii="Courier New" w:hAnsi="Courier New"/>
          <w:sz w:val="2"/>
        </w:rPr>
      </w:r>
      <w:r>
        <w:rPr>
          <w:rFonts w:ascii="Courier New" w:hAnsi="Courier New"/>
          <w:sz w:val="2"/>
        </w:rPr>
      </w:r>
      <w:r>
        <w:rPr>
          <w:rFonts w:ascii="Courier New" w:hAnsi="Courier New"/>
          <w:color w:val="DB3A34"/>
          <w:sz w:val="80"/>
        </w:rPr>
        <w:hyperlink r:id="rId1032">
          <w:r>
            <w:rPr/>
            <w:t>发</w:t>
          </w:r>
        </w:hyperlink>
      </w:r>
      <w:r>
        <w:rPr>
          <w:rFonts w:ascii="Courier New" w:hAnsi="Courier New"/>
          <w:sz w:val="2"/>
        </w:rPr>
      </w:r>
      <w:r>
        <w:br/>
      </w:r>
    </w:p>
    <w:p>
      <w:r>
        <w:rPr>
          <w:rFonts w:ascii="Arial" w:hAnsi="Arial"/>
          <w:sz w:val="40"/>
        </w:rPr>
        <w:t>"For millions of years, flowers have had thorns; for millions of years, sheep have eaten flowers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jībǎiwàn</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yǐlái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jībǎiwàn</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yǐlái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33">
          <w:r>
            <w:rPr/>
            <w:t>几百万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34">
          <w:r>
            <w:rPr/>
            <w:t>以来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000000"/>
          <w:sz w:val="80"/>
        </w:rPr>
        <w:hyperlink r:id="rId1033">
          <w:r>
            <w:rPr/>
            <w:t>几百万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34">
          <w:r>
            <w:rPr/>
            <w:t>以来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br/>
      </w:r>
    </w:p>
    <w:p>
      <w:r>
        <w:rPr>
          <w:rFonts w:ascii="Arial" w:hAnsi="Arial"/>
          <w:sz w:val="40"/>
        </w:rPr>
        <w:t xml:space="preserve">Don't I want to know, why is the flower suffocated with useless thorns, is this not serious? Isn't this more serious and more important than the addition of the red-faced fat man? If there is a unique flower in the world that I know </w:t>
        <w:br/>
      </w:r>
      <w:r>
        <w:rPr>
          <w:rFonts w:ascii="Courier New" w:hAnsi="Courier New"/>
          <w:sz w:val="2"/>
        </w:rPr>
        <w:t xml:space="preserve">                 </w:t>
      </w:r>
      <w:r>
        <w:rPr>
          <w:rFonts w:ascii="Courier New" w:hAnsi="Courier New"/>
          <w:color w:val="000000"/>
          <w:sz w:val="20"/>
        </w:rPr>
        <w:t>don't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r>
      <w:r>
        <w:rPr>
          <w:rFonts w:ascii="Courier New" w:hAnsi="Courier New"/>
          <w:color w:val="000000"/>
          <w:sz w:val="20"/>
        </w:rPr>
        <w:t>to choke</w:t>
      </w:r>
      <w:r>
        <w:rPr>
          <w:rFonts w:ascii="Courier New" w:hAnsi="Courier New"/>
          <w:sz w:val="2"/>
        </w:rPr>
      </w:r>
      <w:r>
        <w:rPr>
          <w:rFonts w:ascii="Courier New" w:hAnsi="Courier New"/>
          <w:sz w:val="2"/>
        </w:rPr>
        <w:t xml:space="preserve">              </w:t>
      </w:r>
      <w:r>
        <w:rPr>
          <w:rFonts w:ascii="Courier New" w:hAnsi="Courier New"/>
          <w:color w:val="000000"/>
          <w:sz w:val="20"/>
        </w:rPr>
        <w:t>foot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stalwart</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decent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nándào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jìng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zhèngjīng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035">
          <w:r>
            <w:rPr/>
            <w:t>难道</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36">
          <w:r>
            <w:rPr/>
            <w:t>憋</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880">
          <w:r>
            <w:rPr/>
            <w:t>足</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37">
          <w:r>
            <w:rPr/>
            <w:t>劲</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57">
          <w:r>
            <w:rPr/>
            <w:t>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38">
          <w:r>
            <w:rPr/>
            <w:t>正经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to blush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fat person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addition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correct</w:t>
      </w:r>
      <w:r>
        <w:rPr>
          <w:rFonts w:ascii="Courier New" w:hAnsi="Courier New"/>
          <w:sz w:val="2"/>
        </w:rPr>
        <w:t xml:space="preserve">                                        </w:t>
      </w:r>
      <w:r>
        <w:rPr>
          <w:rFonts w:ascii="Courier New" w:hAnsi="Courier New"/>
          <w:sz w:val="2"/>
        </w:rPr>
      </w:r>
      <w:r>
        <w:rPr>
          <w:rFonts w:ascii="Courier New" w:hAnsi="Courier New"/>
          <w:color w:val="000000"/>
          <w:sz w:val="20"/>
        </w:rPr>
        <w:t>classics</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unique 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hóngliǎn</w:t>
      </w:r>
      <w:r>
        <w:rPr>
          <w:rFonts w:ascii="Courier New" w:hAnsi="Courier New"/>
          <w:sz w:val="2"/>
        </w:rPr>
      </w:r>
      <w:r>
        <w:rPr>
          <w:rFonts w:ascii="Courier New" w:hAnsi="Courier New"/>
          <w:sz w:val="2"/>
        </w:rPr>
        <w:t xml:space="preserve">       </w:t>
      </w:r>
      <w:r>
        <w:rPr>
          <w:rFonts w:ascii="Courier New" w:hAnsi="Courier New"/>
          <w:color w:val="000000"/>
          <w:sz w:val="40"/>
        </w:rPr>
        <w:t>pàngzǐ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jiāfǎ</w:t>
      </w:r>
      <w:r>
        <w:rPr>
          <w:rFonts w:ascii="Courier New" w:hAnsi="Courier New"/>
          <w:sz w:val="2"/>
        </w:rPr>
        <w:t xml:space="preserve">                </w:t>
      </w:r>
      <w:r>
        <w:rPr>
          <w:rFonts w:ascii="Courier New" w:hAnsi="Courier New"/>
          <w:sz w:val="2"/>
        </w:rPr>
      </w:r>
      <w:r>
        <w:rPr>
          <w:rFonts w:ascii="Courier New" w:hAnsi="Courier New"/>
          <w:color w:val="000000"/>
          <w:sz w:val="40"/>
        </w:rPr>
        <w:t>gèngzhèng</w:t>
      </w:r>
      <w:r>
        <w:rPr>
          <w:rFonts w:ascii="Courier New" w:hAnsi="Courier New"/>
          <w:sz w:val="2"/>
        </w:rPr>
      </w:r>
      <w:r>
        <w:rPr>
          <w:rFonts w:ascii="Courier New" w:hAnsi="Courier New"/>
          <w:sz w:val="2"/>
        </w:rPr>
      </w:r>
      <w:r>
        <w:rPr>
          <w:rFonts w:ascii="Courier New" w:hAnsi="Courier New"/>
          <w:color w:val="000000"/>
          <w:sz w:val="40"/>
        </w:rPr>
        <w:t>jīng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dúyīwúèr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19">
          <w:r>
            <w:rPr/>
            <w:t>红脸</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39">
          <w:r>
            <w:rPr/>
            <w:t>胖子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40">
          <w:r>
            <w:rPr/>
            <w:t>加法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1">
          <w:r>
            <w:rPr/>
            <w:t>更正</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42">
          <w:r>
            <w:rPr/>
            <w:t>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1043">
          <w:r>
            <w:rPr/>
            <w:t>要是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44">
          <w:r>
            <w:rPr/>
            <w:t>独一无二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6">
          <w:r>
            <w:rPr/>
            <w:t>某</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902">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don't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t>white</w:t>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líushén</w:t>
      </w:r>
      <w:r>
        <w:rPr>
          <w:rFonts w:ascii="Courier New" w:hAnsi="Courier New"/>
          <w:sz w:val="2"/>
        </w:rPr>
      </w:r>
      <w:r>
        <w:rPr>
          <w:rFonts w:ascii="Courier New" w:hAnsi="Courier New"/>
          <w:sz w:val="2"/>
        </w:rPr>
        <w:t xml:space="preserve">                    </w:t>
      </w:r>
      <w:r>
        <w:rPr>
          <w:rFonts w:ascii="Courier New" w:hAnsi="Courier New"/>
          <w:color w:val="000000"/>
          <w:sz w:val="40"/>
        </w:rPr>
        <w:t>yǎo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nándào</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bái</w:t>
      </w:r>
      <w:r>
        <w:rPr>
          <w:rFonts w:ascii="Courier New" w:hAnsi="Courier New"/>
          <w:sz w:val="2"/>
        </w:rPr>
        <w:t xml:space="preserve">   </w:t>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47">
          <w:r>
            <w:rPr/>
            <w:t>留神</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48">
          <w:r>
            <w:rPr/>
            <w:t>咬</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9">
          <w:r>
            <w:rPr/>
            <w:t>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35">
          <w:r>
            <w:rPr/>
            <w:t>难道</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4">
          <w:r>
            <w:rPr/>
            <w:t>脸</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049">
          <w:r>
            <w:rPr/>
            <w:t>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50">
          <w:r>
            <w:rPr/>
            <w:t>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1">
          <w:r>
            <w:rPr/>
            <w:t>转</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46">
          <w:r>
            <w:rPr/>
            <w:t>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individual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 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millions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gèrén</w:t>
      </w:r>
      <w:r>
        <w:rPr>
          <w:rFonts w:ascii="Courier New" w:hAnsi="Courier New"/>
          <w:sz w:val="2"/>
        </w:rPr>
        <w:t xml:space="preserve">                </w:t>
      </w:r>
      <w:r>
        <w:rPr>
          <w:rFonts w:ascii="Courier New" w:hAnsi="Courier New"/>
          <w:sz w:val="2"/>
        </w:rPr>
      </w:r>
      <w:r>
        <w:rPr>
          <w:rFonts w:ascii="Courier New" w:hAnsi="Courier New"/>
          <w:color w:val="000000"/>
          <w:sz w:val="40"/>
        </w:rPr>
        <w:t>àishàng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43">
          <w:r>
            <w:rPr/>
            <w:t>要是</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052">
          <w:r>
            <w:rPr/>
            <w:t>个人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3">
          <w:r>
            <w:rPr/>
            <w:t>爱上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54">
          <w:r>
            <w:rPr/>
            <w:t>亿万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zhǐyào</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xiǎngdào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táozùi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930">
          <w:r>
            <w:rPr/>
            <w:t>只要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5">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6">
          <w:r>
            <w:rPr/>
            <w:t>星空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59">
          <w:r>
            <w:rPr/>
            <w:t>想到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58">
          <w:r>
            <w:rPr/>
            <w:t>陶醉</w:t>
          </w:r>
        </w:hyperlink>
      </w:r>
      <w:r>
        <w:rPr>
          <w:rFonts w:ascii="Courier New" w:hAnsi="Courier New"/>
          <w:sz w:val="2"/>
        </w:rPr>
      </w:r>
      <w:r>
        <w:br w:type="page"/>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beloved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simply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light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jiǎnzhí</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zhěnggè</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r>
      <w:r>
        <w:rPr>
          <w:rFonts w:ascii="Courier New" w:hAnsi="Courier New"/>
          <w:color w:val="000000"/>
          <w:sz w:val="40"/>
        </w:rPr>
        <w:t>guāng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59">
          <w:r>
            <w:rPr/>
            <w:t>幸福</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060">
          <w:r>
            <w:rPr/>
            <w:t>心爱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2">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061">
          <w:r>
            <w:rPr/>
            <w:t>而言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62">
          <w:r>
            <w:rPr/>
            <w:t>简直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17">
          <w:r>
            <w:rPr/>
            <w:t>整个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6">
          <w:r>
            <w:rPr/>
            <w:t>星空</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063">
          <w:r>
            <w:rPr/>
            <w:t>黯淡</w:t>
          </w:r>
        </w:hyperlink>
      </w:r>
      <w:r>
        <w:rPr>
          <w:rFonts w:ascii="Courier New" w:hAnsi="Courier New"/>
          <w:sz w:val="2"/>
        </w:rPr>
      </w:r>
      <w:r>
        <w:rPr>
          <w:rFonts w:ascii="Courier New" w:hAnsi="Courier New"/>
          <w:sz w:val="2"/>
        </w:rPr>
      </w:r>
      <w:r>
        <w:rPr>
          <w:rFonts w:ascii="Courier New" w:hAnsi="Courier New"/>
          <w:color w:val="DB3A34"/>
          <w:sz w:val="80"/>
        </w:rPr>
        <w:hyperlink r:id="rId654">
          <w:r>
            <w:rPr/>
            <w:t>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64">
          <w:r>
            <w:rPr/>
            <w:t>光</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don't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nándào</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háotáo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35">
          <w:r>
            <w:rPr/>
            <w:t>难道</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r>
      <w:r>
        <w:rPr>
          <w:rFonts w:ascii="Courier New" w:hAnsi="Courier New"/>
          <w:color w:val="F77F00"/>
          <w:sz w:val="80"/>
        </w:rPr>
        <w:hyperlink r:id="rId1065">
          <w:r>
            <w:rPr/>
            <w:t>嚎啕</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br/>
      </w:r>
    </w:p>
    <w:p>
      <w:r>
        <w:rPr>
          <w:rFonts w:ascii="Arial" w:hAnsi="Arial"/>
          <w:sz w:val="40"/>
        </w:rPr>
        <w:t>When night fell, I dropped the tools in my hand, and I ignored the hammer, the bolt, the thirst, and died</w:t>
        <w:br/>
      </w:r>
      <w:r>
        <w:rPr>
          <w:rFonts w:ascii="Courier New" w:hAnsi="Courier New"/>
          <w:sz w:val="2"/>
        </w:rPr>
        <w:t xml:space="preserve">                 </w:t>
      </w:r>
      <w:r>
        <w:rPr>
          <w:rFonts w:ascii="Courier New" w:hAnsi="Courier New"/>
          <w:color w:val="000000"/>
          <w:sz w:val="20"/>
        </w:rPr>
        <w:t>curtain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throw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hand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unable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hammer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bolt (male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parched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yèmù</w:t>
      </w:r>
      <w:r>
        <w:rPr>
          <w:rFonts w:ascii="Courier New" w:hAnsi="Courier New"/>
          <w:sz w:val="2"/>
        </w:rPr>
        <w:t xml:space="preserve">                          </w:t>
      </w:r>
      <w:r>
        <w:rPr>
          <w:rFonts w:ascii="Courier New" w:hAnsi="Courier New"/>
          <w:sz w:val="2"/>
        </w:rPr>
      </w:r>
      <w:r>
        <w:rPr>
          <w:rFonts w:ascii="Courier New" w:hAnsi="Courier New"/>
          <w:color w:val="000000"/>
          <w:sz w:val="40"/>
        </w:rPr>
        <w:t>jiànglín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rēngxià</w:t>
      </w:r>
      <w:r>
        <w:rPr>
          <w:rFonts w:ascii="Courier New" w:hAnsi="Courier New"/>
          <w:sz w:val="2"/>
        </w:rPr>
      </w:r>
      <w:r>
        <w:rPr>
          <w:rFonts w:ascii="Courier New" w:hAnsi="Courier New"/>
          <w:sz w:val="2"/>
        </w:rPr>
        <w:t xml:space="preserve">       </w:t>
      </w:r>
      <w:r>
        <w:rPr>
          <w:rFonts w:ascii="Courier New" w:hAnsi="Courier New"/>
          <w:color w:val="000000"/>
          <w:sz w:val="40"/>
        </w:rPr>
        <w:t>shǒulǐ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gùbùdé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luóshuān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sǐwáng</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066">
          <w:r>
            <w:rPr/>
            <w:t>夜幕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67">
          <w:r>
            <w:rPr/>
            <w:t>降临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68">
          <w:r>
            <w:rPr/>
            <w:t>扔下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69">
          <w:r>
            <w:rPr/>
            <w:t>手里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70">
          <w:r>
            <w:rPr/>
            <w:t>工具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071">
          <w:r>
            <w:rPr/>
            <w:t>顾不得</w:t>
          </w:r>
        </w:hyperlink>
      </w:r>
      <w:r>
        <w:rPr>
          <w:rFonts w:ascii="Courier New" w:hAnsi="Courier New"/>
          <w:sz w:val="2"/>
        </w:rPr>
      </w:r>
      <w:r>
        <w:rPr>
          <w:rFonts w:ascii="Courier New" w:hAnsi="Courier New"/>
          <w:sz w:val="2"/>
        </w:rPr>
      </w:r>
      <w:r>
        <w:rPr>
          <w:rFonts w:ascii="Courier New" w:hAnsi="Courier New"/>
          <w:color w:val="118AB2"/>
          <w:sz w:val="80"/>
        </w:rPr>
        <w:hyperlink r:id="rId997">
          <w:r>
            <w:rPr/>
            <w:t>锤子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63">
          <w:r>
            <w:rPr/>
            <w:t>螺栓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072">
          <w:r>
            <w:rPr/>
            <w:t>干渴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76">
          <w:r>
            <w:rPr/>
            <w:t>死亡</w:t>
          </w:r>
        </w:hyperlink>
      </w:r>
      <w:r>
        <w:rPr>
          <w:rFonts w:ascii="Courier New" w:hAnsi="Courier New"/>
          <w:sz w:val="2"/>
        </w:rPr>
      </w:r>
      <w:r>
        <w:br/>
      </w:r>
    </w:p>
    <w:p>
      <w:r>
        <w:rPr>
          <w:rFonts w:ascii="Arial" w:hAnsi="Arial"/>
          <w:sz w:val="40"/>
        </w:rPr>
        <w:t>On one planet, on my planet Earth, there is a little prince who needs comfort! I take him in my arms and shake him gently</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embrace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huáilǐ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82">
          <w:r>
            <w:rPr/>
            <w:t>行星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DB3A34"/>
          <w:sz w:val="80"/>
        </w:rPr>
        <w:hyperlink r:id="rId1073">
          <w:r>
            <w:rPr/>
            <w:t>安慰</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074">
          <w:r>
            <w:rPr/>
            <w:t>搂</w:t>
          </w:r>
        </w:hyperlink>
      </w:r>
      <w:r>
        <w:rPr>
          <w:rFonts w:ascii="Courier New" w:hAnsi="Courier New"/>
          <w:sz w:val="2"/>
        </w:rPr>
      </w:r>
      <w:r>
        <w:rPr>
          <w:rFonts w:ascii="Courier New" w:hAnsi="Courier New"/>
          <w:sz w:val="2"/>
        </w:rPr>
      </w:r>
      <w:r>
        <w:rPr>
          <w:rFonts w:ascii="Courier New" w:hAnsi="Courier New"/>
          <w:color w:val="DB3A34"/>
          <w:sz w:val="80"/>
        </w:rPr>
        <w:hyperlink r:id="rId1075">
          <w:r>
            <w:rPr/>
            <w:t>进</w:t>
          </w:r>
        </w:hyperlink>
      </w:r>
      <w:r>
        <w:rPr>
          <w:rFonts w:ascii="Courier New" w:hAnsi="Courier New"/>
          <w:sz w:val="2"/>
        </w:rPr>
      </w:r>
      <w:r>
        <w:rPr>
          <w:rFonts w:ascii="Courier New" w:hAnsi="Courier New"/>
          <w:sz w:val="2"/>
        </w:rPr>
      </w:r>
      <w:r>
        <w:rPr>
          <w:rFonts w:ascii="Courier New" w:hAnsi="Courier New"/>
          <w:color w:val="000000"/>
          <w:sz w:val="80"/>
        </w:rPr>
        <w:hyperlink r:id="rId1076">
          <w:r>
            <w:rPr/>
            <w:t>怀里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shake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qīngróu</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77">
          <w:r>
            <w:rPr/>
            <w:t>轻柔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78">
          <w:r>
            <w:rPr/>
            <w:t>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br/>
      </w:r>
    </w:p>
    <w:p>
      <w:r>
        <w:rPr>
          <w:rFonts w:ascii="Arial" w:hAnsi="Arial"/>
          <w:sz w:val="40"/>
        </w:rPr>
        <w:t xml:space="preserve">I soothed him: "The flower you love will not be in danger...I will draw a mask for your sheep...I will draw a suit of armor for your flower....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console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fǔwèi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079">
          <w:r>
            <w:rPr/>
            <w:t>抚慰</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8">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0">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t xml:space="preserve">                                          </w:t>
      </w:r>
      <w:r>
        <w:rPr>
          <w:rFonts w:ascii="Courier New" w:hAnsi="Courier New"/>
          <w:color w:val="000000"/>
          <w:sz w:val="20"/>
        </w:rPr>
        <w:t>armor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kǎijiǎ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74">
          <w:r>
            <w:rPr/>
            <w:t>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81">
          <w:r>
            <w:rPr/>
            <w:t>铠甲</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stupid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stupid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tongue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kingdom</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mysterious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dǒngdé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yǎnlèi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wángguó</w:t>
      </w:r>
      <w:r>
        <w:rPr>
          <w:rFonts w:ascii="Courier New" w:hAnsi="Courier New"/>
          <w:sz w:val="2"/>
        </w:rP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shénmì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6D6A0"/>
          <w:sz w:val="80"/>
        </w:rPr>
        <w:hyperlink r:id="rId1083">
          <w:r>
            <w:rPr/>
            <w:t>笨</w:t>
          </w:r>
        </w:hyperlink>
      </w:r>
      <w:r>
        <w:rPr>
          <w:rFonts w:ascii="Courier New" w:hAnsi="Courier New"/>
          <w:sz w:val="2"/>
        </w:rPr>
      </w:r>
      <w:r>
        <w:rPr>
          <w:rFonts w:ascii="Courier New" w:hAnsi="Courier New"/>
          <w:sz w:val="2"/>
        </w:rPr>
      </w:r>
      <w:r>
        <w:rPr>
          <w:rFonts w:ascii="Courier New" w:hAnsi="Courier New"/>
          <w:color w:val="118AB2"/>
          <w:sz w:val="80"/>
        </w:rPr>
        <w:hyperlink r:id="rId1084">
          <w:r>
            <w:rPr/>
            <w:t>嘴</w:t>
          </w:r>
        </w:hyperlink>
      </w:r>
      <w:r>
        <w:rPr>
          <w:rFonts w:ascii="Courier New" w:hAnsi="Courier New"/>
          <w:sz w:val="2"/>
        </w:rPr>
      </w:r>
      <w:r>
        <w:rPr>
          <w:rFonts w:ascii="Courier New" w:hAnsi="Courier New"/>
          <w:sz w:val="2"/>
        </w:rPr>
      </w:r>
      <w:r>
        <w:rPr>
          <w:rFonts w:ascii="Courier New" w:hAnsi="Courier New"/>
          <w:color w:val="06D6A0"/>
          <w:sz w:val="80"/>
        </w:rPr>
        <w:hyperlink r:id="rId1083">
          <w:r>
            <w:rPr/>
            <w:t>笨</w:t>
          </w:r>
        </w:hyperlink>
      </w:r>
      <w:r>
        <w:rPr>
          <w:rFonts w:ascii="Courier New" w:hAnsi="Courier New"/>
          <w:sz w:val="2"/>
        </w:rPr>
      </w:r>
      <w:r>
        <w:rPr>
          <w:rFonts w:ascii="Courier New" w:hAnsi="Courier New"/>
          <w:sz w:val="2"/>
        </w:rPr>
      </w:r>
      <w:r>
        <w:rPr>
          <w:rFonts w:ascii="Courier New" w:hAnsi="Courier New"/>
          <w:color w:val="118AB2"/>
          <w:sz w:val="80"/>
        </w:rPr>
        <w:hyperlink r:id="rId1085">
          <w:r>
            <w:rPr/>
            <w:t>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6">
          <w:r>
            <w:rPr/>
            <w:t>懂得</w:t>
          </w:r>
        </w:hyperlink>
      </w:r>
      <w:r>
        <w:rPr>
          <w:rFonts w:ascii="Courier New" w:hAnsi="Courier New"/>
          <w:sz w:val="2"/>
        </w:rPr>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20">
          <w:r>
            <w:rPr/>
            <w:t>怎样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3">
          <w:r>
            <w:rPr/>
            <w:t>安慰</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087">
          <w:r>
            <w:rPr/>
            <w:t>打动</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118AB2"/>
          <w:sz w:val="80"/>
        </w:rPr>
        <w:hyperlink r:id="rId1088">
          <w:r>
            <w:rPr/>
            <w:t>眼泪</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9">
          <w:r>
            <w:rPr/>
            <w:t>王国</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66">
          <w:r>
            <w:rPr/>
            <w:t>神秘</w:t>
          </w:r>
        </w:hyperlink>
      </w:r>
      <w:r>
        <w:rPr>
          <w:rFonts w:ascii="Courier New" w:hAnsi="Courier New"/>
          <w:sz w:val="2"/>
        </w:rPr>
      </w:r>
      <w:r>
        <w:br/>
      </w:r>
    </w:p>
    <w:p>
      <w:r>
        <w:rPr>
          <w:rFonts w:ascii="Arial" w:hAnsi="Arial"/>
          <w:sz w:val="40"/>
        </w:rPr>
        <w:t>8 I quickly gained a better understanding of the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8</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hěnkuài</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90">
          <w:r>
            <w:rPr/>
            <w:t>8</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91">
          <w:r>
            <w:rPr/>
            <w:t>很快</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2">
          <w:r>
            <w:rPr/>
            <w:t>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little prince lives on a planet with very simple single-petaled flowers, which take up no space or disturb people, and bloom and twilight on the grass.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plain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single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disturb</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pòsù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dānbàn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zhān</w:t>
      </w:r>
      <w:r>
        <w:rPr>
          <w:rFonts w:ascii="Courier New" w:hAnsi="Courier New"/>
          <w:sz w:val="2"/>
        </w:rPr>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rǎo</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093">
          <w:r>
            <w:rPr/>
            <w:t>朴素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94">
          <w:r>
            <w:rPr/>
            <w:t>单瓣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91">
          <w:r>
            <w:rPr/>
            <w:t>她们</w:t>
          </w:r>
        </w:hyperlink>
      </w:r>
      <w:r>
        <w:rPr>
          <w:rFonts w:ascii="Courier New" w:hAnsi="Courier New"/>
          <w:sz w:val="2"/>
        </w:rPr>
      </w:r>
      <w:r>
        <w:rPr>
          <w:rFonts w:ascii="Courier New" w:hAnsi="Courier New"/>
          <w:sz w:val="2"/>
        </w:rPr>
      </w:r>
      <w:r>
        <w:rPr>
          <w:rFonts w:ascii="Courier New" w:hAnsi="Courier New"/>
          <w:color w:val="000000"/>
          <w:sz w:val="80"/>
        </w:rPr>
        <w:hyperlink r:id="rId1095">
          <w:r>
            <w:rPr/>
            <w:t>一点儿</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3">
          <w:r>
            <w:rPr/>
            <w:t>占</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96">
          <w:r>
            <w:rPr/>
            <w:t>扰</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lawn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r>
      <w:r>
        <w:rPr>
          <w:rFonts w:ascii="Courier New" w:hAnsi="Courier New"/>
          <w:color w:val="000000"/>
          <w:sz w:val="20"/>
        </w:rPr>
        <w:t>evening</w:t>
      </w:r>
      <w:r>
        <w:rPr>
          <w:rFonts w:ascii="Courier New" w:hAnsi="Courier New"/>
          <w:sz w:val="2"/>
        </w:rPr>
      </w:r>
      <w:r>
        <w:b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cǎodì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mù</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97">
          <w:r>
            <w:rPr/>
            <w:t>草地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7">
          <w:r>
            <w:rPr/>
            <w:t>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32">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098">
          <w:r>
            <w:rPr/>
            <w:t>暮</w:t>
          </w:r>
        </w:hyperlink>
      </w:r>
      <w:r>
        <w:rPr>
          <w:rFonts w:ascii="Courier New" w:hAnsi="Courier New"/>
          <w:sz w:val="2"/>
        </w:rPr>
        <w:t xml:space="preserve"> </w:t>
      </w:r>
      <w:r>
        <w:br/>
      </w:r>
    </w:p>
    <w:p>
      <w:r>
        <w:rPr>
          <w:rFonts w:ascii="Arial" w:hAnsi="Arial"/>
          <w:sz w:val="40"/>
        </w:rPr>
        <w:t>And I don't know where the seeds of this flower came from</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76">
          <w:r>
            <w:rPr/>
            <w:t>种子</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br/>
      </w:r>
    </w:p>
    <w:p>
      <w:r>
        <w:rPr>
          <w:rFonts w:ascii="Arial" w:hAnsi="Arial"/>
          <w:sz w:val="40"/>
        </w:rPr>
        <w:t>The little prince keeps an eye on her distinctive shoots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zhùshì</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yǔzhòngbùtóng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nèn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1099">
          <w:r>
            <w:rPr/>
            <w:t>密切</w:t>
          </w:r>
        </w:hyperlink>
      </w:r>
      <w:r>
        <w:rPr>
          <w:rFonts w:ascii="Courier New" w:hAnsi="Courier New"/>
          <w:sz w:val="2"/>
        </w:rPr>
      </w:r>
      <w:r>
        <w:rPr>
          <w:rFonts w:ascii="Courier New" w:hAnsi="Courier New"/>
          <w:sz w:val="2"/>
        </w:rPr>
      </w:r>
      <w:r>
        <w:rPr>
          <w:rFonts w:ascii="Courier New" w:hAnsi="Courier New"/>
          <w:color w:val="DB3A34"/>
          <w:sz w:val="80"/>
        </w:rPr>
        <w:hyperlink r:id="rId318">
          <w:r>
            <w:rPr/>
            <w:t>注视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100">
          <w:r>
            <w:rPr/>
            <w:t>与众不同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792">
          <w:r>
            <w:rPr/>
            <w:t>嫩</w:t>
          </w:r>
        </w:hyperlink>
      </w:r>
      <w:r>
        <w:rPr>
          <w:rFonts w:ascii="Courier New" w:hAnsi="Courier New"/>
          <w:sz w:val="2"/>
        </w:rPr>
      </w:r>
      <w:r>
        <w:br/>
      </w:r>
    </w:p>
    <w:p>
      <w:r>
        <w:rPr>
          <w:rFonts w:ascii="Arial" w:hAnsi="Arial"/>
          <w:sz w:val="40"/>
        </w:rPr>
        <w:t>She's probably a new breed of baobab sapling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sapling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r>
      <w:r>
        <w:rPr>
          <w:rFonts w:ascii="Courier New" w:hAnsi="Courier New"/>
          <w:color w:val="000000"/>
          <w:sz w:val="40"/>
        </w:rPr>
        <w:t>pǐnzhǒng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r>
      <w:r>
        <w:rPr>
          <w:rFonts w:ascii="Courier New" w:hAnsi="Courier New"/>
          <w:color w:val="000000"/>
          <w:sz w:val="40"/>
        </w:rPr>
        <w:t>shùmiáo</w:t>
      </w:r>
      <w:r>
        <w:rPr>
          <w:rFonts w:ascii="Courier New" w:hAnsi="Courier New"/>
          <w:sz w:val="2"/>
        </w:rPr>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628">
          <w:r>
            <w:rPr/>
            <w:t>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01">
          <w:r>
            <w:rPr/>
            <w:t>品种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66">
          <w:r>
            <w:rPr/>
            <w:t>树苗</w:t>
          </w:r>
        </w:hyperlink>
      </w:r>
      <w:r>
        <w:rPr>
          <w:rFonts w:ascii="Courier New" w:hAnsi="Courier New"/>
          <w:sz w:val="2"/>
        </w:rPr>
        <w:t xml:space="preserve">   </w:t>
      </w:r>
      <w:r>
        <w:br w:type="page"/>
      </w:r>
    </w:p>
    <w:p>
      <w:r>
        <w:rPr>
          <w:rFonts w:ascii="Arial" w:hAnsi="Arial"/>
          <w:sz w:val="40"/>
        </w:rPr>
        <w:t>However, the branch soon stopped stretching and began to bud</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branch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stretching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unexpected</w:t>
      </w:r>
      <w:r>
        <w:rPr>
          <w:rFonts w:ascii="Courier New" w:hAnsi="Courier New"/>
          <w:sz w:val="2"/>
        </w:rPr>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knot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r>
      <w:r>
        <w:rPr>
          <w:rFonts w:ascii="Courier New" w:hAnsi="Courier New"/>
          <w:color w:val="000000"/>
          <w:sz w:val="40"/>
        </w:rPr>
        <w:t>zhītiáo</w:t>
      </w:r>
      <w:r>
        <w:rPr>
          <w:rFonts w:ascii="Courier New" w:hAnsi="Courier New"/>
          <w:sz w:val="2"/>
        </w:rPr>
      </w:r>
      <w:r>
        <w:rPr>
          <w:rFonts w:ascii="Courier New" w:hAnsi="Courier New"/>
          <w:sz w:val="2"/>
        </w:rPr>
      </w:r>
      <w:r>
        <w:rPr>
          <w:rFonts w:ascii="Courier New" w:hAnsi="Courier New"/>
          <w:color w:val="000000"/>
          <w:sz w:val="40"/>
        </w:rPr>
        <w:t>hěnkuài</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tíngzhǐ</w:t>
      </w:r>
      <w:r>
        <w:rPr>
          <w:rFonts w:ascii="Courier New" w:hAnsi="Courier New"/>
          <w:sz w:val="2"/>
        </w:rPr>
      </w:r>
      <w:r>
        <w:rPr>
          <w:rFonts w:ascii="Courier New" w:hAnsi="Courier New"/>
          <w:sz w:val="2"/>
        </w:rPr>
      </w:r>
      <w:r>
        <w:rPr>
          <w:rFonts w:ascii="Courier New" w:hAnsi="Courier New"/>
          <w:color w:val="000000"/>
          <w:sz w:val="40"/>
        </w:rPr>
        <w:t>shēnzhǎn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02">
          <w:r>
            <w:rPr/>
            <w:t>枝条</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091">
          <w:r>
            <w:rPr/>
            <w:t>很快</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3">
          <w:r>
            <w:rPr/>
            <w:t>停止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4">
          <w:r>
            <w:rPr/>
            <w:t>伸展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38">
          <w:r>
            <w:rPr/>
            <w:t>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5">
          <w:r>
            <w:rPr/>
            <w:t>开始</w:t>
          </w:r>
        </w:hyperlink>
      </w:r>
      <w:r>
        <w:rPr>
          <w:rFonts w:ascii="Courier New" w:hAnsi="Courier New"/>
          <w:sz w:val="2"/>
        </w:rPr>
      </w:r>
      <w:r>
        <w:rPr>
          <w:rFonts w:ascii="Courier New" w:hAnsi="Courier New"/>
          <w:sz w:val="2"/>
        </w:rPr>
      </w:r>
      <w:r>
        <w:rPr>
          <w:rFonts w:ascii="Courier New" w:hAnsi="Courier New"/>
          <w:color w:val="DB3A34"/>
          <w:sz w:val="80"/>
        </w:rPr>
        <w:hyperlink r:id="rId1106">
          <w:r>
            <w:rPr/>
            <w:t>结</w:t>
          </w:r>
        </w:hyperlink>
      </w:r>
      <w:r>
        <w:rPr>
          <w:rFonts w:ascii="Courier New" w:hAnsi="Courier New"/>
          <w:sz w:val="2"/>
        </w:rPr>
      </w:r>
      <w:r>
        <w:br/>
      </w:r>
    </w:p>
    <w:p>
      <w:r>
        <w:rPr>
          <w:rFonts w:ascii="Arial" w:hAnsi="Arial"/>
          <w:sz w:val="40"/>
        </w:rPr>
        <w:t>The little prince looked at the huge flower buds and had a premonition that she would bloom strange flowers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flower bud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blossom</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fantastic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shuòdà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huābāo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zhànfàng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07">
          <w:r>
            <w:rPr/>
            <w:t>硕大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08">
          <w:r>
            <w:rPr/>
            <w:t>花苞</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09">
          <w:r>
            <w:rPr/>
            <w:t>预感</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0">
          <w:r>
            <w:rPr/>
            <w:t>绽放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11">
          <w:r>
            <w:rPr/>
            <w:t>奇异</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However, the flowers hid in the green house and dressed up</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to hide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green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lv̀yíngyíng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wūzǐ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jīngxīn</w:t>
      </w:r>
      <w:r>
        <w:rPr>
          <w:rFonts w:ascii="Courier New" w:hAnsi="Courier New"/>
          <w:sz w:val="2"/>
        </w:rPr>
      </w:r>
      <w:r>
        <w:b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12">
          <w:r>
            <w:rPr/>
            <w:t>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13">
          <w:r>
            <w:rPr/>
            <w:t>绿莹莹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28">
          <w:r>
            <w:rPr/>
            <w:t>屋子</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14">
          <w:r>
            <w:rPr/>
            <w:t>精心</w:t>
          </w:r>
        </w:hyperlink>
      </w:r>
      <w:r>
        <w:rPr>
          <w:rFonts w:ascii="Courier New" w:hAnsi="Courier New"/>
          <w:sz w:val="2"/>
        </w:rPr>
        <w:t xml:space="preserve">   </w:t>
      </w:r>
      <w:r>
        <w:br/>
      </w:r>
    </w:p>
    <w:p>
      <w:r>
        <w:rPr>
          <w:rFonts w:ascii="Arial" w:hAnsi="Arial"/>
          <w:sz w:val="40"/>
        </w:rPr>
        <w:t>She picks carefully! Colors, dresses slowly, matching her petals piece by piece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r>
      <w:r>
        <w:rPr>
          <w:rFonts w:ascii="Courier New" w:hAnsi="Courier New"/>
          <w:color w:val="000000"/>
          <w:sz w:val="20"/>
        </w:rPr>
        <w:t>to raise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unhurried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pair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r>
      <w:r>
        <w:rPr>
          <w:rFonts w:ascii="Courier New" w:hAnsi="Courier New"/>
          <w:color w:val="000000"/>
          <w:sz w:val="40"/>
        </w:rPr>
        <w:t>tiāo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màntiáosīlǐ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chuānyī</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piànpiàn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dāpèi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6D6A0"/>
          <w:sz w:val="80"/>
        </w:rPr>
        <w:hyperlink r:id="rId190">
          <w:r>
            <w:rPr/>
            <w:t>仔细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15">
          <w:r>
            <w:rPr/>
            <w:t>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118AB2"/>
          <w:sz w:val="80"/>
        </w:rPr>
        <w:hyperlink r:id="rId716">
          <w:r>
            <w:rPr/>
            <w:t>颜色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16">
          <w:r>
            <w:rPr/>
            <w:t>慢条斯理</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17">
          <w:r>
            <w:rPr/>
            <w:t>穿衣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118">
          <w:r>
            <w:rPr/>
            <w:t>片片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1119">
          <w:r>
            <w:rPr/>
            <w:t>搭配</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She didn't want to run out crumpled like poppy, just showing up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agree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wrinkled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outside</w:t>
      </w:r>
      <w:r>
        <w:rPr>
          <w:rFonts w:ascii="Courier New" w:hAnsi="Courier New"/>
          <w:sz w:val="2"/>
        </w:rPr>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yúměirén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zhòubābā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t xml:space="preserve">     </w:t>
      </w:r>
      <w:r>
        <w:rPr>
          <w:rFonts w:ascii="Courier New" w:hAnsi="Courier New"/>
          <w:color w:val="000000"/>
          <w:sz w:val="40"/>
        </w:rPr>
        <w:t>wài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20">
          <w:r>
            <w:rPr/>
            <w:t>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21">
          <w:r>
            <w:rPr/>
            <w:t>虞美人</w:t>
          </w:r>
        </w:hyperlink>
      </w:r>
      <w:r>
        <w:rPr>
          <w:rFonts w:ascii="Courier New" w:hAnsi="Courier New"/>
          <w:sz w:val="2"/>
        </w:rPr>
      </w:r>
      <w:r>
        <w:rPr>
          <w:rFonts w:ascii="Courier New" w:hAnsi="Courier New"/>
          <w:sz w:val="2"/>
        </w:rPr>
      </w:r>
      <w:r>
        <w:rPr>
          <w:rFonts w:ascii="Courier New" w:hAnsi="Courier New"/>
          <w:color w:val="EF476F"/>
          <w:sz w:val="80"/>
        </w:rPr>
        <w:hyperlink r:id="rId699">
          <w:r>
            <w:rPr/>
            <w:t>那样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122">
          <w:r>
            <w:rPr/>
            <w:t>皱巴巴</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23">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24">
          <w:r>
            <w:rPr/>
            <w:t>外</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41">
          <w:r>
            <w:rPr/>
            <w:t>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br/>
      </w:r>
    </w:p>
    <w:p>
      <w:r>
        <w:rPr>
          <w:rFonts w:ascii="Arial" w:hAnsi="Arial"/>
          <w:sz w:val="40"/>
        </w:rPr>
        <w:t>She's going to look radiant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róngguānghuànfā</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25">
          <w:r>
            <w:rPr/>
            <w:t>容光焕发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br/>
      </w:r>
    </w:p>
    <w:p>
      <w:r>
        <w:rPr>
          <w:rFonts w:ascii="Arial" w:hAnsi="Arial"/>
          <w:sz w:val="40"/>
        </w:rPr>
        <w:t>Alas! Yes, she is a very lovely flower</w:t>
        <w:br/>
      </w:r>
      <w:r>
        <w:rPr>
          <w:rFonts w:ascii="Courier New" w:hAnsi="Courier New"/>
          <w:sz w:val="2"/>
        </w:rPr>
        <w:t xml:space="preserve">              </w:t>
      </w:r>
      <w:r>
        <w:rPr>
          <w:rFonts w:ascii="Courier New" w:hAnsi="Courier New"/>
          <w:color w:val="000000"/>
          <w:sz w:val="20"/>
        </w:rPr>
        <w:t>alas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r>
      <w:r>
        <w:rPr>
          <w:rFonts w:ascii="Courier New" w:hAnsi="Courier New"/>
          <w:color w:val="000000"/>
          <w:sz w:val="20"/>
        </w:rPr>
        <w:t>good-looki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126">
          <w:r>
            <w:rPr/>
            <w:t>唉</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4">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28">
          <w:r>
            <w:rPr/>
            <w:t>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After days of dressing up mysteriously, she finally showed her face one morning when the sun came out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dress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several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shénmìxīxī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shūzhuāng</w:t>
      </w:r>
      <w:r>
        <w:rPr>
          <w:rFonts w:ascii="Courier New" w:hAnsi="Courier New"/>
          <w:sz w:val="2"/>
        </w:rPr>
      </w:r>
      <w:r>
        <w:rPr>
          <w:rFonts w:ascii="Courier New" w:hAnsi="Courier New"/>
          <w:sz w:val="2"/>
        </w:rPr>
        <w:t xml:space="preserve">                 </w:t>
      </w:r>
      <w:r>
        <w:rPr>
          <w:rFonts w:ascii="Courier New" w:hAnsi="Courier New"/>
          <w:color w:val="000000"/>
          <w:sz w:val="40"/>
        </w:rPr>
        <w:t>dǎbàn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hǎojī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chūlái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1129">
          <w:r>
            <w:rPr/>
            <w:t>神秘兮兮</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0">
          <w:r>
            <w:rPr/>
            <w:t>梳妆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1">
          <w:r>
            <w:rPr/>
            <w:t>打扮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32">
          <w:r>
            <w:rPr/>
            <w:t>好几</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4">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902">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3">
          <w:r>
            <w:rPr/>
            <w:t>出来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1134">
          <w:r>
            <w:rPr/>
            <w:t>一刻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show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strike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lùliǎn</w:t>
      </w:r>
      <w:r>
        <w:rPr>
          <w:rFonts w:ascii="Courier New" w:hAnsi="Courier New"/>
          <w:sz w:val="2"/>
        </w:rPr>
        <w:t xml:space="preserve">      </w:t>
      </w:r>
      <w:r>
        <w:rPr>
          <w:rFonts w:ascii="Courier New" w:hAnsi="Courier New"/>
          <w:sz w:val="2"/>
        </w:rPr>
      </w:r>
      <w:r>
        <w:rPr>
          <w:rFonts w:ascii="Courier New" w:hAnsi="Courier New"/>
          <w:color w:val="000000"/>
          <w:sz w:val="40"/>
        </w:rPr>
        <w:t>liàngxiāng</w:t>
      </w:r>
      <w:r>
        <w:rPr>
          <w:rFonts w:ascii="Courier New" w:hAnsi="Courier New"/>
          <w:sz w:val="2"/>
        </w:rPr>
      </w:r>
      <w:r>
        <w:br/>
      </w:r>
      <w:r>
        <w:rPr>
          <w:rFonts w:ascii="Courier New" w:hAnsi="Courier New"/>
          <w:sz w:val="2"/>
        </w:rPr>
      </w:r>
      <w:r>
        <w:rPr>
          <w:rFonts w:ascii="Courier New" w:hAnsi="Courier New"/>
          <w:color w:val="DB3A34"/>
          <w:sz w:val="80"/>
        </w:rPr>
        <w:hyperlink r:id="rId1135">
          <w:r>
            <w:rPr/>
            <w:t>露脸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6">
          <w:r>
            <w:rPr/>
            <w:t>亮相</w:t>
          </w:r>
        </w:hyperlink>
      </w:r>
      <w:r>
        <w:rPr>
          <w:rFonts w:ascii="Courier New" w:hAnsi="Courier New"/>
          <w:sz w:val="2"/>
        </w:rPr>
        <w:t xml:space="preserve">                                 </w:t>
      </w:r>
      <w:r>
        <w:br/>
      </w:r>
    </w:p>
    <w:p>
      <w:r>
        <w:rPr>
          <w:rFonts w:ascii="Arial" w:hAnsi="Arial"/>
          <w:sz w:val="40"/>
        </w:rPr>
        <w:t xml:space="preserve">After a few days of well-dressed and timed appearance, she yawned and said, "Alas! I just woke up... Please forgive me... My makeup is still messy. </w:t>
        <w:br/>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r>
      <w:r>
        <w:rPr>
          <w:rFonts w:ascii="Courier New" w:hAnsi="Courier New"/>
          <w:color w:val="000000"/>
          <w:sz w:val="20"/>
        </w:rPr>
        <w:t>accurate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yawn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jīngxīn</w:t>
      </w:r>
      <w:r>
        <w:rPr>
          <w:rFonts w:ascii="Courier New" w:hAnsi="Courier New"/>
          <w:sz w:val="2"/>
        </w:rPr>
      </w:r>
      <w:r>
        <w:rPr>
          <w:rFonts w:ascii="Courier New" w:hAnsi="Courier New"/>
          <w:sz w:val="2"/>
        </w:rPr>
        <w:t xml:space="preserve">                 </w:t>
      </w:r>
      <w:r>
        <w:rPr>
          <w:rFonts w:ascii="Courier New" w:hAnsi="Courier New"/>
          <w:color w:val="000000"/>
          <w:sz w:val="40"/>
        </w:rPr>
        <w:t>dǎbàn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r>
      <w:r>
        <w:rPr>
          <w:rFonts w:ascii="Courier New" w:hAnsi="Courier New"/>
          <w:color w:val="000000"/>
          <w:sz w:val="40"/>
        </w:rPr>
        <w:t>zhǔn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chūcháng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hāqiàn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114">
          <w:r>
            <w:rPr/>
            <w:t>精心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1">
          <w:r>
            <w:rPr/>
            <w:t>打扮</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7">
          <w:r>
            <w:rPr/>
            <w:t>算</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38">
          <w:r>
            <w:rPr/>
            <w:t>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39">
          <w:r>
            <w:rPr/>
            <w:t>出场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40">
          <w:r>
            <w:rPr/>
            <w:t>哈欠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126">
          <w:r>
            <w:rPr/>
            <w:t>唉</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just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wake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r>
      <w:r>
        <w:rPr>
          <w:rFonts w:ascii="Courier New" w:hAnsi="Courier New"/>
          <w:color w:val="000000"/>
          <w:sz w:val="40"/>
        </w:rPr>
        <w:t>gānggāng</w:t>
      </w:r>
      <w:r>
        <w:rPr>
          <w:rFonts w:ascii="Courier New" w:hAnsi="Courier New"/>
          <w:sz w:val="2"/>
        </w:rPr>
      </w:r>
      <w:r>
        <w:rPr>
          <w:rFonts w:ascii="Courier New" w:hAnsi="Courier New"/>
          <w:sz w:val="2"/>
        </w:rPr>
      </w:r>
      <w:r>
        <w:rPr>
          <w:rFonts w:ascii="Courier New" w:hAnsi="Courier New"/>
          <w:color w:val="000000"/>
          <w:sz w:val="40"/>
        </w:rPr>
        <w:t>shùixǐng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yuánliàng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zhuāng</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língluàn</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1141">
          <w:r>
            <w:rPr/>
            <w:t>刚刚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42">
          <w:r>
            <w:rPr/>
            <w:t>睡醒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43">
          <w:r>
            <w:rPr/>
            <w:t>原谅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44">
          <w:r>
            <w:rPr/>
            <w:t>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5">
          <w:r>
            <w:rPr/>
            <w:t>零乱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exclaim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beautiful</w:t>
      </w:r>
      <w:r>
        <w:rPr>
          <w:rFonts w:ascii="Courier New" w:hAnsi="Courier New"/>
          <w:sz w:val="2"/>
        </w:rPr>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born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rěnbùzhù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zàntàn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róu</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r>
      <w:r>
        <w:rPr>
          <w:rFonts w:ascii="Courier New" w:hAnsi="Courier New"/>
          <w:color w:val="000000"/>
          <w:sz w:val="40"/>
        </w:rPr>
        <w:t>tóngshí</w:t>
      </w:r>
      <w:r>
        <w:rPr>
          <w:rFonts w:ascii="Courier New" w:hAnsi="Courier New"/>
          <w:sz w:val="2"/>
        </w:rPr>
      </w:r>
      <w:r>
        <w:rPr>
          <w:rFonts w:ascii="Courier New" w:hAnsi="Courier New"/>
          <w:sz w:val="2"/>
        </w:rPr>
      </w:r>
      <w:r>
        <w:rPr>
          <w:rFonts w:ascii="Courier New" w:hAnsi="Courier New"/>
          <w:color w:val="000000"/>
          <w:sz w:val="40"/>
        </w:rPr>
        <w:t>dànshēng</w:t>
      </w:r>
      <w:r>
        <w:rPr>
          <w:rFonts w:ascii="Courier New" w:hAnsi="Courier New"/>
          <w:sz w:val="2"/>
        </w:rPr>
      </w:r>
      <w:r>
        <w:br/>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761">
          <w:r>
            <w:rPr/>
            <w:t>忍不住</w:t>
          </w:r>
        </w:hyperlink>
      </w:r>
      <w:r>
        <w:rPr>
          <w:rFonts w:ascii="Courier New" w:hAnsi="Courier New"/>
          <w:sz w:val="2"/>
        </w:rPr>
      </w:r>
      <w:r>
        <w:rPr>
          <w:rFonts w:ascii="Courier New" w:hAnsi="Courier New"/>
          <w:sz w:val="2"/>
        </w:rPr>
      </w:r>
      <w:r>
        <w:rPr>
          <w:rFonts w:ascii="Courier New" w:hAnsi="Courier New"/>
          <w:color w:val="DB3A34"/>
          <w:sz w:val="80"/>
        </w:rPr>
        <w:hyperlink r:id="rId1146">
          <w:r>
            <w:rPr/>
            <w:t>赞叹</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8">
          <w:r>
            <w:rPr/>
            <w:t>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6D6A0"/>
          <w:sz w:val="80"/>
        </w:rPr>
        <w:hyperlink r:id="rId1149">
          <w:r>
            <w:rPr/>
            <w:t>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150">
          <w:r>
            <w:rPr/>
            <w:t>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51">
          <w:r>
            <w:rPr/>
            <w:t>同时</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52">
          <w:r>
            <w:rPr/>
            <w:t>诞生</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accurate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polite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touching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zhǔn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bìngfēi</w:t>
      </w:r>
      <w:r>
        <w:rPr>
          <w:rFonts w:ascii="Courier New" w:hAnsi="Courier New"/>
          <w:sz w:val="2"/>
        </w:rPr>
      </w:r>
      <w:r>
        <w:rPr>
          <w:rFonts w:ascii="Courier New" w:hAnsi="Courier New"/>
          <w:sz w:val="2"/>
        </w:rPr>
      </w:r>
      <w:r>
        <w:rPr>
          <w:rFonts w:ascii="Courier New" w:hAnsi="Courier New"/>
          <w:color w:val="000000"/>
          <w:sz w:val="40"/>
        </w:rPr>
        <w:t>qiāngōng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nv̌zǐ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měilì</w:t>
      </w:r>
      <w:r>
        <w:rPr>
          <w:rFonts w:ascii="Courier New" w:hAnsi="Courier New"/>
          <w:sz w:val="2"/>
        </w:rPr>
        <w:t xml:space="preserve">                </w:t>
      </w:r>
      <w:r>
        <w:rPr>
          <w:rFonts w:ascii="Courier New" w:hAnsi="Courier New"/>
          <w:sz w:val="2"/>
        </w:rPr>
      </w:r>
      <w:r>
        <w:rPr>
          <w:rFonts w:ascii="Courier New" w:hAnsi="Courier New"/>
          <w:color w:val="000000"/>
          <w:sz w:val="40"/>
        </w:rPr>
        <w:t>dòngrén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zǎo</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38">
          <w:r>
            <w:rPr/>
            <w:t>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53">
          <w:r>
            <w:rPr/>
            <w:t>并非</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54">
          <w:r>
            <w:rPr/>
            <w:t>谦恭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55">
          <w:r>
            <w:rPr/>
            <w:t>女子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69">
          <w:r>
            <w:rPr/>
            <w:t>不过</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6D6A0"/>
          <w:sz w:val="80"/>
        </w:rPr>
        <w:hyperlink r:id="rId160">
          <w:r>
            <w:rPr/>
            <w:t>确实</w:t>
          </w:r>
        </w:hyperlink>
      </w:r>
      <w:r>
        <w:rPr>
          <w:rFonts w:ascii="Courier New" w:hAnsi="Courier New"/>
          <w:sz w:val="2"/>
        </w:rPr>
      </w:r>
      <w:r>
        <w:rPr>
          <w:rFonts w:ascii="Courier New" w:hAnsi="Courier New"/>
          <w:sz w:val="2"/>
        </w:rPr>
      </w:r>
      <w:r>
        <w:rPr>
          <w:rFonts w:ascii="Courier New" w:hAnsi="Courier New"/>
          <w:color w:val="06D6A0"/>
          <w:sz w:val="80"/>
        </w:rPr>
        <w:hyperlink r:id="rId1156">
          <w:r>
            <w:rPr/>
            <w:t>美丽</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57">
          <w:r>
            <w:rPr/>
            <w:t>动人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58">
          <w:r>
            <w:rPr/>
            <w:t>早</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br w:type="page"/>
      </w:r>
    </w:p>
    <w:p>
      <w:r>
        <w:rPr>
          <w:rFonts w:ascii="Arial" w:hAnsi="Arial"/>
          <w:sz w:val="40"/>
        </w:rPr>
        <w:t>Soon she said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r>
      <w:r>
        <w:rPr>
          <w:rFonts w:ascii="Courier New" w:hAnsi="Courier New"/>
          <w:color w:val="000000"/>
          <w:sz w:val="40"/>
        </w:rPr>
        <w:t>hěnkuài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1091">
          <w:r>
            <w:rPr/>
            <w:t>很快</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br/>
      </w:r>
    </w:p>
    <w:p>
      <w:r>
        <w:rPr>
          <w:rFonts w:ascii="Arial" w:hAnsi="Arial"/>
          <w:sz w:val="40"/>
        </w:rPr>
        <w:t>"Excuse me..." The little prince, ashamed of his negligence, hurriedly found a pot of water and waited for the flowers to eat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excuse 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neglect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disgrace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hurriedly</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fresh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láojià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xīucán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w:t>
      </w:r>
      <w:r>
        <w:rPr>
          <w:rFonts w:ascii="Courier New" w:hAnsi="Courier New"/>
          <w:sz w:val="2"/>
        </w:rPr>
        <w:t xml:space="preserve">             </w:t>
      </w:r>
      <w:r>
        <w:rPr>
          <w:rFonts w:ascii="Courier New" w:hAnsi="Courier New"/>
          <w:sz w:val="2"/>
        </w:rPr>
      </w:r>
      <w:r>
        <w:rPr>
          <w:rFonts w:ascii="Courier New" w:hAnsi="Courier New"/>
          <w:color w:val="000000"/>
          <w:sz w:val="40"/>
        </w:rPr>
        <w:t>qīngshǔi</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01">
          <w:r>
            <w:rPr/>
            <w:t>劳驾</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159">
          <w:r>
            <w:rPr/>
            <w:t>疏忽</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DB3A34"/>
          <w:sz w:val="80"/>
        </w:rPr>
        <w:hyperlink r:id="rId1160">
          <w:r>
            <w:rPr/>
            <w:t>感到</w:t>
          </w:r>
        </w:hyperlink>
      </w:r>
      <w:r>
        <w:rPr>
          <w:rFonts w:ascii="Courier New" w:hAnsi="Courier New"/>
          <w:sz w:val="2"/>
        </w:rPr>
      </w:r>
      <w:r>
        <w:rPr>
          <w:rFonts w:ascii="Courier New" w:hAnsi="Courier New"/>
          <w:sz w:val="2"/>
        </w:rPr>
      </w:r>
      <w:r>
        <w:rPr>
          <w:rFonts w:ascii="Courier New" w:hAnsi="Courier New"/>
          <w:color w:val="06D6A0"/>
          <w:sz w:val="80"/>
        </w:rPr>
        <w:hyperlink r:id="rId1161">
          <w:r>
            <w:rPr/>
            <w:t>羞惭</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162">
          <w:r>
            <w:rPr/>
            <w:t>赶紧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164">
          <w:r>
            <w:rPr/>
            <w:t>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65">
          <w:r>
            <w:rPr/>
            <w:t>清水</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serve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66">
          <w:r>
            <w:rPr/>
            <w:t>侍候</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br/>
      </w:r>
    </w:p>
    <w:p>
      <w:r>
        <w:rPr>
          <w:rFonts w:ascii="Arial" w:hAnsi="Arial"/>
          <w:sz w:val="40"/>
        </w:rPr>
        <w:t>Before long her vain disposition began to torment him</w:t>
        <w:br/>
      </w:r>
      <w:r>
        <w:rPr>
          <w:rFonts w:ascii="Courier New" w:hAnsi="Courier New"/>
          <w:sz w:val="2"/>
        </w:rPr>
        <w:t xml:space="preserve">                           </w:t>
      </w:r>
      <w:r>
        <w:rPr>
          <w:rFonts w:ascii="Courier New" w:hAnsi="Courier New"/>
          <w:color w:val="000000"/>
          <w:sz w:val="20"/>
        </w:rPr>
        <w:t>not 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torment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bùjǐu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xìngqíng</w:t>
      </w:r>
      <w:r>
        <w:rPr>
          <w:rFonts w:ascii="Courier New" w:hAnsi="Courier New"/>
          <w:sz w:val="2"/>
        </w:rPr>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zhémó</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167">
          <w:r>
            <w:rPr/>
            <w:t>不久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70">
          <w:r>
            <w:rPr/>
            <w:t>性情</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5">
          <w:r>
            <w:rPr/>
            <w:t>开始</w:t>
          </w:r>
        </w:hyperlink>
      </w:r>
      <w:r>
        <w:rPr>
          <w:rFonts w:ascii="Courier New" w:hAnsi="Courier New"/>
          <w:sz w:val="2"/>
        </w:rPr>
      </w:r>
      <w:r>
        <w:rPr>
          <w:rFonts w:ascii="Courier New" w:hAnsi="Courier New"/>
          <w:sz w:val="2"/>
        </w:rPr>
      </w:r>
      <w:r>
        <w:rPr>
          <w:rFonts w:ascii="Courier New" w:hAnsi="Courier New"/>
          <w:color w:val="DB3A34"/>
          <w:sz w:val="80"/>
        </w:rPr>
        <w:hyperlink r:id="rId1171">
          <w:r>
            <w:rPr/>
            <w:t>折磨</w:t>
          </w:r>
        </w:hyperlink>
      </w:r>
      <w:r>
        <w:rPr>
          <w:rFonts w:ascii="Courier New" w:hAnsi="Courier New"/>
          <w:sz w:val="2"/>
        </w:rPr>
      </w:r>
      <w:r>
        <w:br/>
      </w:r>
    </w:p>
    <w:p>
      <w:r>
        <w:rPr>
          <w:rFonts w:ascii="Arial" w:hAnsi="Arial"/>
          <w:sz w:val="40"/>
        </w:rPr>
        <w:t>For example, one day she told the little prince the purpose of the four thorns on her body</w:t>
        <w:br/>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shēnshàng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7">
          <w:r>
            <w:rPr/>
            <w:t>例如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93">
          <w:r>
            <w:rPr/>
            <w:t>身上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172">
          <w:r>
            <w:rPr/>
            <w:t>四</w:t>
          </w:r>
        </w:hyperlink>
      </w:r>
      <w:r>
        <w:rPr>
          <w:rFonts w:ascii="Courier New" w:hAnsi="Courier New"/>
          <w:sz w:val="2"/>
        </w:rPr>
      </w:r>
      <w:r>
        <w:rPr>
          <w:rFonts w:ascii="Courier New" w:hAnsi="Courier New"/>
          <w:sz w:val="2"/>
        </w:rPr>
      </w:r>
      <w:r>
        <w:rPr>
          <w:rFonts w:ascii="Courier New" w:hAnsi="Courier New"/>
          <w:color w:val="003049"/>
          <w:sz w:val="80"/>
        </w:rPr>
        <w:hyperlink r:id="rId531">
          <w:r>
            <w:rPr/>
            <w:t>根</w:t>
          </w:r>
        </w:hyperlink>
      </w:r>
      <w:r>
        <w:rPr>
          <w:rFonts w:ascii="Courier New" w:hAnsi="Courier New"/>
          <w:sz w:val="2"/>
        </w:rPr>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She said: "Maybe there are tigers here. Tigers have sharp claws!" "There are no tigers on my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sharp</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zhuǎzǐ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fēnglì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173">
          <w:r>
            <w:rPr/>
            <w:t>老虎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173">
          <w:r>
            <w:rPr/>
            <w:t>老虎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74">
          <w:r>
            <w:rPr/>
            <w:t>爪子</w:t>
          </w:r>
        </w:hyperlink>
      </w:r>
      <w:r>
        <w:rPr>
          <w:rFonts w:ascii="Courier New" w:hAnsi="Courier New"/>
          <w:sz w:val="2"/>
        </w:rPr>
      </w:r>
      <w:r>
        <w:rPr>
          <w:rFonts w:ascii="Courier New" w:hAnsi="Courier New"/>
          <w:sz w:val="2"/>
        </w:rPr>
      </w:r>
      <w:r>
        <w:rPr>
          <w:rFonts w:ascii="Courier New" w:hAnsi="Courier New"/>
          <w:color w:val="06D6A0"/>
          <w:sz w:val="80"/>
        </w:rPr>
        <w:hyperlink r:id="rId1175">
          <w:r>
            <w:rPr/>
            <w:t>锋利</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br/>
      </w:r>
    </w:p>
    <w:p>
      <w:r>
        <w:rPr>
          <w:rFonts w:ascii="Arial" w:hAnsi="Arial"/>
          <w:sz w:val="40"/>
        </w:rPr>
        <w:t>Besides, tigers don't eat grass"</w:t>
        <w:br/>
      </w:r>
      <w:r>
        <w:rPr>
          <w:rFonts w:ascii="Courier New" w:hAnsi="Courier New"/>
          <w:sz w:val="2"/>
        </w:rPr>
        <w:t xml:space="preserve">                                        </w:t>
      </w:r>
      <w:r>
        <w:rPr>
          <w:rFonts w:ascii="Courier New" w:hAnsi="Courier New"/>
          <w:color w:val="000000"/>
          <w:sz w:val="20"/>
        </w:rPr>
        <w:t>to say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zàishuō</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176">
          <w:r>
            <w:rPr/>
            <w:t>再说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173">
          <w:r>
            <w:rPr/>
            <w:t>老虎</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41">
          <w:r>
            <w:rPr/>
            <w:t>草</w:t>
          </w:r>
        </w:hyperlink>
      </w:r>
      <w:r>
        <w:rPr>
          <w:rFonts w:ascii="Courier New" w:hAnsi="Courier New"/>
          <w:sz w:val="2"/>
        </w:rPr>
        <w:t xml:space="preserve">                </w:t>
      </w:r>
      <w:r>
        <w:br/>
      </w:r>
    </w:p>
    <w:p>
      <w:r>
        <w:rPr>
          <w:rFonts w:ascii="Arial" w:hAnsi="Arial"/>
          <w:sz w:val="40"/>
        </w:rPr>
        <w:t>The little prince dissented</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express</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biǎoshì</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77">
          <w:r>
            <w:rPr/>
            <w:t>表示</w:t>
          </w:r>
        </w:hyperlink>
      </w:r>
      <w:r>
        <w:rPr>
          <w:rFonts w:ascii="Courier New" w:hAnsi="Courier New"/>
          <w:sz w:val="2"/>
        </w:rPr>
        <w:t xml:space="preserve">   </w:t>
      </w:r>
      <w:r>
        <w:br/>
      </w:r>
    </w:p>
    <w:p>
      <w:r>
        <w:rPr>
          <w:rFonts w:ascii="Arial" w:hAnsi="Arial"/>
          <w:sz w:val="40"/>
        </w:rPr>
        <w:t>"I'm not grass"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41">
          <w:r>
            <w:rPr/>
            <w:t>草</w:t>
          </w:r>
        </w:hyperlink>
      </w:r>
      <w:r>
        <w:rPr>
          <w:rFonts w:ascii="Courier New" w:hAnsi="Courier New"/>
          <w:sz w:val="2"/>
        </w:rPr>
        <w:t xml:space="preserve">                </w:t>
      </w:r>
      <w:r>
        <w:br/>
      </w:r>
    </w:p>
    <w:p>
      <w:r>
        <w:rPr>
          <w:rFonts w:ascii="Arial" w:hAnsi="Arial"/>
          <w:sz w:val="40"/>
        </w:rPr>
        <w:t>the flower said softly</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róu</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b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6D6A0"/>
          <w:sz w:val="80"/>
        </w:rPr>
        <w:hyperlink r:id="rId1149">
          <w:r>
            <w:rPr/>
            <w:t>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150">
          <w:r>
            <w:rPr/>
            <w:t>声</w:t>
          </w:r>
        </w:hyperlink>
      </w:r>
      <w:r>
        <w:rPr>
          <w:rFonts w:ascii="Courier New" w:hAnsi="Courier New"/>
          <w:sz w:val="2"/>
        </w:rPr>
        <w:t xml:space="preserve">                </w:t>
      </w:r>
      <w:r>
        <w:br/>
      </w:r>
    </w:p>
    <w:p>
      <w:r>
        <w:rPr>
          <w:rFonts w:ascii="Arial" w:hAnsi="Arial"/>
          <w:sz w:val="40"/>
        </w:rPr>
        <w:t>"I'm sorry..." "I'm not afraid of tigers at all, but I hate wind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unworthy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fear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dislike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dùibùqǐ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tǎoyàn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178">
          <w:r>
            <w:rPr/>
            <w:t>对不起</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79">
          <w:r>
            <w:rPr/>
            <w:t>畏惧</w:t>
          </w:r>
        </w:hyperlink>
      </w:r>
      <w:r>
        <w:rPr>
          <w:rFonts w:ascii="Courier New" w:hAnsi="Courier New"/>
          <w:sz w:val="2"/>
        </w:rPr>
      </w:r>
      <w:r>
        <w:rPr>
          <w:rFonts w:ascii="Courier New" w:hAnsi="Courier New"/>
          <w:sz w:val="2"/>
        </w:rPr>
      </w:r>
      <w:r>
        <w:rPr>
          <w:rFonts w:ascii="Courier New" w:hAnsi="Courier New"/>
          <w:color w:val="118AB2"/>
          <w:sz w:val="80"/>
        </w:rPr>
        <w:hyperlink r:id="rId1173">
          <w:r>
            <w:rPr/>
            <w:t>老虎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180">
          <w:r>
            <w:rPr/>
            <w:t>讨厌</w:t>
          </w:r>
        </w:hyperlink>
      </w:r>
      <w:r>
        <w:rPr>
          <w:rFonts w:ascii="Courier New" w:hAnsi="Courier New"/>
          <w:sz w:val="2"/>
        </w:rPr>
      </w:r>
      <w:r>
        <w:br/>
      </w:r>
    </w:p>
    <w:p>
      <w:r>
        <w:rPr>
          <w:rFonts w:ascii="Arial" w:hAnsi="Arial"/>
          <w:sz w:val="40"/>
        </w:rPr>
        <w:t>Don't you have a screen?" "You hate the wind...that's not good"</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screen</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unexpected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píngfēng</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jūrán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tǎoyàn</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81">
          <w:r>
            <w:rPr/>
            <w:t>屏风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1182">
          <w:r>
            <w:rPr/>
            <w:t>居然</w:t>
          </w:r>
        </w:hyperlink>
      </w:r>
      <w:r>
        <w:rPr>
          <w:rFonts w:ascii="Courier New" w:hAnsi="Courier New"/>
          <w:sz w:val="2"/>
        </w:rPr>
      </w:r>
      <w:r>
        <w:rPr>
          <w:rFonts w:ascii="Courier New" w:hAnsi="Courier New"/>
          <w:sz w:val="2"/>
        </w:rPr>
      </w:r>
      <w:r>
        <w:rPr>
          <w:rFonts w:ascii="Courier New" w:hAnsi="Courier New"/>
          <w:color w:val="DB3A34"/>
          <w:sz w:val="80"/>
        </w:rPr>
        <w:hyperlink r:id="rId1180">
          <w:r>
            <w:rPr/>
            <w:t>讨厌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The little prince has an opinion on her</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type="page"/>
      </w:r>
    </w:p>
    <w:p>
      <w:r>
        <w:rPr>
          <w:rFonts w:ascii="Arial" w:hAnsi="Arial"/>
          <w:sz w:val="40"/>
        </w:rPr>
        <w:t>"This flower is very complicated..." "Will you cover me with a cover at night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complicate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zhàozǐ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zhào</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48">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71">
          <w:r>
            <w:rPr/>
            <w:t>复杂</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183">
          <w:r>
            <w:rPr/>
            <w:t>晚上</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84">
          <w:r>
            <w:rPr/>
            <w:t>罩子</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85">
          <w:r>
            <w:rPr/>
            <w:t>罩</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9">
          <w:r>
            <w:rPr/>
            <w:t>起来</w:t>
          </w:r>
        </w:hyperlink>
      </w:r>
      <w:r>
        <w:rPr>
          <w:rFonts w:ascii="Courier New" w:hAnsi="Courier New"/>
          <w:sz w:val="2"/>
        </w:rPr>
      </w:r>
      <w:r>
        <w:br/>
      </w:r>
    </w:p>
    <w:p>
      <w:r>
        <w:rPr>
          <w:rFonts w:ascii="Arial" w:hAnsi="Arial"/>
          <w:sz w:val="40"/>
        </w:rPr>
        <w:t>You are too cold here, the location is not good</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cold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position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lěng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wèizhì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86">
          <w:r>
            <w:rPr/>
            <w:t>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187">
          <w:r>
            <w:rPr/>
            <w:t>位置</w:t>
          </w:r>
        </w:hyperlink>
      </w:r>
      <w:r>
        <w:rPr>
          <w:rFonts w:ascii="Courier New" w:hAnsi="Courier New"/>
          <w:sz w:val="2"/>
        </w:rPr>
      </w:r>
      <w:r>
        <w:br/>
      </w:r>
    </w:p>
    <w:p>
      <w:r>
        <w:rPr>
          <w:rFonts w:ascii="Arial" w:hAnsi="Arial"/>
          <w:sz w:val="40"/>
        </w:rPr>
        <w:t>Where I came from..." She stopped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88">
          <w:r>
            <w:rPr/>
            <w:t>那个</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She was a seed when she came here, how could she know about other places?</w:t>
        <w:b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zhǒngzǐ</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3">
          <w:r>
            <w:rPr/>
            <w:t>还是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76">
          <w:r>
            <w:rPr/>
            <w:t>种子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644">
          <w:r>
            <w:rPr/>
            <w:t>了解</w:t>
          </w:r>
        </w:hyperlink>
      </w:r>
      <w:r>
        <w:rPr>
          <w:rFonts w:ascii="Courier New" w:hAnsi="Courier New"/>
          <w:sz w:val="2"/>
        </w:rPr>
      </w:r>
      <w:r>
        <w:rPr>
          <w:rFonts w:ascii="Courier New" w:hAnsi="Courier New"/>
          <w:sz w:val="2"/>
        </w:rPr>
      </w:r>
      <w:r>
        <w:rPr>
          <w:rFonts w:ascii="Courier New" w:hAnsi="Courier New"/>
          <w:color w:val="EF476F"/>
          <w:sz w:val="80"/>
        </w:rPr>
        <w:hyperlink r:id="rId700">
          <w:r>
            <w:rPr/>
            <w:t>别的</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br/>
      </w:r>
    </w:p>
    <w:p>
      <w:r>
        <w:rPr>
          <w:rFonts w:ascii="Arial" w:hAnsi="Arial"/>
          <w:sz w:val="40"/>
        </w:rPr>
        <w:t>The lies she tells are childish and ridiculous, and people can see through it at once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scatter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funny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a short</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huǎng</w:t>
      </w:r>
      <w:r>
        <w:rPr>
          <w:rFonts w:ascii="Courier New" w:hAnsi="Courier New"/>
          <w:sz w:val="2"/>
        </w:rPr>
      </w:r>
      <w:r>
        <w:rPr>
          <w:rFonts w:ascii="Courier New" w:hAnsi="Courier New"/>
          <w:sz w:val="2"/>
        </w:rPr>
        <w:t xml:space="preserve">       </w:t>
      </w:r>
      <w:r>
        <w:rPr>
          <w:rFonts w:ascii="Courier New" w:hAnsi="Courier New"/>
          <w:color w:val="000000"/>
          <w:sz w:val="40"/>
        </w:rPr>
        <w:t>yòuzhì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kěxiào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yīxiàzǐ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89">
          <w:r>
            <w:rPr/>
            <w:t>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90">
          <w:r>
            <w:rPr/>
            <w:t>谎</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91">
          <w:r>
            <w:rPr/>
            <w:t>幼稚</w:t>
          </w:r>
        </w:hyperlink>
      </w:r>
      <w:r>
        <w:rPr>
          <w:rFonts w:ascii="Courier New" w:hAnsi="Courier New"/>
          <w:sz w:val="2"/>
        </w:rPr>
      </w:r>
      <w:r>
        <w:rPr>
          <w:rFonts w:ascii="Courier New" w:hAnsi="Courier New"/>
          <w:sz w:val="2"/>
        </w:rPr>
      </w:r>
      <w:r>
        <w:rPr>
          <w:rFonts w:ascii="Courier New" w:hAnsi="Courier New"/>
          <w:color w:val="06D6A0"/>
          <w:sz w:val="80"/>
        </w:rPr>
        <w:hyperlink r:id="rId910">
          <w:r>
            <w:rPr/>
            <w:t>可笑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192">
          <w:r>
            <w:rPr/>
            <w:t>一下子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p>
    <w:p>
      <w:r>
        <w:rPr>
          <w:rFonts w:ascii="Arial" w:hAnsi="Arial"/>
          <w:sz w:val="40"/>
        </w:rPr>
        <w:t xml:space="preserve">She felt ashamed, so she coughed two or three times, trying to put the blame on the little prince: "Where is the screen I want?..." "I was going to find the screen, and you were talking to me.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cough</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mistake</w:t>
      </w:r>
      <w:r>
        <w:rPr>
          <w:rFonts w:ascii="Courier New" w:hAnsi="Courier New"/>
          <w:sz w:val="2"/>
        </w:rPr>
        <w:t xml:space="preserve">                               </w:t>
      </w:r>
      <w:r>
        <w:rPr>
          <w:rFonts w:ascii="Courier New" w:hAnsi="Courier New"/>
          <w:sz w:val="2"/>
        </w:rPr>
      </w:r>
      <w:r>
        <w:rPr>
          <w:rFonts w:ascii="Courier New" w:hAnsi="Courier New"/>
          <w:color w:val="000000"/>
          <w:sz w:val="20"/>
        </w:rPr>
        <w:t>to push</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r>
      <w:r>
        <w:rPr>
          <w:rFonts w:ascii="Courier New" w:hAnsi="Courier New"/>
          <w:color w:val="000000"/>
          <w:sz w:val="40"/>
        </w:rPr>
        <w:t>dīuliǎn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késòu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liǎngsān</w:t>
      </w:r>
      <w:r>
        <w:rPr>
          <w:rFonts w:ascii="Courier New" w:hAnsi="Courier New"/>
          <w:sz w:val="2"/>
        </w:rPr>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shēnshàng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93">
          <w:r>
            <w:rPr/>
            <w:t>丢脸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3">
          <w:r>
            <w:rPr/>
            <w:t>便</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94">
          <w:r>
            <w:rPr/>
            <w:t>咳嗽</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95">
          <w:r>
            <w:rPr/>
            <w:t>两三</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150">
          <w:r>
            <w:rPr/>
            <w:t>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1196">
          <w:r>
            <w:rPr/>
            <w:t>过错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97">
          <w:r>
            <w:rPr/>
            <w:t>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93">
          <w:r>
            <w:rPr/>
            <w:t>身上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t>screen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deliberate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píngfēng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r>
      <w:r>
        <w:rPr>
          <w:rFonts w:ascii="Courier New" w:hAnsi="Courier New"/>
          <w:color w:val="000000"/>
          <w:sz w:val="40"/>
        </w:rPr>
        <w:t>píngfēng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shuōhuà</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gùyì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81">
          <w:r>
            <w:rPr/>
            <w:t>屏风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181">
          <w:r>
            <w:rPr/>
            <w:t>屏风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57">
          <w:r>
            <w:rPr/>
            <w:t>说话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F77F00"/>
          <w:sz w:val="80"/>
        </w:rPr>
        <w:hyperlink r:id="rId1198">
          <w:r>
            <w:rPr/>
            <w:t>故意</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cough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deliberate</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guilty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késòu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cúnxīn</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nèijìu</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94">
          <w:r>
            <w:rPr/>
            <w:t>咳嗽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199">
          <w:r>
            <w:rPr/>
            <w:t>存心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1200">
          <w:r>
            <w:rPr/>
            <w:t>内疚</w:t>
          </w:r>
        </w:hyperlink>
      </w:r>
      <w:r>
        <w:rPr>
          <w:rFonts w:ascii="Courier New" w:hAnsi="Courier New"/>
          <w:sz w:val="2"/>
        </w:rPr>
      </w:r>
      <w:r>
        <w:br/>
      </w:r>
    </w:p>
    <w:p>
      <w:r>
        <w:rPr>
          <w:rFonts w:ascii="Arial" w:hAnsi="Arial"/>
          <w:sz w:val="40"/>
        </w:rPr>
        <w:t>The little prince loves her dearly, but her pretence makes him suspicious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affected</w:t>
      </w:r>
      <w:r>
        <w:rPr>
          <w:rFonts w:ascii="Courier New" w:hAnsi="Courier New"/>
          <w:sz w:val="2"/>
        </w:rPr>
        <w:t xml:space="preserve">                          </w:t>
      </w:r>
      <w:r>
        <w:rPr>
          <w:rFonts w:ascii="Courier New" w:hAnsi="Courier New"/>
          <w:sz w:val="2"/>
        </w:rPr>
      </w:r>
      <w:r>
        <w:rPr>
          <w:rFonts w:ascii="Courier New" w:hAnsi="Courier New"/>
          <w:color w:val="000000"/>
          <w:sz w:val="20"/>
        </w:rPr>
        <w:t>to order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liánài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zuòzuò</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01">
          <w:r>
            <w:rPr/>
            <w:t>怜爱</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202">
          <w:r>
            <w:rPr/>
            <w:t>做作</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
          <w:r>
            <w:rPr/>
            <w:t>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p>
    <w:p>
      <w:r>
        <w:rPr>
          <w:rFonts w:ascii="Arial" w:hAnsi="Arial"/>
          <w:sz w:val="40"/>
        </w:rPr>
        <w:t>He is a meticulous person who often takes irrelevant gossip seriously, which inevitably leads to a lot of trouble.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indifferen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casual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hard to</w:t>
      </w:r>
      <w:r>
        <w:rPr>
          <w:rFonts w:ascii="Courier New" w:hAnsi="Courier New"/>
          <w:sz w:val="2"/>
        </w:rPr>
        <w:t xml:space="preserve">                                   </w:t>
      </w:r>
      <w:r>
        <w:rPr>
          <w:rFonts w:ascii="Courier New" w:hAnsi="Courier New"/>
          <w:sz w:val="2"/>
        </w:rPr>
      </w:r>
      <w:r>
        <w:rPr>
          <w:rFonts w:ascii="Courier New" w:hAnsi="Courier New"/>
          <w:color w:val="000000"/>
          <w:sz w:val="20"/>
        </w:rPr>
        <w:t>to recruit</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yīsībùgǒu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wúguānjǐnyào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xiánhuà</w:t>
      </w:r>
      <w:r>
        <w:rPr>
          <w:rFonts w:ascii="Courier New" w:hAnsi="Courier New"/>
          <w:sz w:val="2"/>
        </w:rPr>
      </w:r>
      <w:r>
        <w:rPr>
          <w:rFonts w:ascii="Courier New" w:hAnsi="Courier New"/>
          <w:sz w:val="2"/>
        </w:rPr>
      </w:r>
      <w:r>
        <w:rPr>
          <w:rFonts w:ascii="Courier New" w:hAnsi="Courier New"/>
          <w:color w:val="000000"/>
          <w:sz w:val="40"/>
        </w:rPr>
        <w:t>dāngzhēn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nánmiǎn</w:t>
      </w:r>
      <w:r>
        <w:rPr>
          <w:rFonts w:ascii="Courier New" w:hAnsi="Courier New"/>
          <w:sz w:val="2"/>
        </w:rPr>
      </w:r>
      <w:r>
        <w:rPr>
          <w:rFonts w:ascii="Courier New" w:hAnsi="Courier New"/>
          <w:sz w:val="2"/>
        </w:rPr>
        <w:t xml:space="preserve">          </w:t>
      </w:r>
      <w:r>
        <w:rPr>
          <w:rFonts w:ascii="Courier New" w:hAnsi="Courier New"/>
          <w:color w:val="000000"/>
          <w:sz w:val="40"/>
        </w:rPr>
        <w:t>zhāo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bùshǎo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03">
          <w:r>
            <w:rPr/>
            <w:t>做事</w:t>
          </w:r>
        </w:hyperlink>
      </w:r>
      <w:r>
        <w:rPr>
          <w:rFonts w:ascii="Courier New" w:hAnsi="Courier New"/>
          <w:sz w:val="2"/>
        </w:rPr>
      </w:r>
      <w:r>
        <w:rPr>
          <w:rFonts w:ascii="Courier New" w:hAnsi="Courier New"/>
          <w:sz w:val="2"/>
        </w:rPr>
      </w:r>
      <w:r>
        <w:rPr>
          <w:rFonts w:ascii="Courier New" w:hAnsi="Courier New"/>
          <w:color w:val="DB3A34"/>
          <w:sz w:val="80"/>
        </w:rPr>
        <w:hyperlink r:id="rId1204">
          <w:r>
            <w:rPr/>
            <w:t>一丝不苟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05">
          <w:r>
            <w:rPr/>
            <w:t>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DB3A34"/>
          <w:sz w:val="80"/>
        </w:rPr>
        <w:hyperlink r:id="rId1206">
          <w:r>
            <w:rPr/>
            <w:t>无关紧要</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07">
          <w:r>
            <w:rPr/>
            <w:t>闲话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08">
          <w:r>
            <w:rPr/>
            <w:t>当真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9">
          <w:r>
            <w:rPr/>
            <w:t>难免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10">
          <w:r>
            <w:rPr/>
            <w:t>招</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11">
          <w:r>
            <w:rPr/>
            <w:t>不少</w:t>
          </w:r>
        </w:hyperlink>
      </w:r>
      <w:r>
        <w:rPr>
          <w:rFonts w:ascii="Courier New" w:hAnsi="Courier New"/>
          <w:sz w:val="2"/>
        </w:rPr>
      </w:r>
      <w:r>
        <w:br/>
      </w:r>
    </w:p>
    <w:p>
      <w:r>
        <w:rPr>
          <w:rFonts w:ascii="Arial" w:hAnsi="Arial"/>
          <w:sz w:val="40"/>
        </w:rPr>
        <w:t>One day he confided to me his thoughts: "I should not have listened to 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load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qīngsù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tīngxìn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212">
          <w:r>
            <w:rPr/>
            <w:t>倾诉</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13">
          <w:r>
            <w:rPr/>
            <w:t>心事</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
          <w:r>
            <w:rPr/>
            <w:t>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4">
          <w:r>
            <w:rPr/>
            <w:t>听信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br/>
      </w:r>
    </w:p>
    <w:p>
      <w:r>
        <w:rPr>
          <w:rFonts w:ascii="Arial" w:hAnsi="Arial"/>
          <w:sz w:val="40"/>
        </w:rPr>
        <w:t>Never believe what the flowers say</w:t>
        <w:br/>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letter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812">
          <w:r>
            <w:rPr/>
            <w:t>永远</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8">
          <w:r>
            <w:rPr/>
            <w:t>信</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Their role is for people to watch, for people to smell</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act on</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sacrificia</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sacrificia</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smell</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zuòyòng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91">
          <w:r>
            <w:rPr/>
            <w:t>她们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9">
          <w:r>
            <w:rPr/>
            <w:t>作用</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5">
          <w:r>
            <w:rPr/>
            <w:t>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99">
          <w:r>
            <w:rPr/>
            <w:t>观赏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5">
          <w:r>
            <w:rPr/>
            <w:t>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21">
          <w:r>
            <w:rPr/>
            <w:t>嗅</w:t>
          </w:r>
        </w:hyperlink>
      </w:r>
      <w:r>
        <w:rPr>
          <w:rFonts w:ascii="Courier New" w:hAnsi="Courier New"/>
          <w:sz w:val="2"/>
        </w:rPr>
        <w:t xml:space="preserve">      </w:t>
      </w:r>
      <w:r>
        <w:br/>
      </w:r>
    </w:p>
    <w:p>
      <w:r>
        <w:rPr>
          <w:rFonts w:ascii="Arial" w:hAnsi="Arial"/>
          <w:sz w:val="40"/>
        </w:rPr>
        <w:t>My flowers incense my planet, but I don't know how to be happy about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fragrance</w:t>
      </w:r>
      <w:r>
        <w:rPr>
          <w:rFonts w:ascii="Courier New" w:hAnsi="Courier New"/>
          <w:sz w:val="2"/>
        </w:rPr>
      </w:r>
      <w:r>
        <w:rPr>
          <w:rFonts w:ascii="Courier New" w:hAnsi="Courier New"/>
          <w:sz w:val="2"/>
        </w:rPr>
        <w:t xml:space="preserve">          </w:t>
      </w:r>
      <w:r>
        <w:rPr>
          <w:rFonts w:ascii="Courier New" w:hAnsi="Courier New"/>
          <w:color w:val="000000"/>
          <w:sz w:val="20"/>
        </w:rPr>
        <w:t>fragrant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 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xūn</w:t>
      </w:r>
      <w:r>
        <w:rPr>
          <w:rFonts w:ascii="Courier New" w:hAnsi="Courier New"/>
          <w:sz w:val="2"/>
        </w:rPr>
        <w:t xml:space="preserve">               </w:t>
      </w:r>
      <w:r>
        <w:rPr>
          <w:rFonts w:ascii="Courier New" w:hAnsi="Courier New"/>
          <w:sz w:val="2"/>
        </w:rPr>
      </w:r>
      <w:r>
        <w:rPr>
          <w:rFonts w:ascii="Courier New" w:hAnsi="Courier New"/>
          <w:color w:val="000000"/>
          <w:sz w:val="40"/>
        </w:rPr>
        <w:t>xiāng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dǒngdé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wèicǐ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16">
          <w:r>
            <w:rPr/>
            <w:t>熏</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17">
          <w:r>
            <w:rPr/>
            <w:t>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6">
          <w:r>
            <w:rPr/>
            <w:t>懂得</w:t>
          </w:r>
        </w:hyperlink>
      </w:r>
      <w:r>
        <w:rPr>
          <w:rFonts w:ascii="Courier New" w:hAnsi="Courier New"/>
          <w:sz w:val="2"/>
        </w:rPr>
      </w:r>
      <w:r>
        <w:rPr>
          <w:rFonts w:ascii="Courier New" w:hAnsi="Courier New"/>
          <w:sz w:val="2"/>
        </w:rPr>
      </w:r>
      <w:r>
        <w:rPr>
          <w:rFonts w:ascii="Courier New" w:hAnsi="Courier New"/>
          <w:color w:val="F77F00"/>
          <w:sz w:val="80"/>
        </w:rPr>
        <w:hyperlink r:id="rId1218">
          <w:r>
            <w:rPr/>
            <w:t>为此</w:t>
          </w:r>
        </w:hyperlink>
      </w:r>
      <w:r>
        <w:rPr>
          <w:rFonts w:ascii="Courier New" w:hAnsi="Courier New"/>
          <w:sz w:val="2"/>
        </w:rPr>
      </w:r>
      <w:r>
        <w:br w:type="page"/>
      </w:r>
    </w:p>
    <w:p>
      <w:r>
        <w:rPr>
          <w:rFonts w:ascii="Arial" w:hAnsi="Arial"/>
          <w:sz w:val="40"/>
        </w:rPr>
        <w:t>What she said about tiger paws should have touched my heart, but I was mad at 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(coming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original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ought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be born</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zhuǎzǐ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běnlái</w:t>
      </w:r>
      <w:r>
        <w:rPr>
          <w:rFonts w:ascii="Courier New" w:hAnsi="Courier New"/>
          <w:sz w:val="2"/>
        </w:rPr>
        <w:t xml:space="preserve">      </w:t>
      </w:r>
      <w:r>
        <w:rPr>
          <w:rFonts w:ascii="Courier New" w:hAnsi="Courier New"/>
          <w:sz w:val="2"/>
        </w:rPr>
      </w:r>
      <w:r>
        <w:rPr>
          <w:rFonts w:ascii="Courier New" w:hAnsi="Courier New"/>
          <w:color w:val="000000"/>
          <w:sz w:val="40"/>
        </w:rPr>
        <w:t>yìnggāi</w:t>
      </w:r>
      <w:r>
        <w:rPr>
          <w:rFonts w:ascii="Courier New" w:hAnsi="Courier New"/>
          <w:sz w:val="2"/>
        </w:rPr>
      </w:r>
      <w:r>
        <w:rPr>
          <w:rFonts w:ascii="Courier New" w:hAnsi="Courier New"/>
          <w:sz w:val="2"/>
        </w:rPr>
        <w:t xml:space="preserve">       </w:t>
      </w:r>
      <w:r>
        <w:rPr>
          <w:rFonts w:ascii="Courier New" w:hAnsi="Courier New"/>
          <w:color w:val="000000"/>
          <w:sz w:val="40"/>
        </w:rPr>
        <w:t>dǎdòng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73">
          <w:r>
            <w:rPr/>
            <w:t>老虎</w:t>
          </w:r>
        </w:hyperlink>
      </w:r>
      <w:r>
        <w:rPr>
          <w:rFonts w:ascii="Courier New" w:hAnsi="Courier New"/>
          <w:sz w:val="2"/>
        </w:rPr>
      </w:r>
      <w:r>
        <w:rPr>
          <w:rFonts w:ascii="Courier New" w:hAnsi="Courier New"/>
          <w:sz w:val="2"/>
        </w:rPr>
      </w:r>
      <w:r>
        <w:rPr>
          <w:rFonts w:ascii="Courier New" w:hAnsi="Courier New"/>
          <w:color w:val="118AB2"/>
          <w:sz w:val="80"/>
        </w:rPr>
        <w:hyperlink r:id="rId1174">
          <w:r>
            <w:rPr/>
            <w:t>爪子</w:t>
          </w:r>
        </w:hyperlink>
      </w:r>
      <w:r>
        <w:rPr>
          <w:rFonts w:ascii="Courier New" w:hAnsi="Courier New"/>
          <w:sz w:val="2"/>
        </w:rPr>
      </w:r>
      <w:r>
        <w:rPr>
          <w:rFonts w:ascii="Courier New" w:hAnsi="Courier New"/>
          <w:sz w:val="2"/>
        </w:rPr>
      </w:r>
      <w:r>
        <w:rPr>
          <w:rFonts w:ascii="Courier New" w:hAnsi="Courier New"/>
          <w:color w:val="000000"/>
          <w:sz w:val="80"/>
        </w:rPr>
        <w:hyperlink r:id="rId518">
          <w:r>
            <w:rPr/>
            <w:t>的话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219">
          <w:r>
            <w:rPr/>
            <w:t>本来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20">
          <w:r>
            <w:rPr/>
            <w:t>应该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7">
          <w:r>
            <w:rPr/>
            <w:t>打动</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21">
          <w:r>
            <w:rPr/>
            <w:t>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15">
          <w:r>
            <w:rPr/>
            <w:t>气</w:t>
          </w:r>
        </w:hyperlink>
      </w:r>
      <w:r>
        <w:rPr>
          <w:rFonts w:ascii="Courier New" w:hAnsi="Courier New"/>
          <w:sz w:val="2"/>
        </w:rPr>
      </w:r>
      <w:r>
        <w:br/>
      </w:r>
    </w:p>
    <w:p>
      <w:r>
        <w:rPr>
          <w:rFonts w:ascii="Arial" w:hAnsi="Arial"/>
          <w:sz w:val="40"/>
        </w:rPr>
        <w:t>He added: "I was really ignorant at the time.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zhēnshì</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222">
          <w:r>
            <w:rPr/>
            <w:t>那时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7">
          <w:r>
            <w:rPr/>
            <w:t>真是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To draw conclusions about a person, one should not listen to his words, but observe his actions</w:t>
        <w:b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t xml:space="preserve">          </w:t>
      </w:r>
      <w:r>
        <w:rPr>
          <w:rFonts w:ascii="Courier New" w:hAnsi="Courier New"/>
          <w:color w:val="000000"/>
          <w:sz w:val="20"/>
        </w:rPr>
        <w:t>Taoist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dìnglùn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r>
      <w:r>
        <w:rPr>
          <w:rFonts w:ascii="Courier New" w:hAnsi="Courier New"/>
          <w:color w:val="000000"/>
          <w:sz w:val="40"/>
        </w:rPr>
        <w:t>guān</w:t>
      </w:r>
      <w:r>
        <w:rPr>
          <w:rFonts w:ascii="Courier New" w:hAnsi="Courier New"/>
          <w:sz w:val="2"/>
        </w:rPr>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23">
          <w:r>
            <w:rPr/>
            <w:t>定论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4">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808">
          <w:r>
            <w:rPr/>
            <w:t>其</w:t>
          </w:r>
        </w:hyperlink>
      </w:r>
      <w:r>
        <w:rPr>
          <w:rFonts w:ascii="Courier New" w:hAnsi="Courier New"/>
          <w:sz w:val="2"/>
        </w:rPr>
      </w:r>
      <w:r>
        <w:rPr>
          <w:rFonts w:ascii="Courier New" w:hAnsi="Courier New"/>
          <w:sz w:val="2"/>
        </w:rPr>
      </w:r>
      <w:r>
        <w:rPr>
          <w:rFonts w:ascii="Courier New" w:hAnsi="Courier New"/>
          <w:color w:val="118AB2"/>
          <w:sz w:val="80"/>
        </w:rPr>
        <w:hyperlink r:id="rId1225">
          <w:r>
            <w:rPr/>
            <w:t>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24">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6">
          <w:r>
            <w:rPr/>
            <w:t>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808">
          <w:r>
            <w:rPr/>
            <w:t>其</w:t>
          </w:r>
        </w:hyperlink>
      </w:r>
      <w:r>
        <w:rPr>
          <w:rFonts w:ascii="Courier New" w:hAnsi="Courier New"/>
          <w:sz w:val="2"/>
        </w:rPr>
      </w:r>
      <w:r>
        <w:br/>
      </w:r>
    </w:p>
    <w:p>
      <w:r>
        <w:rPr>
          <w:rFonts w:ascii="Arial" w:hAnsi="Arial"/>
          <w:sz w:val="40"/>
        </w:rPr>
        <w:t>She's fragrant and delightful, and I shouldn't leave her alone! I don't understand the depth of her unwise lies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perfume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strongly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warms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r>
      <w:r>
        <w:rPr>
          <w:rFonts w:ascii="Courier New" w:hAnsi="Courier New"/>
          <w:color w:val="000000"/>
          <w:sz w:val="20"/>
        </w:rPr>
        <w:t>to throw</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intelligen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fēnfāng</w:t>
      </w:r>
      <w:r>
        <w:rPr>
          <w:rFonts w:ascii="Courier New" w:hAnsi="Courier New"/>
          <w:sz w:val="2"/>
        </w:rPr>
      </w:r>
      <w:r>
        <w:rPr>
          <w:rFonts w:ascii="Courier New" w:hAnsi="Courier New"/>
          <w:sz w:val="2"/>
        </w:rPr>
        <w:t xml:space="preserve">                           </w:t>
      </w:r>
      <w:r>
        <w:rPr>
          <w:rFonts w:ascii="Courier New" w:hAnsi="Courier New"/>
          <w:color w:val="000000"/>
          <w:sz w:val="40"/>
        </w:rPr>
        <w:t>fùyù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shǎngxīnyuèmù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27">
          <w:r>
            <w:rPr/>
            <w:t>芬芳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28">
          <w:r>
            <w:rPr/>
            <w:t>馥郁</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229">
          <w:r>
            <w:rPr/>
            <w:t>赏心悦目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4">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30">
          <w:r>
            <w:rPr/>
            <w:t>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273">
          <w:r>
            <w:rPr/>
            <w:t>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5">
          <w:r>
            <w:rPr/>
            <w:t>理解</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31">
          <w:r>
            <w:rPr/>
            <w:t>聪明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lie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full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huǎngyán</w:t>
      </w:r>
      <w:r>
        <w:rPr>
          <w:rFonts w:ascii="Courier New" w:hAnsi="Courier New"/>
          <w:sz w:val="2"/>
        </w:rPr>
      </w:r>
      <w:r>
        <w:rPr>
          <w:rFonts w:ascii="Courier New" w:hAnsi="Courier New"/>
          <w:sz w:val="2"/>
        </w:rPr>
        <w:t xml:space="preserve">       </w:t>
      </w:r>
      <w:r>
        <w:rPr>
          <w:rFonts w:ascii="Courier New" w:hAnsi="Courier New"/>
          <w:color w:val="000000"/>
          <w:sz w:val="40"/>
        </w:rPr>
        <w:t>bǎohán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232">
          <w:r>
            <w:rPr/>
            <w:t>谎言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33">
          <w:r>
            <w:rPr/>
            <w:t>饱含</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Flowers are contradictory things with many disadvantages, but also many advantages! At that time, I was too young to cherish her and love her."</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weak 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contradict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quēdiǎn</w:t>
      </w:r>
      <w:r>
        <w:rPr>
          <w:rFonts w:ascii="Courier New" w:hAnsi="Courier New"/>
          <w:sz w:val="2"/>
        </w:rPr>
      </w:r>
      <w:r>
        <w:rPr>
          <w:rFonts w:ascii="Courier New" w:hAnsi="Courier New"/>
          <w:sz w:val="2"/>
        </w:rPr>
        <w:t xml:space="preserve">       </w:t>
      </w:r>
      <w:r>
        <w:rPr>
          <w:rFonts w:ascii="Courier New" w:hAnsi="Courier New"/>
          <w:color w:val="000000"/>
          <w:sz w:val="40"/>
        </w:rPr>
        <w:t>bùshǎo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yōudiǎn</w:t>
      </w:r>
      <w:r>
        <w:rPr>
          <w:rFonts w:ascii="Courier New" w:hAnsi="Courier New"/>
          <w:sz w:val="2"/>
        </w:rP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máodùn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niánjì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qīng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dǒngdé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zhēnxī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34">
          <w:r>
            <w:rPr/>
            <w:t>缺点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11">
          <w:r>
            <w:rPr/>
            <w:t>不少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35">
          <w:r>
            <w:rPr/>
            <w:t>优点</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236">
          <w:r>
            <w:rPr/>
            <w:t>矛盾</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222">
          <w:r>
            <w:rPr/>
            <w:t>那时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118AB2"/>
          <w:sz w:val="80"/>
        </w:rPr>
        <w:hyperlink r:id="rId1237">
          <w:r>
            <w:rPr/>
            <w:t>年纪</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38">
          <w:r>
            <w:rPr/>
            <w:t>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6">
          <w:r>
            <w:rPr/>
            <w:t>懂得</w:t>
          </w:r>
        </w:hyperlink>
      </w:r>
      <w:r>
        <w:rPr>
          <w:rFonts w:ascii="Courier New" w:hAnsi="Courier New"/>
          <w:sz w:val="2"/>
        </w:rPr>
      </w:r>
      <w:r>
        <w:rPr>
          <w:rFonts w:ascii="Courier New" w:hAnsi="Courier New"/>
          <w:sz w:val="2"/>
        </w:rPr>
      </w:r>
      <w:r>
        <w:rPr>
          <w:rFonts w:ascii="Courier New" w:hAnsi="Courier New"/>
          <w:color w:val="DB3A34"/>
          <w:sz w:val="80"/>
        </w:rPr>
        <w:hyperlink r:id="rId1239">
          <w:r>
            <w:rPr/>
            <w:t>珍惜</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br/>
      </w:r>
    </w:p>
    <w:p>
      <w:r>
        <w:rPr>
          <w:rFonts w:ascii="Arial" w:hAnsi="Arial"/>
          <w:sz w:val="40"/>
        </w:rPr>
        <w:t>9 I guess he ran away while the migratory birds were migrating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migratory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migrate</w:t>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9</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chèn</w:t>
      </w:r>
      <w:r>
        <w:rPr>
          <w:rFonts w:ascii="Courier New" w:hAnsi="Courier New"/>
          <w:sz w:val="2"/>
        </w:rPr>
      </w:r>
      <w:r>
        <w:rPr>
          <w:rFonts w:ascii="Courier New" w:hAnsi="Courier New"/>
          <w:sz w:val="2"/>
        </w:rPr>
      </w:r>
      <w:r>
        <w:rPr>
          <w:rFonts w:ascii="Courier New" w:hAnsi="Courier New"/>
          <w:color w:val="000000"/>
          <w:sz w:val="40"/>
        </w:rPr>
        <w:t>hòuniǎo</w:t>
      </w:r>
      <w:r>
        <w:rPr>
          <w:rFonts w:ascii="Courier New" w:hAnsi="Courier New"/>
          <w:sz w:val="2"/>
        </w:rPr>
      </w:r>
      <w:r>
        <w:rPr>
          <w:rFonts w:ascii="Courier New" w:hAnsi="Courier New"/>
          <w:sz w:val="2"/>
        </w:rPr>
        <w:t xml:space="preserve">       </w:t>
      </w:r>
      <w:r>
        <w:rPr>
          <w:rFonts w:ascii="Courier New" w:hAnsi="Courier New"/>
          <w:color w:val="000000"/>
          <w:sz w:val="40"/>
        </w:rPr>
        <w:t>qiānxǐ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40">
          <w:r>
            <w:rPr/>
            <w:t>9</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241">
          <w:r>
            <w:rPr/>
            <w:t>估计</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42">
          <w:r>
            <w:rPr/>
            <w:t>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243">
          <w:r>
            <w:rPr/>
            <w:t>候鸟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44">
          <w:r>
            <w:rPr/>
            <w:t>迁徙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5">
          <w:r>
            <w:rPr/>
            <w:t>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45">
          <w:r>
            <w:rPr/>
            <w:t>出走</w:t>
          </w:r>
        </w:hyperlink>
      </w:r>
      <w:r>
        <w:rPr>
          <w:rFonts w:ascii="Courier New" w:hAnsi="Courier New"/>
          <w:sz w:val="2"/>
        </w:rPr>
      </w:r>
      <w:r>
        <w:br/>
      </w:r>
    </w:p>
    <w:p>
      <w:r>
        <w:rPr>
          <w:rFonts w:ascii="Arial" w:hAnsi="Arial"/>
          <w:sz w:val="40"/>
        </w:rPr>
        <w:t>On the morning of his departure, he carefully cleaned up his planet, carefully dredged the crater</w:t>
        <w:br/>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conscienti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arrange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chūzǒu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nàtiān</w:t>
      </w:r>
      <w:r>
        <w:rPr>
          <w:rFonts w:ascii="Courier New" w:hAnsi="Courier New"/>
          <w:sz w:val="2"/>
        </w:rPr>
        <w:t xml:space="preserve">      </w:t>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rènzhēn</w:t>
      </w:r>
      <w:r>
        <w:rPr>
          <w:rFonts w:ascii="Courier New" w:hAnsi="Courier New"/>
          <w:sz w:val="2"/>
        </w:rPr>
      </w:r>
      <w:r>
        <w:rPr>
          <w:rFonts w:ascii="Courier New" w:hAnsi="Courier New"/>
          <w:sz w:val="2"/>
        </w:rPr>
      </w:r>
      <w:r>
        <w:rPr>
          <w:rFonts w:ascii="Courier New" w:hAnsi="Courier New"/>
          <w:color w:val="000000"/>
          <w:sz w:val="40"/>
        </w:rPr>
        <w:t>shōushí</w:t>
      </w:r>
      <w:r>
        <w:rPr>
          <w:rFonts w:ascii="Courier New" w:hAnsi="Courier New"/>
          <w:sz w:val="2"/>
        </w:rPr>
      </w:r>
      <w:r>
        <w:rPr>
          <w:rFonts w:ascii="Courier New" w:hAnsi="Courier New"/>
          <w:sz w:val="2"/>
        </w:rPr>
      </w:r>
      <w:r>
        <w:rPr>
          <w:rFonts w:ascii="Courier New" w:hAnsi="Courier New"/>
          <w:color w:val="000000"/>
          <w:sz w:val="40"/>
        </w:rPr>
        <w:t>zhěnglǐ</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br/>
      </w:r>
      <w:r>
        <w:rPr>
          <w:rFonts w:ascii="Courier New" w:hAnsi="Courier New"/>
          <w:sz w:val="2"/>
        </w:rPr>
      </w:r>
      <w:r>
        <w:rPr>
          <w:rFonts w:ascii="Courier New" w:hAnsi="Courier New"/>
          <w:color w:val="DB3A34"/>
          <w:sz w:val="80"/>
        </w:rPr>
        <w:hyperlink r:id="rId1245">
          <w:r>
            <w:rPr/>
            <w:t>出走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246">
          <w:r>
            <w:rPr/>
            <w:t>那天</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02">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247">
          <w:r>
            <w:rPr/>
            <w:t>认真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48">
          <w:r>
            <w:rPr/>
            <w:t>收拾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49">
          <w:r>
            <w:rPr/>
            <w:t>整理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90">
          <w:r>
            <w:rPr/>
            <w:t>仔细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50">
          <w:r>
            <w:rPr/>
            <w:t>疏通</w:t>
          </w:r>
        </w:hyperlink>
      </w:r>
      <w:r>
        <w:rPr>
          <w:rFonts w:ascii="Courier New" w:hAnsi="Courier New"/>
          <w:sz w:val="2"/>
        </w:rPr>
        <w:t xml:space="preserve">   </w:t>
      </w:r>
      <w:r>
        <w:br/>
      </w:r>
    </w:p>
    <w:p>
      <w:r>
        <w:rPr>
          <w:rFonts w:ascii="Arial" w:hAnsi="Arial"/>
          <w:sz w:val="40"/>
        </w:rPr>
        <w:t>He has two active volcanoes and it's convenient to have a hot breakfast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warm up</w:t>
      </w:r>
      <w:r>
        <w:rPr>
          <w:rFonts w:ascii="Courier New" w:hAnsi="Courier New"/>
          <w:sz w:val="2"/>
        </w:rPr>
      </w:r>
      <w:r>
        <w:rPr>
          <w:rFonts w:ascii="Courier New" w:hAnsi="Courier New"/>
          <w:sz w:val="2"/>
        </w:rPr>
        <w:t xml:space="preserve">                      </w:t>
      </w:r>
      <w:r>
        <w:rPr>
          <w:rFonts w:ascii="Courier New" w:hAnsi="Courier New"/>
          <w:color w:val="000000"/>
          <w:sz w:val="20"/>
        </w:rPr>
        <w:t>breakfast</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convenient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huóhuǒshān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zǎofàn</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r>
      <w:r>
        <w:rPr>
          <w:rFonts w:ascii="Courier New" w:hAnsi="Courier New"/>
          <w:color w:val="000000"/>
          <w:sz w:val="40"/>
        </w:rPr>
        <w:t>fāngbiàn</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r>
      <w:r>
        <w:rPr>
          <w:rFonts w:ascii="Courier New" w:hAnsi="Courier New"/>
          <w:color w:val="118AB2"/>
          <w:sz w:val="80"/>
        </w:rPr>
        <w:hyperlink r:id="rId1252">
          <w:r>
            <w:rPr/>
            <w:t>活火山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253">
          <w:r>
            <w:rPr/>
            <w:t>热</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54">
          <w:r>
            <w:rPr/>
            <w:t>早饭</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55">
          <w:r>
            <w:rPr/>
            <w:t>方便</w:t>
          </w:r>
        </w:hyperlink>
      </w:r>
      <w:r>
        <w:rPr>
          <w:rFonts w:ascii="Courier New" w:hAnsi="Courier New"/>
          <w:sz w:val="2"/>
        </w:rPr>
        <w:t xml:space="preserve">             </w:t>
      </w:r>
      <w:r>
        <w:br/>
      </w:r>
    </w:p>
    <w:p>
      <w:r>
        <w:rPr>
          <w:rFonts w:ascii="Arial" w:hAnsi="Arial"/>
          <w:sz w:val="40"/>
        </w:rPr>
        <w:t>He also has an extinct volcano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8">
          <w:r>
            <w:rPr/>
            <w:t>还有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br/>
      </w:r>
    </w:p>
    <w:p>
      <w:r>
        <w:rPr>
          <w:rFonts w:ascii="Arial" w:hAnsi="Arial"/>
          <w:sz w:val="40"/>
        </w:rPr>
        <w:t>But as he said: "It's hard to say what will happen in the future!" Who knows if the extinct volcano will become active? So he also dredges the extinct volcano.</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hěnnánshuō</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62">
          <w:r>
            <w:rPr/>
            <w:t>如</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256">
          <w:r>
            <w:rPr/>
            <w:t>日</w:t>
          </w:r>
        </w:hyperlink>
      </w:r>
      <w:r>
        <w:rPr>
          <w:rFonts w:ascii="Courier New" w:hAnsi="Courier New"/>
          <w:sz w:val="2"/>
        </w:rPr>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DB3A34"/>
          <w:sz w:val="80"/>
        </w:rPr>
        <w:hyperlink r:id="rId1257">
          <w:r>
            <w:rPr/>
            <w:t>很难说</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118AB2"/>
          <w:sz w:val="80"/>
        </w:rPr>
        <w:hyperlink r:id="rId1259">
          <w:r>
            <w:rPr/>
            <w:t>死火山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60">
          <w:r>
            <w:rPr/>
            <w:t>变</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25">
          <w:r>
            <w:rPr/>
            <w:t>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661">
          <w:r>
            <w:rPr/>
            <w:t>所以</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b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50">
          <w:r>
            <w:rPr/>
            <w:t>疏通</w:t>
          </w:r>
        </w:hyperlink>
      </w:r>
      <w:r>
        <w:rPr>
          <w:rFonts w:ascii="Courier New" w:hAnsi="Courier New"/>
          <w:sz w:val="2"/>
        </w:rPr>
        <w:t xml:space="preserve">   </w:t>
      </w:r>
      <w:r>
        <w:br/>
      </w:r>
    </w:p>
    <w:p>
      <w:r>
        <w:rPr>
          <w:rFonts w:ascii="Arial" w:hAnsi="Arial"/>
          <w:sz w:val="40"/>
        </w:rPr>
        <w:t>After dredging, the flames in the volcano burn slowly, and the volcano will not erupt</w:t>
        <w:br/>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blaze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slowly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ignite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r>
      <w:r>
        <w:rPr>
          <w:rFonts w:ascii="Courier New" w:hAnsi="Courier New"/>
          <w:color w:val="000000"/>
          <w:sz w:val="40"/>
        </w:rPr>
        <w:t>jīngguò</w:t>
      </w:r>
      <w:r>
        <w:rPr>
          <w:rFonts w:ascii="Courier New" w:hAnsi="Courier New"/>
          <w:sz w:val="2"/>
        </w:rPr>
      </w:r>
      <w:r>
        <w:rPr>
          <w:rFonts w:ascii="Courier New" w:hAnsi="Courier New"/>
          <w:sz w:val="2"/>
        </w:rPr>
      </w:r>
      <w:r>
        <w:rPr>
          <w:rFonts w:ascii="Courier New" w:hAnsi="Courier New"/>
          <w:color w:val="000000"/>
          <w:sz w:val="40"/>
        </w:rPr>
        <w:t>shūtōng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huǒyàn</w:t>
      </w:r>
      <w:r>
        <w:rPr>
          <w:rFonts w:ascii="Courier New" w:hAnsi="Courier New"/>
          <w:sz w:val="2"/>
        </w:rPr>
        <w:t xml:space="preserve">      </w:t>
      </w:r>
      <w:r>
        <w:rPr>
          <w:rFonts w:ascii="Courier New" w:hAnsi="Courier New"/>
          <w:sz w:val="2"/>
        </w:rPr>
      </w:r>
      <w:r>
        <w:rPr>
          <w:rFonts w:ascii="Courier New" w:hAnsi="Courier New"/>
          <w:color w:val="000000"/>
          <w:sz w:val="40"/>
        </w:rPr>
        <w:t>huǎnhuǎn</w:t>
      </w:r>
      <w:r>
        <w:rPr>
          <w:rFonts w:ascii="Courier New" w:hAnsi="Courier New"/>
          <w:sz w:val="2"/>
        </w:rPr>
      </w:r>
      <w:r>
        <w:rPr>
          <w:rFonts w:ascii="Courier New" w:hAnsi="Courier New"/>
          <w:sz w:val="2"/>
        </w:rPr>
      </w:r>
      <w:r>
        <w:rPr>
          <w:rFonts w:ascii="Courier New" w:hAnsi="Courier New"/>
          <w:color w:val="000000"/>
          <w:sz w:val="40"/>
        </w:rPr>
        <w:t>ránshāo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261">
          <w:r>
            <w:rPr/>
            <w:t>经过</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50">
          <w:r>
            <w:rPr/>
            <w:t>疏通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262">
          <w:r>
            <w:rPr/>
            <w:t>火</w:t>
          </w:r>
        </w:hyperlink>
      </w:r>
      <w:r>
        <w:rPr>
          <w:rFonts w:ascii="Courier New" w:hAnsi="Courier New"/>
          <w:sz w:val="2"/>
        </w:rPr>
      </w:r>
      <w:r>
        <w:rPr>
          <w:rFonts w:ascii="Courier New" w:hAnsi="Courier New"/>
          <w:sz w:val="2"/>
        </w:rPr>
      </w:r>
      <w:r>
        <w:rPr>
          <w:rFonts w:ascii="Courier New" w:hAnsi="Courier New"/>
          <w:color w:val="000000"/>
          <w:sz w:val="80"/>
        </w:rPr>
        <w:hyperlink r:id="rId1263">
          <w:r>
            <w:rPr/>
            <w:t>山里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64">
          <w:r>
            <w:rPr/>
            <w:t>火焰</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65">
          <w:r>
            <w:rPr/>
            <w:t>缓缓</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66">
          <w:r>
            <w:rPr/>
            <w:t>燃烧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br w:type="page"/>
      </w:r>
    </w:p>
    <w:p>
      <w:r>
        <w:rPr>
          <w:rFonts w:ascii="Arial" w:hAnsi="Arial"/>
          <w:sz w:val="40"/>
        </w:rPr>
        <w:t>Volcanic eruptions are the same as furnace fires</w:t>
        <w:br/>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erupt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the fire</w:t>
      </w:r>
      <w:r>
        <w:rPr>
          <w:rFonts w:ascii="Courier New" w:hAnsi="Courier New"/>
          <w:sz w:val="2"/>
        </w:rPr>
        <w:t xml:space="preserve">                          </w:t>
      </w:r>
      <w:r>
        <w:br/>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pēnfā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lúhuǒ</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68">
          <w:r>
            <w:rPr/>
            <w:t>喷发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69">
          <w:r>
            <w:rPr/>
            <w:t>道理</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70">
          <w:r>
            <w:rPr/>
            <w:t>炉火</w:t>
          </w:r>
        </w:hyperlink>
      </w:r>
      <w:r>
        <w:rPr>
          <w:rFonts w:ascii="Courier New" w:hAnsi="Courier New"/>
          <w:sz w:val="2"/>
        </w:rPr>
      </w:r>
      <w:r>
        <w:br/>
      </w:r>
    </w:p>
    <w:p>
      <w:r>
        <w:rPr>
          <w:rFonts w:ascii="Arial" w:hAnsi="Arial"/>
          <w:sz w:val="40"/>
        </w:rPr>
        <w:t>We are too small to have the ability to unclog volcanoes, that's why volcanoes cause us a lot of trouble</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capability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miǎoxiǎo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nénglì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suǒyǐ</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zàochéng</w:t>
      </w:r>
      <w:r>
        <w:rPr>
          <w:rFonts w:ascii="Courier New" w:hAnsi="Courier New"/>
          <w:sz w:val="2"/>
        </w:rPr>
      </w:r>
      <w:r>
        <w:rPr>
          <w:rFonts w:ascii="Courier New" w:hAnsi="Courier New"/>
          <w:sz w:val="2"/>
        </w:rPr>
        <w:t xml:space="preserve">       </w:t>
      </w:r>
      <w:r>
        <w:rPr>
          <w:rFonts w:ascii="Courier New" w:hAnsi="Courier New"/>
          <w:color w:val="000000"/>
          <w:sz w:val="40"/>
        </w:rPr>
        <w:t>hěnduō</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71">
          <w:r>
            <w:rPr/>
            <w:t>渺小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50">
          <w:r>
            <w:rPr/>
            <w:t>疏通</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72">
          <w:r>
            <w:rPr/>
            <w:t>能力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61">
          <w:r>
            <w:rPr/>
            <w:t>所以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73">
          <w:r>
            <w:rPr/>
            <w:t>造成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74">
          <w:r>
            <w:rPr/>
            <w:t>很多</w:t>
          </w:r>
        </w:hyperlink>
      </w:r>
      <w:r>
        <w:rPr>
          <w:rFonts w:ascii="Courier New" w:hAnsi="Courier New"/>
          <w:sz w:val="2"/>
        </w:rPr>
      </w:r>
      <w:r>
        <w:br/>
      </w:r>
    </w:p>
    <w:p>
      <w:r>
        <w:rPr>
          <w:rFonts w:ascii="Arial" w:hAnsi="Arial"/>
          <w:sz w:val="40"/>
        </w:rPr>
        <w:t>The little prince sullenly uprooted the last few baobab saplings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final</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báchú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275">
          <w:r>
            <w:rPr/>
            <w:t>闷</w:t>
          </w:r>
        </w:hyperlink>
      </w:r>
      <w:r>
        <w:rPr>
          <w:rFonts w:ascii="Courier New" w:hAnsi="Courier New"/>
          <w:sz w:val="2"/>
        </w:rPr>
      </w:r>
      <w:r>
        <w:rPr>
          <w:rFonts w:ascii="Courier New" w:hAnsi="Courier New"/>
          <w:sz w:val="2"/>
        </w:rPr>
      </w:r>
      <w:r>
        <w:rPr>
          <w:rFonts w:ascii="Courier New" w:hAnsi="Courier New"/>
          <w:color w:val="06D6A0"/>
          <w:sz w:val="80"/>
        </w:rPr>
        <w:hyperlink r:id="rId1275">
          <w:r>
            <w:rPr/>
            <w:t>闷</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833">
          <w:r>
            <w:rPr/>
            <w:t>拔除</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76">
          <w:r>
            <w:rPr/>
            <w:t>最后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758">
          <w:r>
            <w:rPr/>
            <w:t>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br/>
      </w:r>
    </w:p>
    <w:p>
      <w:r>
        <w:rPr>
          <w:rFonts w:ascii="Arial" w:hAnsi="Arial"/>
          <w:sz w:val="40"/>
        </w:rPr>
        <w:t>He knew he would never come back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r>
      <w:r>
        <w:rPr>
          <w:rFonts w:ascii="Courier New" w:hAnsi="Courier New"/>
          <w:color w:val="DB3A34"/>
          <w:sz w:val="80"/>
        </w:rPr>
        <w:hyperlink r:id="rId1277">
          <w:r>
            <w:rPr/>
            <w:t>回来</w:t>
          </w:r>
        </w:hyperlink>
      </w:r>
      <w:r>
        <w:rPr>
          <w:rFonts w:ascii="Courier New" w:hAnsi="Courier New"/>
          <w:sz w:val="2"/>
        </w:rPr>
      </w:r>
      <w:r>
        <w:br/>
      </w:r>
    </w:p>
    <w:p>
      <w:r>
        <w:rPr>
          <w:rFonts w:ascii="Arial" w:hAnsi="Arial"/>
          <w:sz w:val="40"/>
        </w:rPr>
        <w:t>That morning he thought all the housework was kind</w:t>
        <w:br/>
      </w:r>
      <w:r>
        <w:rPr>
          <w:rFonts w:ascii="Courier New" w:hAnsi="Courier New"/>
          <w:sz w:val="2"/>
        </w:rPr>
        <w:t xml:space="preserve">                           </w:t>
      </w:r>
      <w:r>
        <w:rPr>
          <w:rFonts w:ascii="Courier New" w:hAnsi="Courier New"/>
          <w:color w:val="000000"/>
          <w:sz w:val="20"/>
        </w:rPr>
        <w:t>that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household</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amiable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nàtiān</w:t>
      </w:r>
      <w:r>
        <w:rPr>
          <w:rFonts w:ascii="Courier New" w:hAnsi="Courier New"/>
          <w:sz w:val="2"/>
        </w:rPr>
        <w:t xml:space="preserve">      </w:t>
      </w:r>
      <w:r>
        <w:rPr>
          <w:rFonts w:ascii="Courier New" w:hAnsi="Courier New"/>
          <w:sz w:val="2"/>
        </w:rPr>
      </w:r>
      <w:r>
        <w:rPr>
          <w:rFonts w:ascii="Courier New" w:hAnsi="Courier New"/>
          <w:color w:val="000000"/>
          <w:sz w:val="40"/>
        </w:rPr>
        <w:t>zǎochén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qīnqiē</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46">
          <w:r>
            <w:rPr/>
            <w:t>那天</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02">
          <w:r>
            <w:rPr/>
            <w:t>早晨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279">
          <w:r>
            <w:rPr/>
            <w:t>家务</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25">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9">
          <w:r>
            <w:rPr/>
            <w:t>起来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11">
          <w:r>
            <w:rPr/>
            <w:t>亲切</w:t>
          </w:r>
        </w:hyperlink>
      </w:r>
      <w:r>
        <w:rPr>
          <w:rFonts w:ascii="Courier New" w:hAnsi="Courier New"/>
          <w:sz w:val="2"/>
        </w:rPr>
      </w:r>
      <w:r>
        <w:br/>
      </w:r>
    </w:p>
    <w:p>
      <w:r>
        <w:rPr>
          <w:rFonts w:ascii="Arial" w:hAnsi="Arial"/>
          <w:sz w:val="40"/>
        </w:rPr>
        <w:t>Watering the flowers for the last time, ready to cover her, he thought he wanted to cry</w:t>
        <w:br/>
      </w:r>
      <w:r>
        <w:rPr>
          <w:rFonts w:ascii="Courier New" w:hAnsi="Courier New"/>
          <w:sz w:val="2"/>
        </w:rPr>
        <w:t xml:space="preserve">                                          </w:t>
      </w:r>
      <w:r>
        <w:rPr>
          <w:rFonts w:ascii="Courier New" w:hAnsi="Courier New"/>
          <w:color w:val="000000"/>
          <w:sz w:val="20"/>
        </w:rPr>
        <w:t>final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preparatio</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unexpected</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zùihòu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r>
      <w:r>
        <w:rPr>
          <w:rFonts w:ascii="Courier New" w:hAnsi="Courier New"/>
          <w:color w:val="000000"/>
          <w:sz w:val="40"/>
        </w:rPr>
        <w:t>jiāoshǔi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zhǔnbèi</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br/>
      </w:r>
      <w:r>
        <w:rPr>
          <w:rFonts w:ascii="Courier New" w:hAnsi="Courier New"/>
          <w:sz w:val="2"/>
        </w:rPr>
      </w:r>
      <w:r>
        <w:rPr>
          <w:rFonts w:ascii="Courier New" w:hAnsi="Courier New"/>
          <w:color w:val="000000"/>
          <w:sz w:val="80"/>
        </w:rPr>
        <w:hyperlink r:id="rId1276">
          <w:r>
            <w:rPr/>
            <w:t>最后</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0">
          <w:r>
            <w:rPr/>
            <w:t>浇水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1">
          <w:r>
            <w:rPr/>
            <w:t>准备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1282">
          <w:r>
            <w:rPr/>
            <w:t>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84">
          <w:r>
            <w:rPr/>
            <w:t>罩子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38">
          <w:r>
            <w:rPr/>
            <w:t>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br/>
      </w:r>
    </w:p>
    <w:p>
      <w:r>
        <w:rPr>
          <w:rFonts w:ascii="Arial" w:hAnsi="Arial"/>
          <w:sz w:val="40"/>
        </w:rPr>
        <w:t>He said to the flower: "Farewell"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she is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br/>
      </w:r>
    </w:p>
    <w:p>
      <w:r>
        <w:rPr>
          <w:rFonts w:ascii="Arial" w:hAnsi="Arial"/>
          <w:sz w:val="40"/>
        </w:rPr>
        <w:t>"do not"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he said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br/>
      </w:r>
    </w:p>
    <w:p>
      <w:r>
        <w:rPr>
          <w:rFonts w:ascii="Arial" w:hAnsi="Arial"/>
          <w:sz w:val="40"/>
        </w:rPr>
        <w:t>The flower coughs, not because of the cold</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késòu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DB3A34"/>
          <w:sz w:val="80"/>
        </w:rPr>
        <w:hyperlink r:id="rId1194">
          <w:r>
            <w:rPr/>
            <w:t>咳嗽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She finally said to him: "I used to be a fool, please forgive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foolish</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yǐqián</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shǎ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4">
          <w:r>
            <w:rPr/>
            <w:t>终于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283">
          <w:r>
            <w:rPr/>
            <w:t>以前</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84">
          <w:r>
            <w:rPr/>
            <w:t>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p>
    <w:p>
      <w:r>
        <w:rPr>
          <w:rFonts w:ascii="Arial" w:hAnsi="Arial"/>
          <w:sz w:val="40"/>
        </w:rPr>
        <w:t>Enjoy life well, may you be happy"</w:t>
        <w:b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enjoy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hǎohǎo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xiǎngshòu</w:t>
      </w:r>
      <w:r>
        <w:rPr>
          <w:rFonts w:ascii="Courier New" w:hAnsi="Courier New"/>
          <w:sz w:val="2"/>
        </w:rPr>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285">
          <w:r>
            <w:rPr/>
            <w:t>好好</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享受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70">
          <w:r>
            <w:rPr/>
            <w:t>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059">
          <w:r>
            <w:rPr/>
            <w:t>幸福</w:t>
          </w:r>
        </w:hyperlink>
      </w:r>
      <w:r>
        <w:rPr>
          <w:rFonts w:ascii="Courier New" w:hAnsi="Courier New"/>
          <w:sz w:val="2"/>
        </w:rPr>
      </w:r>
      <w:r>
        <w:br/>
      </w:r>
    </w:p>
    <w:p>
      <w:r>
        <w:rPr>
          <w:rFonts w:ascii="Arial" w:hAnsi="Arial"/>
          <w:sz w:val="40"/>
        </w:rPr>
        <w:t>She didn't mean to blame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zébèi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13">
          <w:r>
            <w:rPr/>
            <w:t>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1287">
          <w:r>
            <w:rPr/>
            <w:t>责备</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He was surprised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br/>
      </w:r>
    </w:p>
    <w:p>
      <w:r>
        <w:rPr>
          <w:rFonts w:ascii="Arial" w:hAnsi="Arial"/>
          <w:sz w:val="40"/>
        </w:rPr>
        <w:t>He stood there bewildered, holding up the hood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lift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bùzhīsuǒcuò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gāojǔ</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288">
          <w:r>
            <w:rPr/>
            <w:t>不知所措</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9">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290">
          <w:r>
            <w:rPr/>
            <w:t>高举</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br/>
      </w:r>
    </w:p>
    <w:p>
      <w:r>
        <w:rPr>
          <w:rFonts w:ascii="Arial" w:hAnsi="Arial"/>
          <w:sz w:val="40"/>
        </w:rPr>
        <w:t>He doesn't understand her deep feelings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affectiona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màimài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5">
          <w:r>
            <w:rPr/>
            <w:t>理解</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291">
          <w:r>
            <w:rPr/>
            <w:t>脉脉</w:t>
          </w:r>
        </w:hyperlink>
      </w:r>
      <w:r>
        <w:rPr>
          <w:rFonts w:ascii="Courier New" w:hAnsi="Courier New"/>
          <w:sz w:val="2"/>
        </w:rPr>
      </w:r>
      <w:r>
        <w:br/>
      </w:r>
    </w:p>
    <w:p>
      <w:r>
        <w:rPr>
          <w:rFonts w:ascii="Arial" w:hAnsi="Arial"/>
          <w:sz w:val="40"/>
        </w:rPr>
        <w:t>"Yes, I love you," Hua'er said to him, "it's my fault that you didn't notice my love for you at all.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sense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chájué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772">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292">
          <w:r>
            <w:rPr/>
            <w:t>丝毫</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93">
          <w:r>
            <w:rPr/>
            <w:t>察觉</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It's useless now</w:t>
        <w:br/>
      </w:r>
      <w:r>
        <w:rPr>
          <w:rFonts w:ascii="Courier New" w:hAnsi="Courier New"/>
          <w:sz w:val="2"/>
        </w:rPr>
        <w:t xml:space="preserve">                           </w:t>
      </w:r>
      <w:r>
        <w:rPr>
          <w:rFonts w:ascii="Courier New" w:hAnsi="Courier New"/>
          <w:color w:val="000000"/>
          <w:sz w:val="20"/>
        </w:rPr>
        <w:t>nowadays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useless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rújīn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méiyòng</w:t>
      </w:r>
      <w:r>
        <w:rPr>
          <w:rFonts w:ascii="Courier New" w:hAnsi="Courier New"/>
          <w:sz w:val="2"/>
        </w:rPr>
      </w:r>
      <w:r>
        <w:br/>
      </w:r>
      <w:r>
        <w:rPr>
          <w:rFonts w:ascii="Courier New" w:hAnsi="Courier New"/>
          <w:sz w:val="2"/>
        </w:rPr>
      </w:r>
      <w:r>
        <w:rPr>
          <w:rFonts w:ascii="Courier New" w:hAnsi="Courier New"/>
          <w:color w:val="000000"/>
          <w:sz w:val="80"/>
        </w:rPr>
        <w:hyperlink r:id="rId1294">
          <w:r>
            <w:rPr/>
            <w:t>如今</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5">
          <w:r>
            <w:rPr/>
            <w:t>没用</w:t>
          </w:r>
        </w:hyperlink>
      </w:r>
      <w:r>
        <w:rPr>
          <w:rFonts w:ascii="Courier New" w:hAnsi="Courier New"/>
          <w:sz w:val="2"/>
        </w:rPr>
        <w:t xml:space="preserve">   </w:t>
      </w:r>
      <w:r>
        <w:br/>
      </w:r>
    </w:p>
    <w:p>
      <w:r>
        <w:rPr>
          <w:rFonts w:ascii="Arial" w:hAnsi="Arial"/>
          <w:sz w:val="40"/>
        </w:rPr>
        <w:t>you are as stupid as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br/>
      </w:r>
    </w:p>
    <w:p>
      <w:r>
        <w:rPr>
          <w:rFonts w:ascii="Arial" w:hAnsi="Arial"/>
          <w:sz w:val="40"/>
        </w:rPr>
        <w:t>Enjoy life, and may you be happy... you put that cover aside, I don't need it"</w:t>
        <w:b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enjoy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of</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hǎohǎo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xiǎngshòu</w:t>
      </w:r>
      <w:r>
        <w:rPr>
          <w:rFonts w:ascii="Courier New" w:hAnsi="Courier New"/>
          <w:sz w:val="2"/>
        </w:rPr>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zhàozǐ</w:t>
      </w:r>
      <w:r>
        <w:rPr>
          <w:rFonts w:ascii="Courier New" w:hAnsi="Courier New"/>
          <w:sz w:val="2"/>
        </w:rPr>
        <w:t xml:space="preserve">      </w:t>
      </w:r>
      <w:r>
        <w:rPr>
          <w:rFonts w:ascii="Courier New" w:hAnsi="Courier New"/>
          <w:sz w:val="2"/>
        </w:rPr>
      </w:r>
      <w:r>
        <w:rPr>
          <w:rFonts w:ascii="Courier New" w:hAnsi="Courier New"/>
          <w:color w:val="000000"/>
          <w:sz w:val="40"/>
        </w:rPr>
        <w:t>fàng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285">
          <w:r>
            <w:rPr/>
            <w:t>好好</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享受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70">
          <w:r>
            <w:rPr/>
            <w:t>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059">
          <w:r>
            <w:rPr/>
            <w:t>幸福</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1184">
          <w:r>
            <w:rPr/>
            <w:t>罩子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96">
          <w:r>
            <w:rPr/>
            <w:t>放</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97">
          <w:r>
            <w:rPr/>
            <w:t>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p>
    <w:p>
      <w:r>
        <w:rPr>
          <w:rFonts w:ascii="Arial" w:hAnsi="Arial"/>
          <w:sz w:val="40"/>
        </w:rPr>
        <w:t>"But the wind..." "I'm not so weak...the fresh night wind is good for my health, I'm just a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 weak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fresh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health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bìngfēirúcǐ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ruòbùjìnfēng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qīngxīn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jiànkāng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298">
          <w:r>
            <w:rPr/>
            <w:t>并非如此</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989">
          <w:r>
            <w:rPr/>
            <w:t>弱不禁风</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299">
          <w:r>
            <w:rPr/>
            <w:t>清新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00">
          <w:r>
            <w:rPr/>
            <w:t>夜风</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01">
          <w:r>
            <w:rPr/>
            <w:t>健康</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benefit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302">
          <w:r>
            <w:rPr/>
            <w:t>好处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1303">
          <w:r>
            <w:rPr/>
            <w:t>嘛</w:t>
          </w:r>
        </w:hyperlink>
      </w:r>
      <w:r>
        <w:rPr>
          <w:rFonts w:ascii="Courier New" w:hAnsi="Courier New"/>
          <w:sz w:val="2"/>
        </w:rPr>
      </w:r>
      <w:r>
        <w:br/>
      </w:r>
    </w:p>
    <w:p>
      <w:r>
        <w:rPr>
          <w:rFonts w:ascii="Arial" w:hAnsi="Arial"/>
          <w:sz w:val="40"/>
        </w:rPr>
        <w:t>"But animals..." "If I want to meet butterflies, I have to be able to withstand two or three caterpillars.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butterfly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húdié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chéngshòu</w:t>
      </w:r>
      <w:r>
        <w:rPr>
          <w:rFonts w:ascii="Courier New" w:hAnsi="Courier New"/>
          <w:sz w:val="2"/>
        </w:rPr>
      </w:r>
      <w:r>
        <w:rPr>
          <w:rFonts w:ascii="Courier New" w:hAnsi="Courier New"/>
          <w:sz w:val="2"/>
        </w:rPr>
      </w:r>
      <w:r>
        <w:rPr>
          <w:rFonts w:ascii="Courier New" w:hAnsi="Courier New"/>
          <w:color w:val="000000"/>
          <w:sz w:val="40"/>
        </w:rPr>
        <w:t>liǎngsān</w:t>
      </w:r>
      <w:r>
        <w:rPr>
          <w:rFonts w:ascii="Courier New" w:hAnsi="Courier New"/>
          <w:sz w:val="2"/>
        </w:rPr>
      </w:r>
      <w:r>
        <w:rPr>
          <w:rFonts w:ascii="Courier New" w:hAnsi="Courier New"/>
          <w:sz w:val="2"/>
        </w:rPr>
      </w:r>
      <w:r>
        <w:rPr>
          <w:rFonts w:ascii="Courier New" w:hAnsi="Courier New"/>
          <w:color w:val="000000"/>
          <w:sz w:val="40"/>
        </w:rPr>
        <w:t>tiáo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304">
          <w:r>
            <w:rPr/>
            <w:t>动物</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r>
      <w:r>
        <w:rPr>
          <w:rFonts w:ascii="Courier New" w:hAnsi="Courier New"/>
          <w:color w:val="118AB2"/>
          <w:sz w:val="80"/>
        </w:rPr>
        <w:hyperlink r:id="rId636">
          <w:r>
            <w:rPr/>
            <w:t>蝴蝶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56">
          <w:r>
            <w:rPr/>
            <w:t>必须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5">
          <w:r>
            <w:rPr/>
            <w:t>承受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95">
          <w:r>
            <w:rPr/>
            <w:t>两三</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br/>
      </w:r>
    </w:p>
    <w:p>
      <w:r>
        <w:rPr>
          <w:rFonts w:ascii="Arial" w:hAnsi="Arial"/>
          <w:sz w:val="40"/>
        </w:rPr>
        <w:t>It seems like a beautiful thing</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beautiful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F77F00"/>
          <w:sz w:val="80"/>
        </w:rPr>
        <w:hyperlink r:id="rId684">
          <w:r>
            <w:rPr/>
            <w:t>似乎</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8">
          <w:r>
            <w:rPr/>
            <w:t>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Otherwise, who will visit me? How about you, leaving me soon</w:t>
        <w:br/>
      </w:r>
      <w:r>
        <w:rPr>
          <w:rFonts w:ascii="Courier New" w:hAnsi="Courier New"/>
          <w:sz w:val="2"/>
        </w:rPr>
        <w:t xml:space="preserve">                      </w:t>
      </w:r>
      <w:r>
        <w:rPr>
          <w:rFonts w:ascii="Courier New" w:hAnsi="Courier New"/>
          <w:color w:val="000000"/>
          <w:sz w:val="20"/>
        </w:rPr>
        <w:t>otherwise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r>
      <w:r>
        <w:rPr>
          <w:rFonts w:ascii="Courier New" w:hAnsi="Courier New"/>
          <w:color w:val="000000"/>
          <w:sz w:val="20"/>
        </w:rPr>
        <w:t>to leave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kànwàng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06">
          <w:r>
            <w:rPr/>
            <w:t>要不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7">
          <w:r>
            <w:rPr/>
            <w:t>看望</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08">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27">
          <w:r>
            <w:rPr/>
            <w:t>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br/>
      </w:r>
    </w:p>
    <w:p>
      <w:r>
        <w:rPr>
          <w:rFonts w:ascii="Arial" w:hAnsi="Arial"/>
          <w:sz w:val="40"/>
        </w:rPr>
        <w:t>I'm not afraid of big animals, I have claws"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fear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(animal's)</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zhuǎzǐ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79">
          <w:r>
            <w:rPr/>
            <w:t>畏惧</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04">
          <w:r>
            <w:rPr/>
            <w:t>动物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174">
          <w:r>
            <w:rPr/>
            <w:t>爪子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p>
    <w:p>
      <w:r>
        <w:rPr>
          <w:rFonts w:ascii="Arial" w:hAnsi="Arial"/>
          <w:sz w:val="40"/>
        </w:rPr>
        <w:t>She innocently stretches out her four thorns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stretch</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tiānzhēn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09">
          <w:r>
            <w:rPr/>
            <w:t>天真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84">
          <w:r>
            <w:rPr/>
            <w:t>伸</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172">
          <w:r>
            <w:rPr/>
            <w:t>四</w:t>
          </w:r>
        </w:hyperlink>
      </w:r>
      <w:r>
        <w:rPr>
          <w:rFonts w:ascii="Courier New" w:hAnsi="Courier New"/>
          <w:sz w:val="2"/>
        </w:rPr>
      </w:r>
      <w:r>
        <w:rPr>
          <w:rFonts w:ascii="Courier New" w:hAnsi="Courier New"/>
          <w:sz w:val="2"/>
        </w:rPr>
      </w:r>
      <w:r>
        <w:rPr>
          <w:rFonts w:ascii="Courier New" w:hAnsi="Courier New"/>
          <w:color w:val="003049"/>
          <w:sz w:val="80"/>
        </w:rPr>
        <w:hyperlink r:id="rId531">
          <w:r>
            <w:rPr/>
            <w:t>根</w:t>
          </w:r>
        </w:hyperlink>
      </w:r>
      <w:r>
        <w:rPr>
          <w:rFonts w:ascii="Courier New" w:hAnsi="Courier New"/>
          <w:sz w:val="2"/>
        </w:rPr>
      </w:r>
      <w:r>
        <w:br w:type="page"/>
      </w:r>
    </w:p>
    <w:p>
      <w:r>
        <w:rPr>
          <w:rFonts w:ascii="Arial" w:hAnsi="Arial"/>
          <w:sz w:val="40"/>
        </w:rPr>
        <w:t>Then he said: "Don't mother-in-law, mother-in-law, it's dawdling, and people are confused</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effeminate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grindstone</w:t>
      </w:r>
      <w:r>
        <w:rPr>
          <w:rFonts w:ascii="Courier New" w:hAnsi="Courier New"/>
          <w:sz w:val="2"/>
        </w:rPr>
      </w:r>
      <w:r>
        <w:rPr>
          <w:rFonts w:ascii="Courier New" w:hAnsi="Courier New"/>
          <w:sz w:val="2"/>
        </w:rPr>
        <w:t xml:space="preserve">                                     </w:t>
      </w:r>
      <w:r>
        <w:rPr>
          <w:rFonts w:ascii="Courier New" w:hAnsi="Courier New"/>
          <w:color w:val="000000"/>
          <w:sz w:val="20"/>
        </w:rPr>
        <w:t>to rub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noisy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pópómāmā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mócèng</w:t>
      </w:r>
      <w:r>
        <w:rPr>
          <w:rFonts w:ascii="Courier New" w:hAnsi="Courier New"/>
          <w:sz w:val="2"/>
        </w:rPr>
        <w:t xml:space="preserve">      </w:t>
      </w:r>
      <w:r>
        <w:rPr>
          <w:rFonts w:ascii="Courier New" w:hAnsi="Courier New"/>
          <w:sz w:val="2"/>
        </w:rPr>
      </w:r>
      <w:r>
        <w:rPr>
          <w:rFonts w:ascii="Courier New" w:hAnsi="Courier New"/>
          <w:color w:val="000000"/>
          <w:sz w:val="40"/>
        </w:rPr>
        <w:t>cèng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dérénxīn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310">
          <w:r>
            <w:rPr/>
            <w:t>婆婆妈妈</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11">
          <w:r>
            <w:rPr/>
            <w:t>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2">
          <w:r>
            <w:rPr/>
            <w:t>磨蹭</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13">
          <w:r>
            <w:rPr/>
            <w:t>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79">
          <w:r>
            <w:rPr/>
            <w:t>闹</w:t>
          </w:r>
        </w:hyperlink>
      </w:r>
      <w:r>
        <w:rPr>
          <w:rFonts w:ascii="Courier New" w:hAnsi="Courier New"/>
          <w:sz w:val="2"/>
        </w:rPr>
      </w:r>
      <w:r>
        <w:rPr>
          <w:rFonts w:ascii="Courier New" w:hAnsi="Courier New"/>
          <w:sz w:val="2"/>
        </w:rPr>
      </w:r>
      <w:r>
        <w:rPr>
          <w:rFonts w:ascii="Courier New" w:hAnsi="Courier New"/>
          <w:color w:val="06D6A0"/>
          <w:sz w:val="80"/>
        </w:rPr>
        <w:hyperlink r:id="rId1314">
          <w:r>
            <w:rPr/>
            <w:t>得人心</w:t>
          </w:r>
        </w:hyperlink>
      </w:r>
      <w:r>
        <w:rPr>
          <w:rFonts w:ascii="Courier New" w:hAnsi="Courier New"/>
          <w:sz w:val="2"/>
        </w:rPr>
      </w:r>
      <w:r>
        <w:br/>
      </w:r>
    </w:p>
    <w:p>
      <w:r>
        <w:rPr>
          <w:rFonts w:ascii="Arial" w:hAnsi="Arial"/>
          <w:sz w:val="40"/>
        </w:rPr>
        <w:t>Now that you've made up your mind, let's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determinat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5">
          <w:r>
            <w:rPr/>
            <w:t>既</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6">
          <w:r>
            <w:rPr/>
            <w:t>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17">
          <w:r>
            <w:rPr/>
            <w:t>决心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br/>
      </w:r>
    </w:p>
    <w:p>
      <w:r>
        <w:rPr>
          <w:rFonts w:ascii="Arial" w:hAnsi="Arial"/>
          <w:sz w:val="40"/>
        </w:rPr>
        <w:t>She didn't want the little prince to see her cry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0">
          <w:r>
            <w:rPr/>
            <w:t>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br/>
      </w:r>
    </w:p>
    <w:p>
      <w:r>
        <w:rPr>
          <w:rFonts w:ascii="Arial" w:hAnsi="Arial"/>
          <w:sz w:val="40"/>
        </w:rPr>
        <w:t>What a proud flower she is... 10 The planet he lives in is located in the area where the asteroids 325, 326, 327, 328, 329, and 330 are located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jiāoào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10</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jūzhù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wèiyú</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318">
          <w:r>
            <w:rPr/>
            <w:t>多么</w:t>
          </w:r>
        </w:hyperlink>
      </w:r>
      <w:r>
        <w:rPr>
          <w:rFonts w:ascii="Courier New" w:hAnsi="Courier New"/>
          <w:sz w:val="2"/>
        </w:rPr>
      </w:r>
      <w:r>
        <w:rPr>
          <w:rFonts w:ascii="Courier New" w:hAnsi="Courier New"/>
          <w:sz w:val="2"/>
        </w:rPr>
      </w:r>
      <w:r>
        <w:rPr>
          <w:rFonts w:ascii="Courier New" w:hAnsi="Courier New"/>
          <w:color w:val="06D6A0"/>
          <w:sz w:val="80"/>
        </w:rPr>
        <w:hyperlink r:id="rId1319">
          <w:r>
            <w:rPr/>
            <w:t>骄傲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20">
          <w:r>
            <w:rPr/>
            <w:t>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321">
          <w:r>
            <w:rPr/>
            <w:t>10</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322">
          <w:r>
            <w:rPr/>
            <w:t>居住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23">
          <w:r>
            <w:rPr/>
            <w:t>位于</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325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326</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327</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328</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329</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330</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24">
          <w:r>
            <w:rPr/>
            <w:t>325</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5">
          <w:r>
            <w:rPr/>
            <w:t>326</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6">
          <w:r>
            <w:rPr/>
            <w:t>327</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7">
          <w:r>
            <w:rPr/>
            <w:t>328</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8">
          <w:r>
            <w:rPr/>
            <w:t>329</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329">
          <w:r>
            <w:rPr/>
            <w:t>330</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30">
          <w:r>
            <w:rPr/>
            <w:t>所在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So he decided to visit them first, to find a job there and gain knowledge</w:t>
        <w:br/>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decide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grow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juédìng</w:t>
      </w:r>
      <w:r>
        <w:rPr>
          <w:rFonts w:ascii="Courier New" w:hAnsi="Courier New"/>
          <w:sz w:val="2"/>
        </w:rPr>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r>
      <w:r>
        <w:rPr>
          <w:rFonts w:ascii="Courier New" w:hAnsi="Courier New"/>
          <w:color w:val="000000"/>
          <w:sz w:val="40"/>
        </w:rPr>
        <w:t>bàifǎng</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r>
      <w:r>
        <w:rPr>
          <w:rFonts w:ascii="Courier New" w:hAnsi="Courier New"/>
          <w:color w:val="000000"/>
          <w:sz w:val="40"/>
        </w:rPr>
        <w:t>zhǎoshì</w:t>
      </w:r>
      <w:r>
        <w:rPr>
          <w:rFonts w:ascii="Courier New" w:hAnsi="Courier New"/>
          <w:sz w:val="2"/>
        </w:rPr>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r>
      <w:r>
        <w:rPr>
          <w:rFonts w:ascii="Courier New" w:hAnsi="Courier New"/>
          <w:color w:val="000000"/>
          <w:sz w:val="40"/>
        </w:rPr>
        <w:t>zēngcháng</w:t>
      </w:r>
      <w:r>
        <w:rPr>
          <w:rFonts w:ascii="Courier New" w:hAnsi="Courier New"/>
          <w:sz w:val="2"/>
        </w:rPr>
      </w:r>
      <w:r>
        <w:br/>
      </w:r>
      <w:r>
        <w:rPr>
          <w:rFonts w:ascii="Courier New" w:hAnsi="Courier New"/>
          <w:sz w:val="2"/>
        </w:rPr>
      </w:r>
      <w:r>
        <w:rPr>
          <w:rFonts w:ascii="Courier New" w:hAnsi="Courier New"/>
          <w:color w:val="000000"/>
          <w:sz w:val="80"/>
        </w:rPr>
        <w:hyperlink r:id="rId1331">
          <w:r>
            <w:rPr/>
            <w:t>于是</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32">
          <w:r>
            <w:rPr/>
            <w:t>决定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33">
          <w:r>
            <w:rPr/>
            <w:t>首先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34">
          <w:r>
            <w:rPr/>
            <w:t>拜访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35">
          <w:r>
            <w:rPr/>
            <w:t>找事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3">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36">
          <w:r>
            <w:rPr/>
            <w:t>增长</w:t>
          </w:r>
        </w:hyperlink>
      </w:r>
      <w:r>
        <w:rPr>
          <w:rFonts w:ascii="Courier New" w:hAnsi="Courier New"/>
          <w:sz w:val="2"/>
        </w:rPr>
        <w:t xml:space="preserve">                       </w:t>
      </w:r>
      <w:r>
        <w:br/>
      </w:r>
    </w:p>
    <w:p>
      <w:r>
        <w:rPr>
          <w:rFonts w:ascii="Arial" w:hAnsi="Arial"/>
          <w:sz w:val="40"/>
        </w:rPr>
        <w:t>A king lives on planet 325</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ordinal</w:t>
      </w:r>
      <w:r>
        <w:rPr>
          <w:rFonts w:ascii="Courier New" w:hAnsi="Courier New"/>
          <w:sz w:val="2"/>
        </w:rPr>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br/>
      </w:r>
      <w:r>
        <w:rPr>
          <w:rFonts w:ascii="Courier New" w:hAnsi="Courier New"/>
          <w:sz w:val="2"/>
        </w:rPr>
        <w:t xml:space="preserve">                              </w:t>
      </w:r>
      <w:r>
        <w:rPr>
          <w:rFonts w:ascii="Courier New" w:hAnsi="Courier New"/>
          <w:color w:val="000000"/>
          <w:sz w:val="40"/>
        </w:rPr>
        <w:t>325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hào</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24">
          <w:r>
            <w:rPr/>
            <w:t>325</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3">
          <w:r>
            <w:rPr/>
            <w:t>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82">
          <w:r>
            <w:rPr/>
            <w:t>行星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br/>
      </w:r>
    </w:p>
    <w:p>
      <w:r>
        <w:rPr>
          <w:rFonts w:ascii="Arial" w:hAnsi="Arial"/>
          <w:sz w:val="40"/>
        </w:rPr>
        <w:t>Dressed in ferret skin with fuchsia cuffs and neckline, he sat on a simple but majestic throne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inlay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red-purple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cuff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leather</w:t>
      </w:r>
      <w:r>
        <w:rPr>
          <w:rFonts w:ascii="Courier New" w:hAnsi="Courier New"/>
          <w:sz w:val="2"/>
        </w:rPr>
      </w:r>
      <w:r>
        <w:rPr>
          <w:rFonts w:ascii="Courier New" w:hAnsi="Courier New"/>
          <w:sz w:val="2"/>
        </w:rPr>
        <w:t xml:space="preserve">                                </w:t>
      </w:r>
      <w:r>
        <w:rPr>
          <w:rFonts w:ascii="Courier New" w:hAnsi="Courier New"/>
          <w:color w:val="000000"/>
          <w:sz w:val="20"/>
        </w:rPr>
        <w:t>clothes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style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dignified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chuān</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xiāng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zǐhóngsè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xìukǒu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lǐngkǒu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shìyáng</w:t>
      </w:r>
      <w:r>
        <w:rPr>
          <w:rFonts w:ascii="Courier New" w:hAnsi="Courier New"/>
          <w:sz w:val="2"/>
        </w:rPr>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bǎozuò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3">
          <w:r>
            <w:rPr/>
            <w:t>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37">
          <w:r>
            <w:rPr/>
            <w:t>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338">
          <w:r>
            <w:rPr/>
            <w:t>紫红色</w:t>
          </w:r>
        </w:hyperlink>
      </w:r>
      <w:r>
        <w:rPr>
          <w:rFonts w:ascii="Courier New" w:hAnsi="Courier New"/>
          <w:sz w:val="2"/>
        </w:rPr>
      </w:r>
      <w:r>
        <w:rPr>
          <w:rFonts w:ascii="Courier New" w:hAnsi="Courier New"/>
          <w:sz w:val="2"/>
        </w:rPr>
      </w:r>
      <w:r>
        <w:rPr>
          <w:rFonts w:ascii="Courier New" w:hAnsi="Courier New"/>
          <w:color w:val="118AB2"/>
          <w:sz w:val="80"/>
        </w:rPr>
        <w:hyperlink r:id="rId1339">
          <w:r>
            <w:rPr/>
            <w:t>袖口</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0">
          <w:r>
            <w:rPr/>
            <w:t>领口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050">
          <w:r>
            <w:rPr/>
            <w:t>白</w:t>
          </w:r>
        </w:hyperlink>
      </w:r>
      <w:r>
        <w:rPr>
          <w:rFonts w:ascii="Courier New" w:hAnsi="Courier New"/>
          <w:sz w:val="2"/>
        </w:rPr>
      </w:r>
      <w:r>
        <w:rPr>
          <w:rFonts w:ascii="Courier New" w:hAnsi="Courier New"/>
          <w:sz w:val="2"/>
        </w:rPr>
      </w:r>
      <w:r>
        <w:rPr>
          <w:rFonts w:ascii="Courier New" w:hAnsi="Courier New"/>
          <w:color w:val="118AB2"/>
          <w:sz w:val="80"/>
        </w:rPr>
        <w:hyperlink r:id="rId1341">
          <w:r>
            <w:rPr/>
            <w:t>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14">
          <w:r>
            <w:rPr/>
            <w:t>衣服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4">
          <w:r>
            <w:rPr/>
            <w:t>式样</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6">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06D6A0"/>
          <w:sz w:val="80"/>
        </w:rPr>
        <w:hyperlink r:id="rId1345">
          <w:r>
            <w:rPr/>
            <w:t>威严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46">
          <w:r>
            <w:rPr/>
            <w:t>宝座</w:t>
          </w:r>
        </w:hyperlink>
      </w:r>
      <w:r>
        <w:rPr>
          <w:rFonts w:ascii="Courier New" w:hAnsi="Courier New"/>
          <w:sz w:val="2"/>
        </w:rPr>
      </w:r>
      <w:r>
        <w:br/>
      </w:r>
    </w:p>
    <w:p>
      <w:r>
        <w:rPr>
          <w:rFonts w:ascii="Arial" w:hAnsi="Arial"/>
          <w:sz w:val="40"/>
        </w:rPr>
        <w:t>Seeing the little prince, the king shouted: "Ha! Here comes a common man"</w:t>
        <w:b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loud voice</w:t>
      </w:r>
      <w:r>
        <w:rPr>
          <w:rFonts w:ascii="Courier New" w:hAnsi="Courier New"/>
          <w:sz w:val="2"/>
        </w:rPr>
        <w:t xml:space="preserve">                    </w:t>
      </w:r>
      <w:r>
        <w:rPr>
          <w:rFonts w:ascii="Courier New" w:hAnsi="Courier New"/>
          <w:sz w:val="2"/>
        </w:rPr>
      </w:r>
      <w:r>
        <w:rPr>
          <w:rFonts w:ascii="Courier New" w:hAnsi="Courier New"/>
          <w:color w:val="000000"/>
          <w:sz w:val="20"/>
        </w:rPr>
        <w:t>to blurt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Pekinese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ordinary</w:t>
      </w:r>
      <w:r>
        <w:rPr>
          <w:rFonts w:ascii="Courier New" w:hAnsi="Courier New"/>
          <w:sz w:val="2"/>
        </w:rPr>
        <w:t xml:space="preserve">                                                            </w:t>
      </w:r>
      <w:r>
        <w:b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r>
      <w:r>
        <w:rPr>
          <w:rFonts w:ascii="Courier New" w:hAnsi="Courier New"/>
          <w:color w:val="000000"/>
          <w:sz w:val="40"/>
        </w:rPr>
        <w:t>dàshēng</w:t>
      </w:r>
      <w:r>
        <w:rPr>
          <w:rFonts w:ascii="Courier New" w:hAnsi="Courier New"/>
          <w:sz w:val="2"/>
        </w:rPr>
      </w:r>
      <w:r>
        <w:rPr>
          <w:rFonts w:ascii="Courier New" w:hAnsi="Courier New"/>
          <w:sz w:val="2"/>
        </w:rPr>
      </w:r>
      <w:r>
        <w:rPr>
          <w:rFonts w:ascii="Courier New" w:hAnsi="Courier New"/>
          <w:color w:val="000000"/>
          <w:sz w:val="40"/>
        </w:rPr>
        <w:t>rǎng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lǎobǎixìng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48">
          <w:r>
            <w:rPr/>
            <w:t>大声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8">
          <w:r>
            <w:rPr/>
            <w:t>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49">
          <w:r>
            <w:rPr/>
            <w:t>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350">
          <w:r>
            <w:rPr/>
            <w:t>老百姓</w:t>
          </w:r>
        </w:hyperlink>
      </w:r>
      <w:r>
        <w:rPr>
          <w:rFonts w:ascii="Courier New" w:hAnsi="Courier New"/>
          <w:sz w:val="2"/>
        </w:rPr>
      </w:r>
      <w:r>
        <w:br/>
      </w:r>
    </w:p>
    <w:p>
      <w:r>
        <w:rPr>
          <w:rFonts w:ascii="Arial" w:hAnsi="Arial"/>
          <w:sz w:val="40"/>
        </w:rPr>
        <w:t>The little prince thought to himself, "How can he recognize me when he has never seen me?" He didn't know that the kings looked at the world very simply, they thought that everyone in the world was his people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xīnxiǎng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51">
          <w:r>
            <w:rPr/>
            <w:t>心想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0">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r>
      <w:r>
        <w:rPr>
          <w:rFonts w:ascii="Courier New" w:hAnsi="Courier New"/>
          <w:color w:val="DB3A34"/>
          <w:sz w:val="80"/>
        </w:rPr>
        <w:hyperlink r:id="rId1352">
          <w:r>
            <w:rPr/>
            <w:t>认得</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general</w:t>
      </w:r>
      <w:r>
        <w:rPr>
          <w:rFonts w:ascii="Courier New" w:hAnsi="Courier New"/>
          <w:sz w:val="2"/>
        </w:rPr>
      </w:r>
      <w:r>
        <w:rPr>
          <w:rFonts w:ascii="Courier New" w:hAnsi="Courier New"/>
          <w:sz w:val="2"/>
        </w:rPr>
        <w:t xml:space="preserve">                    </w:t>
      </w:r>
      <w:r>
        <w:rPr>
          <w:rFonts w:ascii="Courier New" w:hAnsi="Courier New"/>
          <w:color w:val="000000"/>
          <w:sz w:val="20"/>
        </w:rPr>
        <w:t>land under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pǔ</w:t>
      </w:r>
      <w:r>
        <w:rPr>
          <w:rFonts w:ascii="Courier New" w:hAnsi="Courier New"/>
          <w:sz w:val="2"/>
        </w:rPr>
        <w:t xml:space="preserve">               </w:t>
      </w:r>
      <w:r>
        <w:rPr>
          <w:rFonts w:ascii="Courier New" w:hAnsi="Courier New"/>
          <w:sz w:val="2"/>
        </w:rPr>
      </w:r>
      <w:r>
        <w:rPr>
          <w:rFonts w:ascii="Courier New" w:hAnsi="Courier New"/>
          <w:color w:val="000000"/>
          <w:sz w:val="40"/>
        </w:rPr>
        <w:t>tiānxià</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6">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25">
          <w:r>
            <w:rPr/>
            <w:t>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
          <w:r>
            <w:rPr/>
            <w:t>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53">
          <w:r>
            <w:rPr/>
            <w:t>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54">
          <w:r>
            <w:rPr/>
            <w:t>天下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king is proud to finally be the king of another</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r>
      <w:r>
        <w:rPr>
          <w:rFonts w:ascii="Courier New" w:hAnsi="Courier New"/>
          <w:color w:val="000000"/>
          <w:sz w:val="40"/>
        </w:rPr>
        <w:t>chéngwèi</w:t>
      </w:r>
      <w:r>
        <w:rPr>
          <w:rFonts w:ascii="Courier New" w:hAnsi="Courier New"/>
          <w:sz w:val="2"/>
        </w:rPr>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2">
          <w:r>
            <w:rPr/>
            <w:t>为</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54">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55">
          <w:r>
            <w:rPr/>
            <w:t>成为</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br/>
      </w:r>
    </w:p>
    <w:p>
      <w:r>
        <w:rPr>
          <w:rFonts w:ascii="Arial" w:hAnsi="Arial"/>
          <w:sz w:val="40"/>
        </w:rPr>
        <w:t>He said to the little prince: "Come here and let me take a good look at you"</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qiáoqiáo</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356">
          <w:r>
            <w:rPr/>
            <w:t>过来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285">
          <w:r>
            <w:rPr/>
            <w:t>好好</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57">
          <w:r>
            <w:rPr/>
            <w:t>瞧瞧</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p>
    <w:p>
      <w:r>
        <w:rPr>
          <w:rFonts w:ascii="Arial" w:hAnsi="Arial"/>
          <w:sz w:val="40"/>
        </w:rPr>
        <w:t>The little prince searched with his eyes for a place to sit, but the planet was so full of the king's luxurious weasel skin that he had to stand, and he yawned because he was tired</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search</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luxurious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leather</w:t>
      </w:r>
      <w:r>
        <w:rPr>
          <w:rFonts w:ascii="Courier New" w:hAnsi="Courier New"/>
          <w:sz w:val="2"/>
        </w:rPr>
      </w:r>
      <w:r>
        <w:rPr>
          <w:rFonts w:ascii="Courier New" w:hAnsi="Courier New"/>
          <w:sz w:val="2"/>
        </w:rPr>
      </w:r>
      <w:r>
        <w:rPr>
          <w:rFonts w:ascii="Courier New" w:hAnsi="Courier New"/>
          <w:color w:val="000000"/>
          <w:sz w:val="20"/>
        </w:rPr>
        <w:t>to stop up</w:t>
      </w:r>
      <w:r>
        <w:rPr>
          <w:rFonts w:ascii="Courier New" w:hAnsi="Courier New"/>
          <w:sz w:val="2"/>
        </w:rPr>
      </w:r>
      <w:r>
        <w:rPr>
          <w:rFonts w:ascii="Courier New" w:hAnsi="Courier New"/>
          <w:sz w:val="2"/>
        </w:rPr>
      </w:r>
      <w:r>
        <w:rPr>
          <w:rFonts w:ascii="Courier New" w:hAnsi="Courier New"/>
          <w:color w:val="000000"/>
          <w:sz w:val="20"/>
        </w:rPr>
        <w:t>to fill</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without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wángzǐyòng</w:t>
      </w:r>
      <w:r>
        <w:rPr>
          <w:rFonts w:ascii="Courier New" w:hAnsi="Courier New"/>
          <w:sz w:val="2"/>
        </w:rPr>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t xml:space="preserve">       </w:t>
      </w:r>
      <w:r>
        <w:rPr>
          <w:rFonts w:ascii="Courier New" w:hAnsi="Courier New"/>
          <w:color w:val="000000"/>
          <w:sz w:val="40"/>
        </w:rPr>
        <w:t>sōuxún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háohuá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zhǐhǎo</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358">
          <w:r>
            <w:rPr/>
            <w:t>王子用</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12">
          <w:r>
            <w:rPr/>
            <w:t>眼睛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59">
          <w:r>
            <w:rPr/>
            <w:t>搜寻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3">
          <w:r>
            <w:rPr/>
            <w:t>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73">
          <w:r>
            <w:rPr/>
            <w:t>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82">
          <w:r>
            <w:rPr/>
            <w:t>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60">
          <w:r>
            <w:rPr/>
            <w:t>豪华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41">
          <w:r>
            <w:rPr/>
            <w:t>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皮</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61">
          <w:r>
            <w:rPr/>
            <w:t>塞</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62">
          <w:r>
            <w:rPr/>
            <w:t>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50">
          <w:r>
            <w:rPr/>
            <w:t>只好</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289">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DB3A34"/>
          <w:sz w:val="80"/>
        </w:rPr>
        <w:hyperlink r:id="rId149">
          <w:r>
            <w:rPr/>
            <w:t>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"Yawning in front of the king is against etiquette, I forbid you to yawn"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violate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etiquette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accurate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r>
      <w:r>
        <w:rPr>
          <w:rFonts w:ascii="Courier New" w:hAnsi="Courier New"/>
          <w:color w:val="000000"/>
          <w:sz w:val="40"/>
        </w:rPr>
        <w:t>miànqián</w:t>
      </w:r>
      <w:r>
        <w:rPr>
          <w:rFonts w:ascii="Courier New" w:hAnsi="Courier New"/>
          <w:sz w:val="2"/>
        </w:rPr>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wéifǎn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zhǔn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63">
          <w:r>
            <w:rPr/>
            <w:t>面前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64">
          <w:r>
            <w:rPr/>
            <w:t>打哈欠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65">
          <w:r>
            <w:rPr/>
            <w:t>违反</w:t>
          </w:r>
        </w:hyperlink>
      </w:r>
      <w:r>
        <w:rPr>
          <w:rFonts w:ascii="Courier New" w:hAnsi="Courier New"/>
          <w:sz w:val="2"/>
        </w:rPr>
      </w:r>
      <w:r>
        <w:rPr>
          <w:rFonts w:ascii="Courier New" w:hAnsi="Courier New"/>
          <w:sz w:val="2"/>
        </w:rPr>
      </w:r>
      <w:r>
        <w:rPr>
          <w:rFonts w:ascii="Courier New" w:hAnsi="Courier New"/>
          <w:color w:val="118AB2"/>
          <w:sz w:val="80"/>
        </w:rPr>
        <w:hyperlink r:id="rId1366">
          <w:r>
            <w:rPr/>
            <w:t>礼节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38">
          <w:r>
            <w:rPr/>
            <w:t>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1364">
          <w:r>
            <w:rPr/>
            <w:t>打哈欠</w:t>
          </w:r>
        </w:hyperlink>
      </w:r>
      <w:r>
        <w:rPr>
          <w:rFonts w:ascii="Courier New" w:hAnsi="Courier New"/>
          <w:sz w:val="2"/>
        </w:rPr>
      </w:r>
      <w:r>
        <w:br/>
      </w:r>
    </w:p>
    <w:p>
      <w:r>
        <w:rPr>
          <w:rFonts w:ascii="Arial" w:hAnsi="Arial"/>
          <w:sz w:val="40"/>
        </w:rPr>
        <w:t>the king said</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br/>
      </w:r>
    </w:p>
    <w:p>
      <w:r>
        <w:rPr>
          <w:rFonts w:ascii="Arial" w:hAnsi="Arial"/>
          <w:sz w:val="40"/>
        </w:rPr>
        <w:t>The little prince said apologetically: "I didn't mean to</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intend</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bàoqiàn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67">
          <w:r>
            <w:rPr/>
            <w:t>抱歉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368">
          <w:r>
            <w:rPr/>
            <w:t>有意</w:t>
          </w:r>
        </w:hyperlink>
      </w:r>
      <w:r>
        <w:rPr>
          <w:rFonts w:ascii="Courier New" w:hAnsi="Courier New"/>
          <w:sz w:val="2"/>
        </w:rPr>
      </w:r>
      <w:r>
        <w:br/>
      </w:r>
    </w:p>
    <w:p>
      <w:r>
        <w:rPr>
          <w:rFonts w:ascii="Arial" w:hAnsi="Arial"/>
          <w:sz w:val="40"/>
        </w:rPr>
        <w:t>I have traveled long distances without sleep..." "In that case," said the king to him, "I command you to yawn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long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chángtúbáshè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shùimián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jìránrúcǐ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369">
          <w:r>
            <w:rPr/>
            <w:t>长途跋涉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0">
          <w:r>
            <w:rPr/>
            <w:t>睡眠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71">
          <w:r>
            <w:rPr/>
            <w:t>既然如此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p>
    <w:p>
      <w:r>
        <w:rPr>
          <w:rFonts w:ascii="Arial" w:hAnsi="Arial"/>
          <w:sz w:val="40"/>
        </w:rPr>
        <w:t>I haven't seen anyone yawn in years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r>
      <w:r>
        <w:rPr>
          <w:rFonts w:ascii="Courier New" w:hAnsi="Courier New"/>
          <w:color w:val="DB3A34"/>
          <w:sz w:val="80"/>
        </w:rPr>
        <w:hyperlink r:id="rId1364">
          <w:r>
            <w:rPr/>
            <w:t>打哈欠</w:t>
          </w:r>
        </w:hyperlink>
      </w:r>
      <w:r>
        <w:rPr>
          <w:rFonts w:ascii="Courier New" w:hAnsi="Courier New"/>
          <w:sz w:val="2"/>
        </w:rPr>
      </w:r>
      <w:r>
        <w:br/>
      </w:r>
    </w:p>
    <w:p>
      <w:r>
        <w:rPr>
          <w:rFonts w:ascii="Arial" w:hAnsi="Arial"/>
          <w:sz w:val="40"/>
        </w:rPr>
        <w:t>In my opinion, yawning is fun</w:t>
        <w:br/>
      </w:r>
      <w:r>
        <w:rPr>
          <w:rFonts w:ascii="Courier New" w:hAnsi="Courier New"/>
          <w:sz w:val="2"/>
        </w:rPr>
        <w:t xml:space="preserve">                                                                           </w:t>
      </w:r>
      <w:r>
        <w:rPr>
          <w:rFonts w:ascii="Courier New" w:hAnsi="Courier New"/>
          <w:color w:val="000000"/>
          <w:sz w:val="20"/>
        </w:rPr>
        <w:t>in 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yīwǒkàn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72">
          <w:r>
            <w:rPr/>
            <w:t>依我看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64">
          <w:r>
            <w:rPr/>
            <w:t>打哈欠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33">
          <w:r>
            <w:rPr/>
            <w:t>玩</w:t>
          </w:r>
        </w:hyperlink>
      </w:r>
      <w:r>
        <w:rPr>
          <w:rFonts w:ascii="Courier New" w:hAnsi="Courier New"/>
          <w:sz w:val="2"/>
        </w:rPr>
        <w:t xml:space="preserve">                </w:t>
      </w:r>
      <w:r>
        <w:br/>
      </w:r>
    </w:p>
    <w:p>
      <w:r>
        <w:rPr>
          <w:rFonts w:ascii="Arial" w:hAnsi="Arial"/>
          <w:sz w:val="40"/>
        </w:rPr>
        <w:t>Hurry! Hit! This is an order"</w:t>
        <w:br/>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br/>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1308">
          <w:r>
            <w:rPr/>
            <w:t>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br/>
      </w:r>
    </w:p>
    <w:p>
      <w:r>
        <w:rPr>
          <w:rFonts w:ascii="Arial" w:hAnsi="Arial"/>
          <w:sz w:val="40"/>
        </w:rPr>
        <w:t>"Your orders frighten me...I can't fight..." The little prince flushed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zhǎng</w:t>
      </w:r>
      <w:r>
        <w:rPr>
          <w:rFonts w:ascii="Courier New" w:hAnsi="Courier New"/>
          <w:sz w:val="2"/>
        </w:rPr>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373">
          <w:r>
            <w:rPr/>
            <w:t>害怕</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4">
          <w:r>
            <w:rPr/>
            <w:t>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46">
          <w:r>
            <w:rPr/>
            <w:t>红</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 xml:space="preserve">"Well, well," said the king, "then I--I order you to fight for a while, and not to fight for a while..." Apparently, he was a little annoyed by the assault of the little prince, and said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75">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75">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867">
          <w:r>
            <w:rPr/>
            <w:t>那么</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937">
          <w:r>
            <w:rPr/>
            <w:t>一会儿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937">
          <w:r>
            <w:rPr/>
            <w:t>一会儿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suffer</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collide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fluent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xiǎnrán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chōngzhuàng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t xml:space="preserve">                 </w:t>
      </w:r>
      <w:r>
        <w:rPr>
          <w:rFonts w:ascii="Courier New" w:hAnsi="Courier New"/>
          <w:color w:val="000000"/>
          <w:sz w:val="40"/>
        </w:rPr>
        <w:t>qìnǎo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líulì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537">
          <w:r>
            <w:rPr/>
            <w:t>显然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6">
          <w:r>
            <w:rPr/>
            <w:t>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77">
          <w:r>
            <w:rPr/>
            <w:t>冲撞</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78">
          <w:r>
            <w:rPr/>
            <w:t>气恼</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79">
          <w:r>
            <w:rPr/>
            <w:t>流利</w:t>
          </w:r>
        </w:hyperlink>
      </w:r>
      <w:r>
        <w:rPr>
          <w:rFonts w:ascii="Courier New" w:hAnsi="Courier New"/>
          <w:sz w:val="2"/>
        </w:rPr>
      </w:r>
      <w:r>
        <w:br/>
      </w:r>
    </w:p>
    <w:p>
      <w:r>
        <w:rPr>
          <w:rFonts w:ascii="Arial" w:hAnsi="Arial"/>
          <w:sz w:val="40"/>
        </w:rPr>
        <w:t>What the king cares most about is that others respect his authority, he does not allow others to disobey his orders, he is a typical autocratic monarch, but he is a kind person after all, and his orders are reasonable</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esteem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authority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permit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disobey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model</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guānxīn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zūnzhòng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quánwēi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yǔnxǔ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wéikàng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diǎnxíng</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0">
          <w:r>
            <w:rPr/>
            <w:t>关心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1">
          <w:r>
            <w:rPr/>
            <w:t>尊重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82">
          <w:r>
            <w:rPr/>
            <w:t>权威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83">
          <w:r>
            <w:rPr/>
            <w:t>允许</w:t>
          </w:r>
        </w:hyperlink>
      </w:r>
      <w:r>
        <w:rPr>
          <w:rFonts w:ascii="Courier New" w:hAnsi="Courier New"/>
          <w:sz w:val="2"/>
        </w:rPr>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4">
          <w:r>
            <w:rPr/>
            <w:t>违抗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85">
          <w:r>
            <w:rPr/>
            <w:t>典型</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autocracy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sovereign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good and</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rPr>
          <w:rFonts w:ascii="Courier New" w:hAnsi="Courier New"/>
          <w:sz w:val="2"/>
        </w:rPr>
      </w:r>
      <w:r>
        <w:rPr>
          <w:rFonts w:ascii="Courier New" w:hAnsi="Courier New"/>
          <w:color w:val="000000"/>
          <w:sz w:val="20"/>
        </w:rPr>
        <w:t>lifetime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accord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zhuānzhì</w:t>
      </w:r>
      <w:r>
        <w:rPr>
          <w:rFonts w:ascii="Courier New" w:hAnsi="Courier New"/>
          <w:sz w:val="2"/>
        </w:rPr>
      </w:r>
      <w:r>
        <w:rPr>
          <w:rFonts w:ascii="Courier New" w:hAnsi="Courier New"/>
          <w:sz w:val="2"/>
        </w:rPr>
      </w:r>
      <w:r>
        <w:rPr>
          <w:rFonts w:ascii="Courier New" w:hAnsi="Courier New"/>
          <w:color w:val="000000"/>
          <w:sz w:val="40"/>
        </w:rPr>
        <w:t>jūnwáng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shànliáng</w:t>
      </w:r>
      <w:r>
        <w:rPr>
          <w:rFonts w:ascii="Courier New" w:hAnsi="Courier New"/>
          <w:sz w:val="2"/>
        </w:rPr>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héhū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86">
          <w:r>
            <w:rPr/>
            <w:t>专制</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87">
          <w:r>
            <w:rPr/>
            <w:t>君王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388">
          <w:r>
            <w:rPr/>
            <w:t>毕竟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89">
          <w:r>
            <w:rPr/>
            <w:t>善良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3">
          <w:r>
            <w:rPr/>
            <w:t>之</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0">
          <w:r>
            <w:rPr/>
            <w:t>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91">
          <w:r>
            <w:rPr/>
            <w:t>下达</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92">
          <w:r>
            <w:rPr/>
            <w:t>合乎</w:t>
          </w:r>
        </w:hyperlink>
      </w:r>
      <w:r>
        <w:rPr>
          <w:rFonts w:ascii="Courier New" w:hAnsi="Courier New"/>
          <w:sz w:val="2"/>
        </w:rPr>
      </w:r>
      <w:r>
        <w:br/>
      </w:r>
    </w:p>
    <w:p>
      <w:r>
        <w:rPr>
          <w:rFonts w:ascii="Arial" w:hAnsi="Arial"/>
          <w:sz w:val="40"/>
        </w:rPr>
        <w:t>"If I order a general to become a seabird, the general will not obey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 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seabird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obey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r>
      <w:r>
        <w:rPr>
          <w:rFonts w:ascii="Courier New" w:hAnsi="Courier New"/>
          <w:color w:val="000000"/>
          <w:sz w:val="40"/>
        </w:rPr>
        <w:t>xiàlìng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biànchéng</w:t>
      </w:r>
      <w:r>
        <w:rPr>
          <w:rFonts w:ascii="Courier New" w:hAnsi="Courier New"/>
          <w:sz w:val="2"/>
        </w:rPr>
      </w:r>
      <w:r>
        <w:rPr>
          <w:rFonts w:ascii="Courier New" w:hAnsi="Courier New"/>
          <w:sz w:val="2"/>
        </w:rPr>
      </w:r>
      <w:r>
        <w:rPr>
          <w:rFonts w:ascii="Courier New" w:hAnsi="Courier New"/>
          <w:color w:val="000000"/>
          <w:sz w:val="40"/>
        </w:rPr>
        <w:t>hǎiniǎo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t xml:space="preserve">       </w:t>
      </w:r>
      <w:r>
        <w:rPr>
          <w:rFonts w:ascii="Courier New" w:hAnsi="Courier New"/>
          <w:color w:val="000000"/>
          <w:sz w:val="40"/>
        </w:rPr>
        <w:t>fúcóng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43">
          <w:r>
            <w:rPr/>
            <w:t>要是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93">
          <w:r>
            <w:rPr/>
            <w:t>将军</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94">
          <w:r>
            <w:rPr/>
            <w:t>下令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95">
          <w:r>
            <w:rPr/>
            <w:t>变成</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6">
          <w:r>
            <w:rPr/>
            <w:t>海鸟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93">
          <w:r>
            <w:rPr/>
            <w:t>将军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0">
          <w:r>
            <w:rPr/>
            <w:t>愿</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97">
          <w:r>
            <w:rPr/>
            <w:t>服从</w:t>
          </w:r>
        </w:hyperlink>
      </w:r>
      <w:r>
        <w:rPr>
          <w:rFonts w:ascii="Courier New" w:hAnsi="Courier New"/>
          <w:sz w:val="2"/>
        </w:rPr>
      </w:r>
      <w:r>
        <w:br w:type="page"/>
      </w:r>
    </w:p>
    <w:p>
      <w:r>
        <w:rPr>
          <w:rFonts w:ascii="Arial" w:hAnsi="Arial"/>
          <w:sz w:val="40"/>
        </w:rPr>
        <w:t>So, it's not the general's fault, it's me."</w:t>
        <w:b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the</w:t>
      </w:r>
      <w:r>
        <w:rPr>
          <w:rFonts w:ascii="Courier New" w:hAnsi="Courier New"/>
          <w:sz w:val="2"/>
        </w:rPr>
        <w:t xml:space="preserve">                                                            </w:t>
      </w:r>
      <w:r>
        <w:b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shēnshàng</w:t>
      </w:r>
      <w:r>
        <w:rPr>
          <w:rFonts w:ascii="Courier New" w:hAnsi="Courier New"/>
          <w:sz w:val="2"/>
        </w:rPr>
      </w:r>
      <w:r>
        <w:b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22">
          <w:r>
            <w:rPr/>
            <w:t>错</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3">
          <w:r>
            <w:rPr/>
            <w:t>将军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22">
          <w:r>
            <w:rPr/>
            <w:t>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93">
          <w:r>
            <w:rPr/>
            <w:t>身上</w:t>
          </w:r>
        </w:hyperlink>
      </w:r>
      <w:r>
        <w:rPr>
          <w:rFonts w:ascii="Courier New" w:hAnsi="Courier New"/>
          <w:sz w:val="2"/>
        </w:rPr>
        <w:t xml:space="preserve">                       </w:t>
      </w:r>
      <w:r>
        <w:br/>
      </w:r>
    </w:p>
    <w:p>
      <w:r>
        <w:rPr>
          <w:rFonts w:ascii="Arial" w:hAnsi="Arial"/>
          <w:sz w:val="40"/>
        </w:rPr>
        <w:t>He said he was very articulate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 and</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kǒuchǐ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398">
          <w:r>
            <w:rPr/>
            <w:t>口齿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br/>
      </w:r>
    </w:p>
    <w:p>
      <w:r>
        <w:rPr>
          <w:rFonts w:ascii="Arial" w:hAnsi="Arial"/>
          <w:sz w:val="40"/>
        </w:rPr>
        <w:t>"May I sit down?" asked the little prince timidly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qièqiè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r>
      <w:r>
        <w:rPr>
          <w:rFonts w:ascii="Courier New" w:hAnsi="Courier New"/>
          <w:color w:val="DB3A34"/>
          <w:sz w:val="80"/>
        </w:rPr>
        <w:hyperlink r:id="rId482">
          <w:r>
            <w:rPr/>
            <w:t>下来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399">
          <w:r>
            <w:rPr/>
            <w:t>怯怯</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"I order you to sit down"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zuòxià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1400">
          <w:r>
            <w:rPr/>
            <w:t>坐下</w:t>
          </w:r>
        </w:hyperlink>
      </w:r>
      <w:r>
        <w:rPr>
          <w:rFonts w:ascii="Courier New" w:hAnsi="Courier New"/>
          <w:sz w:val="2"/>
        </w:rPr>
      </w:r>
      <w:r>
        <w:br/>
      </w:r>
    </w:p>
    <w:p>
      <w:r>
        <w:rPr>
          <w:rFonts w:ascii="Arial" w:hAnsi="Arial"/>
          <w:sz w:val="40"/>
        </w:rPr>
        <w:t>said the king, he waved the hem of the ermine skin royal robe majestically</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majestic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wave</w:t>
      </w:r>
      <w:r>
        <w:rPr>
          <w:rFonts w:ascii="Courier New" w:hAnsi="Courier New"/>
          <w:sz w:val="2"/>
        </w:rPr>
      </w:r>
      <w:r>
        <w:rPr>
          <w:rFonts w:ascii="Courier New" w:hAnsi="Courier New"/>
          <w:sz w:val="2"/>
        </w:rPr>
        <w:t xml:space="preserve">         </w:t>
      </w:r>
      <w:r>
        <w:rPr>
          <w:rFonts w:ascii="Courier New" w:hAnsi="Courier New"/>
          <w:color w:val="000000"/>
          <w:sz w:val="20"/>
        </w:rPr>
        <w:t>white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leather</w:t>
      </w:r>
      <w:r>
        <w:rPr>
          <w:rFonts w:ascii="Courier New" w:hAnsi="Courier New"/>
          <w:sz w:val="2"/>
        </w:rPr>
      </w:r>
      <w:r>
        <w:rPr>
          <w:rFonts w:ascii="Courier New" w:hAnsi="Courier New"/>
          <w:sz w:val="2"/>
        </w:rPr>
        <w:t xml:space="preserve">               </w:t>
      </w:r>
      <w:r>
        <w:rPr>
          <w:rFonts w:ascii="Courier New" w:hAnsi="Courier New"/>
          <w:color w:val="000000"/>
          <w:sz w:val="20"/>
        </w:rPr>
        <w:t>emperor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wēifēnglǐnlǐn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w:t>
      </w:r>
      <w:r>
        <w:rPr>
          <w:rFonts w:ascii="Courier New" w:hAnsi="Courier New"/>
          <w:sz w:val="2"/>
        </w:rPr>
        <w:t xml:space="preserve">               </w:t>
      </w:r>
      <w:r>
        <w:rPr>
          <w:rFonts w:ascii="Courier New" w:hAnsi="Courier New"/>
          <w:sz w:val="2"/>
        </w:rPr>
      </w:r>
      <w:r>
        <w:rPr>
          <w:rFonts w:ascii="Courier New" w:hAnsi="Courier New"/>
          <w:color w:val="000000"/>
          <w:sz w:val="40"/>
        </w:rPr>
        <w:t>huáng</w:t>
      </w:r>
      <w:r>
        <w:rPr>
          <w:rFonts w:ascii="Courier New" w:hAnsi="Courier New"/>
          <w:sz w:val="2"/>
        </w:rPr>
      </w:r>
      <w:r>
        <w:rPr>
          <w:rFonts w:ascii="Courier New" w:hAnsi="Courier New"/>
          <w:sz w:val="2"/>
        </w:rPr>
        <w:t xml:space="preserve">    </w:t>
      </w:r>
      <w:r>
        <w:rPr>
          <w:rFonts w:ascii="Courier New" w:hAnsi="Courier New"/>
          <w:color w:val="000000"/>
          <w:sz w:val="40"/>
        </w:rPr>
        <w:t>páo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1401">
          <w:r>
            <w:rPr/>
            <w:t>威风凛凛</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02">
          <w:r>
            <w:rPr/>
            <w:t>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50">
          <w:r>
            <w:rPr/>
            <w:t>白</w:t>
          </w:r>
        </w:hyperlink>
      </w:r>
      <w:r>
        <w:rPr>
          <w:rFonts w:ascii="Courier New" w:hAnsi="Courier New"/>
          <w:sz w:val="2"/>
        </w:rPr>
      </w:r>
      <w:r>
        <w:rPr>
          <w:rFonts w:ascii="Courier New" w:hAnsi="Courier New"/>
          <w:sz w:val="2"/>
        </w:rPr>
      </w:r>
      <w:r>
        <w:rPr>
          <w:rFonts w:ascii="Courier New" w:hAnsi="Courier New"/>
          <w:color w:val="118AB2"/>
          <w:sz w:val="80"/>
        </w:rPr>
        <w:hyperlink r:id="rId1341">
          <w:r>
            <w:rPr/>
            <w:t>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2">
          <w:r>
            <w:rPr/>
            <w:t>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403">
          <w:r>
            <w:rPr/>
            <w:t>皇</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04">
          <w:r>
            <w:rPr/>
            <w:t>袍</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The little prince has a question he doesn't understand: this planet is amazingly small, what does the king rule? "Your Majesty..." he said, "excuse me for asking you a question..." "I </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astonishin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rule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liángrén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r>
      <w:r>
        <w:rPr>
          <w:rFonts w:ascii="Courier New" w:hAnsi="Courier New"/>
          <w:color w:val="000000"/>
          <w:sz w:val="40"/>
        </w:rPr>
        <w:t>tǒngzhì</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405">
          <w:r>
            <w:rPr/>
            <w:t>惊人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06">
          <w:r>
            <w:rPr/>
            <w:t>统治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407">
          <w:r>
            <w:rPr/>
            <w:t>陛下</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excuse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r>
      <w:r>
        <w:rPr>
          <w:rFonts w:ascii="Courier New" w:hAnsi="Courier New"/>
          <w:color w:val="000000"/>
          <w:sz w:val="40"/>
        </w:rPr>
        <w:t>yuánliàng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43">
          <w:r>
            <w:rPr/>
            <w:t>原谅</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hastily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jímáng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408">
          <w:r>
            <w:rPr/>
            <w:t>急忙</w:t>
          </w:r>
        </w:hyperlink>
      </w:r>
      <w:r>
        <w:rPr>
          <w:rFonts w:ascii="Courier New" w:hAnsi="Courier New"/>
          <w:sz w:val="2"/>
        </w:rPr>
      </w:r>
      <w:r>
        <w:br/>
      </w:r>
    </w:p>
    <w:p>
      <w:r>
        <w:rPr>
          <w:rFonts w:ascii="Arial" w:hAnsi="Arial"/>
          <w:sz w:val="40"/>
        </w:rPr>
        <w:t>"Your Majesty...what do you rule?" "Rule everything!" The king pointed to his planet, other planets, all planets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rule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rule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tǒngzhì</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tǒngzhì</w:t>
      </w:r>
      <w:r>
        <w:rPr>
          <w:rFonts w:ascii="Courier New" w:hAnsi="Courier New"/>
          <w:sz w:val="2"/>
        </w:rPr>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zhǐzhǐ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407">
          <w:r>
            <w:rPr/>
            <w:t>陛下</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06">
          <w:r>
            <w:rPr/>
            <w:t>统治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06">
          <w:r>
            <w:rPr/>
            <w:t>统治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409">
          <w:r>
            <w:rPr/>
            <w:t>一切</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10">
          <w:r>
            <w:rPr/>
            <w:t>指指</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17">
          <w:r>
            <w:rPr/>
            <w:t>其他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"All this?"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EF476F"/>
          <w:sz w:val="80"/>
        </w:rPr>
        <w:hyperlink r:id="rId1409">
          <w:r>
            <w:rPr/>
            <w:t>一切</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"All this..." replied the 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EF476F"/>
          <w:sz w:val="80"/>
        </w:rPr>
        <w:hyperlink r:id="rId1409">
          <w:r>
            <w:rPr/>
            <w:t>一切</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br/>
      </w:r>
    </w:p>
    <w:p>
      <w:r>
        <w:rPr>
          <w:rFonts w:ascii="Arial" w:hAnsi="Arial"/>
          <w:sz w:val="40"/>
        </w:rPr>
        <w:t>Because he is not only an autocratic monarch, but also the king of the universe</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autocracy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monarch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r>
      <w:r>
        <w:rPr>
          <w:rFonts w:ascii="Courier New" w:hAnsi="Courier New"/>
          <w:color w:val="000000"/>
          <w:sz w:val="20"/>
        </w:rPr>
        <w:t>(possessiv</w:t>
      </w:r>
      <w:r>
        <w:rPr>
          <w:rFonts w:ascii="Courier New" w:hAnsi="Courier New"/>
          <w:sz w:val="2"/>
        </w:rPr>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zhuānzhì</w:t>
      </w:r>
      <w:r>
        <w:rPr>
          <w:rFonts w:ascii="Courier New" w:hAnsi="Courier New"/>
          <w:sz w:val="2"/>
        </w:rPr>
      </w:r>
      <w:r>
        <w:rPr>
          <w:rFonts w:ascii="Courier New" w:hAnsi="Courier New"/>
          <w:sz w:val="2"/>
        </w:rPr>
        <w:t xml:space="preserve">       </w:t>
      </w:r>
      <w:r>
        <w:rPr>
          <w:rFonts w:ascii="Courier New" w:hAnsi="Courier New"/>
          <w:color w:val="000000"/>
          <w:sz w:val="40"/>
        </w:rPr>
        <w:t>jūnzhǔ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411">
          <w:r>
            <w:rPr/>
            <w:t>不但</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86">
          <w:r>
            <w:rPr/>
            <w:t>专制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12">
          <w:r>
            <w:rPr/>
            <w:t>君主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还是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13">
          <w:r>
            <w:rPr/>
            <w:t>宇宙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3">
          <w:r>
            <w:rPr/>
            <w:t>之</w:t>
          </w:r>
        </w:hyperlink>
      </w:r>
      <w:r>
        <w:rPr>
          <w:rFonts w:ascii="Courier New" w:hAnsi="Courier New"/>
          <w:sz w:val="2"/>
        </w:rPr>
        <w:t xml:space="preserve">                </w:t>
      </w:r>
      <w:r>
        <w:br/>
      </w:r>
    </w:p>
    <w:p>
      <w:r>
        <w:rPr>
          <w:rFonts w:ascii="Arial" w:hAnsi="Arial"/>
          <w:sz w:val="40"/>
        </w:rPr>
        <w:t>"Are all the stars at your command?" "Of course," said the king, "they go on their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obey 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r>
      <w:r>
        <w:rPr>
          <w:rFonts w:ascii="Courier New" w:hAnsi="Courier New"/>
          <w:color w:val="000000"/>
          <w:sz w:val="20"/>
        </w:rPr>
        <w:t>to order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namely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tīngmìng</w:t>
      </w:r>
      <w:r>
        <w:rPr>
          <w:rFonts w:ascii="Courier New" w:hAnsi="Courier New"/>
          <w:sz w:val="2"/>
        </w:rPr>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14">
          <w:r>
            <w:rPr/>
            <w:t>听命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53">
          <w:r>
            <w:rPr/>
            <w:t>于</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9">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
          <w:r>
            <w:rPr/>
            <w:t>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15">
          <w:r>
            <w:rPr/>
            <w:t>即</w:t>
          </w:r>
        </w:hyperlink>
      </w:r>
      <w:r>
        <w:rPr>
          <w:rFonts w:ascii="Courier New" w:hAnsi="Courier New"/>
          <w:sz w:val="2"/>
        </w:rPr>
      </w:r>
      <w:r>
        <w:br w:type="page"/>
      </w:r>
    </w:p>
    <w:p>
      <w:r>
        <w:rPr>
          <w:rFonts w:ascii="Arial" w:hAnsi="Arial"/>
          <w:sz w:val="40"/>
        </w:rPr>
        <w:t>I do not tolerate undisciplined behavior"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discipline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bùnéng</w:t>
      </w:r>
      <w:r>
        <w:rPr>
          <w:rFonts w:ascii="Courier New" w:hAnsi="Courier New"/>
          <w:sz w:val="2"/>
        </w:rPr>
        <w:t xml:space="preserve">      </w:t>
      </w:r>
      <w:r>
        <w:rPr>
          <w:rFonts w:ascii="Courier New" w:hAnsi="Courier New"/>
          <w:sz w:val="2"/>
        </w:rPr>
      </w:r>
      <w:r>
        <w:rPr>
          <w:rFonts w:ascii="Courier New" w:hAnsi="Courier New"/>
          <w:color w:val="000000"/>
          <w:sz w:val="40"/>
        </w:rPr>
        <w:t>róngrěn</w:t>
      </w:r>
      <w:r>
        <w:rPr>
          <w:rFonts w:ascii="Courier New" w:hAnsi="Courier New"/>
          <w:sz w:val="2"/>
        </w:rPr>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jìlv̀</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xíngwèi</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416">
          <w:r>
            <w:rPr/>
            <w:t>不能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17">
          <w:r>
            <w:rPr/>
            <w:t>容忍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54">
          <w:r>
            <w:rPr/>
            <w:t>无</w:t>
          </w:r>
        </w:hyperlink>
      </w:r>
      <w:r>
        <w:rPr>
          <w:rFonts w:ascii="Courier New" w:hAnsi="Courier New"/>
          <w:sz w:val="2"/>
        </w:rPr>
      </w:r>
      <w:r>
        <w:rPr>
          <w:rFonts w:ascii="Courier New" w:hAnsi="Courier New"/>
          <w:sz w:val="2"/>
        </w:rPr>
      </w:r>
      <w:r>
        <w:rPr>
          <w:rFonts w:ascii="Courier New" w:hAnsi="Courier New"/>
          <w:color w:val="118AB2"/>
          <w:sz w:val="80"/>
        </w:rPr>
        <w:hyperlink r:id="rId1418">
          <w:r>
            <w:rPr/>
            <w:t>纪律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19">
          <w:r>
            <w:rPr/>
            <w:t>行为</w:t>
          </w:r>
        </w:hyperlink>
      </w:r>
      <w:r>
        <w:rPr>
          <w:rFonts w:ascii="Courier New" w:hAnsi="Courier New"/>
          <w:sz w:val="2"/>
        </w:rPr>
        <w:t xml:space="preserve">   </w:t>
      </w:r>
      <w:r>
        <w:br/>
      </w:r>
    </w:p>
    <w:p>
      <w:r>
        <w:rPr>
          <w:rFonts w:ascii="Arial" w:hAnsi="Arial"/>
          <w:sz w:val="40"/>
        </w:rPr>
        <w:t>The little prince admires and admires the authority of the king</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t>to exclaim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envy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zàntàn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xiànmù</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5">
          <w:r>
            <w:rPr/>
            <w:t>既</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46">
          <w:r>
            <w:rPr/>
            <w:t>赞叹</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1420">
          <w:r>
            <w:rPr/>
            <w:t>羡慕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If he had such power, he could watch not only forty-three but seventy-two, or even a hundred, or two hundred sunsets in one day, without having to move his chair! </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grasp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stop</w:t>
      </w:r>
      <w:r>
        <w:rPr>
          <w:rFonts w:ascii="Courier New" w:hAnsi="Courier New"/>
          <w:sz w:val="2"/>
        </w:rPr>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zhǎngwò</w:t>
      </w:r>
      <w:r>
        <w:rPr>
          <w:rFonts w:ascii="Courier New" w:hAnsi="Courier New"/>
          <w:sz w:val="2"/>
        </w:rP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quánlì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zhīnèi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sìshísān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21">
          <w:r>
            <w:rPr/>
            <w:t>掌握</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22">
          <w:r>
            <w:rPr/>
            <w:t>权力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21">
          <w:r>
            <w:rPr/>
            <w:t>之内</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23">
          <w:r>
            <w:rPr/>
            <w:t>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99">
          <w:r>
            <w:rPr/>
            <w:t>观赏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6">
          <w:r>
            <w:rPr/>
            <w:t>四十三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2">
          <w:r>
            <w:rPr/>
            <w:t>而是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look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br/>
      </w:r>
      <w:r>
        <w:rPr>
          <w:rFonts w:ascii="Courier New" w:hAnsi="Courier New"/>
          <w:sz w:val="2"/>
        </w:rPr>
      </w:r>
      <w:r>
        <w:rPr>
          <w:rFonts w:ascii="Courier New" w:hAnsi="Courier New"/>
          <w:color w:val="000000"/>
          <w:sz w:val="40"/>
        </w:rPr>
        <w:t>guānshǎng</w:t>
      </w:r>
      <w:r>
        <w:rPr>
          <w:rFonts w:ascii="Courier New" w:hAnsi="Courier New"/>
          <w:sz w:val="2"/>
        </w:rPr>
      </w:r>
      <w:r>
        <w:rPr>
          <w:rFonts w:ascii="Courier New" w:hAnsi="Courier New"/>
          <w:sz w:val="2"/>
        </w:rPr>
        <w:t xml:space="preserve">                              </w:t>
      </w:r>
      <w:r>
        <w:rPr>
          <w:rFonts w:ascii="Courier New" w:hAnsi="Courier New"/>
          <w:color w:val="000000"/>
          <w:sz w:val="40"/>
        </w:rPr>
        <w:t>qīshíèr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shénzhì</w:t>
      </w:r>
      <w:r>
        <w:rPr>
          <w:rFonts w:ascii="Courier New" w:hAnsi="Courier New"/>
          <w:sz w:val="2"/>
        </w:rPr>
      </w:r>
      <w:r>
        <w:rPr>
          <w:rFonts w:ascii="Courier New" w:hAnsi="Courier New"/>
          <w:sz w:val="2"/>
        </w:rPr>
        <w:t xml:space="preserve">                 </w:t>
      </w:r>
      <w:r>
        <w:rPr>
          <w:rFonts w:ascii="Courier New" w:hAnsi="Courier New"/>
          <w:color w:val="000000"/>
          <w:sz w:val="40"/>
        </w:rPr>
        <w:t>yībǎi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r>
      <w:r>
        <w:rPr>
          <w:rFonts w:ascii="Courier New" w:hAnsi="Courier New"/>
          <w:color w:val="000000"/>
          <w:sz w:val="40"/>
        </w:rPr>
        <w:t>liǎngbǎi</w:t>
      </w:r>
      <w:r>
        <w:rPr>
          <w:rFonts w:ascii="Courier New" w:hAnsi="Courier New"/>
          <w:sz w:val="2"/>
        </w:rPr>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nuódòng</w:t>
      </w:r>
      <w:r>
        <w:rPr>
          <w:rFonts w:ascii="Courier New" w:hAnsi="Courier New"/>
          <w:sz w:val="2"/>
        </w:rPr>
      </w:r>
      <w:r>
        <w:rPr>
          <w:rFonts w:ascii="Courier New" w:hAnsi="Courier New"/>
          <w:sz w:val="2"/>
        </w:rPr>
        <w:t xml:space="preserve">                           </w:t>
      </w:r>
      <w:r>
        <w:rPr>
          <w:rFonts w:ascii="Courier New" w:hAnsi="Courier New"/>
          <w:color w:val="000000"/>
          <w:sz w:val="40"/>
        </w:rPr>
        <w:t>yǐzǐ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yíqì</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899">
          <w:r>
            <w:rPr/>
            <w:t>观赏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24">
          <w:r>
            <w:rPr/>
            <w:t>七十二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25">
          <w:r>
            <w:rPr/>
            <w:t>甚至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26">
          <w:r>
            <w:rPr/>
            <w:t>一百</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27">
          <w:r>
            <w:rPr/>
            <w:t>两百</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3">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28">
          <w:r>
            <w:rPr/>
            <w:t>挪动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31">
          <w:r>
            <w:rPr/>
            <w:t>椅子</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429">
          <w:r>
            <w:rPr/>
            <w:t>遗弃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asteroid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xiǎoxíngxīng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shānggǎn</w:t>
      </w:r>
      <w:r>
        <w:rPr>
          <w:rFonts w:ascii="Courier New" w:hAnsi="Courier New"/>
          <w:sz w:val="2"/>
        </w:rPr>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9">
          <w:r>
            <w:rPr/>
            <w:t>小行星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430">
          <w:r>
            <w:rPr/>
            <w:t>伤感</w:t>
          </w:r>
        </w:hyperlink>
      </w:r>
      <w:r>
        <w:rPr>
          <w:rFonts w:ascii="Courier New" w:hAnsi="Courier New"/>
          <w:sz w:val="2"/>
        </w:rPr>
        <w:t xml:space="preserve">             </w:t>
      </w:r>
      <w:r>
        <w:br/>
      </w:r>
    </w:p>
    <w:p>
      <w:r>
        <w:rPr>
          <w:rFonts w:ascii="Arial" w:hAnsi="Arial"/>
          <w:sz w:val="40"/>
        </w:rPr>
        <w:t xml:space="preserve">Emboldened, he begged the king for mercy: "I want to watch the sun go down... Please be kind... Order the sun to go down..." "If I order the general to be like a butterfly,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seek</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zhuàng</w:t>
      </w:r>
      <w:r>
        <w:rPr>
          <w:rFonts w:ascii="Courier New" w:hAnsi="Courier New"/>
          <w:sz w:val="2"/>
        </w:rPr>
      </w:r>
      <w:r>
        <w:rPr>
          <w:rFonts w:ascii="Courier New" w:hAnsi="Courier New"/>
          <w:sz w:val="2"/>
        </w:rPr>
      </w:r>
      <w:r>
        <w:rPr>
          <w:rFonts w:ascii="Courier New" w:hAnsi="Courier New"/>
          <w:color w:val="000000"/>
          <w:sz w:val="40"/>
        </w:rPr>
        <w:t>zhuàngdǎn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qǐngqíu</w:t>
      </w:r>
      <w:r>
        <w:rPr>
          <w:rFonts w:ascii="Courier New" w:hAnsi="Courier New"/>
          <w:sz w:val="2"/>
        </w:rP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kāiēn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guānkàn</w:t>
      </w:r>
      <w:r>
        <w:rPr>
          <w:rFonts w:ascii="Courier New" w:hAnsi="Courier New"/>
          <w:sz w:val="2"/>
        </w:rPr>
      </w:r>
      <w:r>
        <w:rPr>
          <w:rFonts w:ascii="Courier New" w:hAnsi="Courier New"/>
          <w:sz w:val="2"/>
        </w:rPr>
        <w:t xml:space="preserve">                        </w:t>
      </w:r>
      <w:r>
        <w:rPr>
          <w:rFonts w:ascii="Courier New" w:hAnsi="Courier New"/>
          <w:color w:val="000000"/>
          <w:sz w:val="40"/>
        </w:rPr>
        <w:t>xīyángxīxià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5">
          <w:r>
            <w:rPr/>
            <w:t>壮</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94">
          <w:r>
            <w:rPr/>
            <w:t>壮胆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31">
          <w:r>
            <w:rPr/>
            <w:t>请求</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32">
          <w:r>
            <w:rPr/>
            <w:t>开恩</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23">
          <w:r>
            <w:rPr/>
            <w:t>观看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00">
          <w:r>
            <w:rPr/>
            <w:t>夕阳西下</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33">
          <w:r>
            <w:rPr/>
            <w:t>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1432">
          <w:r>
            <w:rPr/>
            <w:t>开恩</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butterfly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gap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húdié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r>
      <w:r>
        <w:rPr>
          <w:rFonts w:ascii="Courier New" w:hAnsi="Courier New"/>
          <w:color w:val="000000"/>
          <w:sz w:val="40"/>
        </w:rPr>
        <w:t>jiān</w:t>
      </w:r>
      <w:r>
        <w:rPr>
          <w:rFonts w:ascii="Courier New" w:hAnsi="Courier New"/>
          <w:sz w:val="2"/>
        </w:rPr>
      </w:r>
      <w:r>
        <w:rPr>
          <w:rFonts w:ascii="Courier New" w:hAnsi="Courier New"/>
          <w:sz w:val="2"/>
        </w:rPr>
        <w:t xml:space="preserve">       </w:t>
      </w:r>
      <w:r>
        <w:rPr>
          <w:rFonts w:ascii="Courier New" w:hAnsi="Courier New"/>
          <w:color w:val="000000"/>
          <w:sz w:val="40"/>
        </w:rPr>
        <w:t>fēilái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5">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3">
          <w:r>
            <w:rPr/>
            <w:t>将军</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36">
          <w:r>
            <w:rPr/>
            <w:t>蝴蝶</w:t>
          </w:r>
        </w:hyperlink>
      </w:r>
      <w:r>
        <w:rPr>
          <w:rFonts w:ascii="Courier New" w:hAnsi="Courier New"/>
          <w:sz w:val="2"/>
        </w:rPr>
      </w:r>
      <w:r>
        <w:rPr>
          <w:rFonts w:ascii="Courier New" w:hAnsi="Courier New"/>
          <w:sz w:val="2"/>
        </w:rPr>
      </w:r>
      <w:r>
        <w:rPr>
          <w:rFonts w:ascii="Courier New" w:hAnsi="Courier New"/>
          <w:color w:val="EF476F"/>
          <w:sz w:val="80"/>
        </w:rPr>
        <w:hyperlink r:id="rId699">
          <w:r>
            <w:rPr/>
            <w:t>那样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434">
          <w:r>
            <w:rPr/>
            <w:t>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35">
          <w:r>
            <w:rPr/>
            <w:t>飞来</w:t>
          </w:r>
        </w:hyperlink>
      </w:r>
      <w:r>
        <w:rPr>
          <w:rFonts w:ascii="Courier New" w:hAnsi="Courier New"/>
          <w:sz w:val="2"/>
        </w:rPr>
      </w:r>
      <w:r>
        <w:rPr>
          <w:rFonts w:ascii="Courier New" w:hAnsi="Courier New"/>
          <w:sz w:val="2"/>
        </w:rPr>
      </w:r>
      <w:r>
        <w:rPr>
          <w:rFonts w:ascii="Courier New" w:hAnsi="Courier New"/>
          <w:color w:val="DB3A34"/>
          <w:sz w:val="80"/>
        </w:rPr>
        <w:hyperlink r:id="rId1436">
          <w:r>
            <w:rPr/>
            <w:t>飞</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write</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ministry</w:t>
      </w:r>
      <w:r>
        <w:rPr>
          <w:rFonts w:ascii="Courier New" w:hAnsi="Courier New"/>
          <w:sz w:val="2"/>
        </w:rPr>
      </w:r>
      <w:r>
        <w:rPr>
          <w:rFonts w:ascii="Courier New" w:hAnsi="Courier New"/>
          <w:sz w:val="2"/>
        </w:rPr>
        <w:t xml:space="preserve">                                </w:t>
      </w:r>
      <w:r>
        <w:rPr>
          <w:rFonts w:ascii="Courier New" w:hAnsi="Courier New"/>
          <w:color w:val="000000"/>
          <w:sz w:val="20"/>
        </w:rPr>
        <w:t>tragedy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seabird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receive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bēijù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r>
      <w:r>
        <w:rPr>
          <w:rFonts w:ascii="Courier New" w:hAnsi="Courier New"/>
          <w:color w:val="000000"/>
          <w:sz w:val="40"/>
        </w:rPr>
        <w:t>biànchéng</w:t>
      </w:r>
      <w:r>
        <w:rPr>
          <w:rFonts w:ascii="Courier New" w:hAnsi="Courier New"/>
          <w:sz w:val="2"/>
        </w:rPr>
      </w:r>
      <w:r>
        <w:rPr>
          <w:rFonts w:ascii="Courier New" w:hAnsi="Courier New"/>
          <w:sz w:val="2"/>
        </w:rPr>
      </w:r>
      <w:r>
        <w:rPr>
          <w:rFonts w:ascii="Courier New" w:hAnsi="Courier New"/>
          <w:color w:val="000000"/>
          <w:sz w:val="40"/>
        </w:rPr>
        <w:t>hǎiniǎo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r>
      <w:r>
        <w:rPr>
          <w:rFonts w:ascii="Courier New" w:hAnsi="Courier New"/>
          <w:color w:val="000000"/>
          <w:sz w:val="40"/>
        </w:rPr>
        <w:t>jiāngjūn</w:t>
      </w:r>
      <w:r>
        <w:rPr>
          <w:rFonts w:ascii="Courier New" w:hAnsi="Courier New"/>
          <w:sz w:val="2"/>
        </w:rPr>
      </w:r>
      <w:r>
        <w:rPr>
          <w:rFonts w:ascii="Courier New" w:hAnsi="Courier New"/>
          <w:sz w:val="2"/>
        </w:rPr>
        <w:t xml:space="preserve">       </w:t>
      </w:r>
      <w:r>
        <w:rPr>
          <w:rFonts w:ascii="Courier New" w:hAnsi="Courier New"/>
          <w:color w:val="000000"/>
          <w:sz w:val="40"/>
        </w:rPr>
        <w:t>jiēdào</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r>
      <w:r>
        <w:rPr>
          <w:rFonts w:ascii="Courier New" w:hAnsi="Courier New"/>
          <w:color w:val="000000"/>
          <w:sz w:val="40"/>
        </w:rPr>
        <w:t>zhíxíng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37">
          <w:r>
            <w:rPr/>
            <w:t>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38">
          <w:r>
            <w:rPr/>
            <w:t>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39">
          <w:r>
            <w:rPr/>
            <w:t>悲剧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95">
          <w:r>
            <w:rPr/>
            <w:t>变成</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96">
          <w:r>
            <w:rPr/>
            <w:t>海鸟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93">
          <w:r>
            <w:rPr/>
            <w:t>将军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40">
          <w:r>
            <w:rPr/>
            <w:t>接到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0">
          <w:r>
            <w:rPr/>
            <w:t>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41">
          <w:r>
            <w:rPr/>
            <w:t>执行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mistake</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22">
          <w:r>
            <w:rPr/>
            <w:t>错</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22">
          <w:r>
            <w:rPr/>
            <w:t>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22">
          <w:r>
            <w:rPr/>
            <w:t>错</w:t>
          </w:r>
        </w:hyperlink>
      </w:r>
      <w:r>
        <w:rPr>
          <w:rFonts w:ascii="Courier New" w:hAnsi="Courier New"/>
          <w:sz w:val="2"/>
        </w:rPr>
        <w:t xml:space="preserve"> </w:t>
      </w:r>
      <w:r>
        <w:br/>
      </w:r>
    </w:p>
    <w:p>
      <w:r>
        <w:rPr>
          <w:rFonts w:ascii="Arial" w:hAnsi="Arial"/>
          <w:sz w:val="40"/>
        </w:rPr>
        <w:t>The little prince blurted out without thinking</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bùjiǎsīsuǒ</w:t>
      </w:r>
      <w:r>
        <w:rPr>
          <w:rFonts w:ascii="Courier New" w:hAnsi="Courier New"/>
          <w:sz w:val="2"/>
        </w:rPr>
        <w:t xml:space="preserve">                                 </w:t>
      </w:r>
      <w:r>
        <w:rPr>
          <w:rFonts w:ascii="Courier New" w:hAnsi="Courier New"/>
          <w:sz w:val="2"/>
        </w:rPr>
      </w:r>
      <w:r>
        <w:rPr>
          <w:rFonts w:ascii="Courier New" w:hAnsi="Courier New"/>
          <w:color w:val="000000"/>
          <w:sz w:val="40"/>
        </w:rPr>
        <w:t>biàn</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442">
          <w:r>
            <w:rPr/>
            <w:t>不假思索</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3">
          <w:r>
            <w:rPr/>
            <w:t>便</w:t>
          </w:r>
        </w:hyperlink>
      </w:r>
      <w:r>
        <w:rPr>
          <w:rFonts w:ascii="Courier New" w:hAnsi="Courier New"/>
          <w:sz w:val="2"/>
        </w:rPr>
        <w:t xml:space="preserve">      </w:t>
      </w:r>
      <w:r>
        <w:br/>
      </w:r>
    </w:p>
    <w:p>
      <w:r>
        <w:rPr>
          <w:rFonts w:ascii="Arial" w:hAnsi="Arial"/>
          <w:sz w:val="40"/>
        </w:rPr>
        <w:t>"You're right, you can't be hard on others"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bùnéng</w:t>
      </w:r>
      <w:r>
        <w:rPr>
          <w:rFonts w:ascii="Courier New" w:hAnsi="Courier New"/>
          <w:sz w:val="2"/>
        </w:rPr>
        <w:t xml:space="preserve">      </w:t>
      </w:r>
      <w:r>
        <w:rPr>
          <w:rFonts w:ascii="Courier New" w:hAnsi="Courier New"/>
          <w:sz w:val="2"/>
        </w:rPr>
      </w:r>
      <w:r>
        <w:rPr>
          <w:rFonts w:ascii="Courier New" w:hAnsi="Courier New"/>
          <w:color w:val="000000"/>
          <w:sz w:val="40"/>
        </w:rPr>
        <w:t>qiángrénsuǒnán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8">
          <w:r>
            <w:rPr/>
            <w:t>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416">
          <w:r>
            <w:rPr/>
            <w:t>不能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43">
          <w:r>
            <w:rPr/>
            <w:t>强人所难</w:t>
          </w:r>
        </w:hyperlink>
      </w:r>
      <w:r>
        <w:rPr>
          <w:rFonts w:ascii="Courier New" w:hAnsi="Courier New"/>
          <w:sz w:val="2"/>
        </w:rPr>
        <w:t xml:space="preserve">      </w:t>
      </w:r>
      <w:r>
        <w:br/>
      </w:r>
    </w:p>
    <w:p>
      <w:r>
        <w:rPr>
          <w:rFonts w:ascii="Arial" w:hAnsi="Arial"/>
          <w:sz w:val="40"/>
        </w:rPr>
        <w:t>king says</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br/>
      </w:r>
    </w:p>
    <w:p>
      <w:r>
        <w:rPr>
          <w:rFonts w:ascii="Arial" w:hAnsi="Arial"/>
          <w:sz w:val="40"/>
        </w:rPr>
        <w:t>"Authority must first be built on reason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authority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quánwēi</w:t>
      </w:r>
      <w:r>
        <w:rPr>
          <w:rFonts w:ascii="Courier New" w:hAnsi="Courier New"/>
          <w:sz w:val="2"/>
        </w:rPr>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r>
      <w:r>
        <w:rPr>
          <w:rFonts w:ascii="Courier New" w:hAnsi="Courier New"/>
          <w:color w:val="000000"/>
          <w:sz w:val="40"/>
        </w:rPr>
        <w:t>jiànzhú</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lǐxìng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82">
          <w:r>
            <w:rPr/>
            <w:t>权威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33">
          <w:r>
            <w:rPr/>
            <w:t>首先</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56">
          <w:r>
            <w:rPr/>
            <w:t>必须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44">
          <w:r>
            <w:rPr/>
            <w:t>建筑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45">
          <w:r>
            <w:rPr/>
            <w:t>理性</w:t>
          </w:r>
        </w:hyperlink>
      </w:r>
      <w:r>
        <w:rPr>
          <w:rFonts w:ascii="Courier New" w:hAnsi="Courier New"/>
          <w:sz w:val="2"/>
        </w:rPr>
      </w:r>
      <w:r>
        <w:br/>
      </w:r>
    </w:p>
    <w:p>
      <w:r>
        <w:rPr>
          <w:rFonts w:ascii="Arial" w:hAnsi="Arial"/>
          <w:sz w:val="40"/>
        </w:rPr>
        <w:t>If you order your people to jump into the sea, they will rebel</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people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rénmín</w:t>
      </w:r>
      <w:r>
        <w:rPr>
          <w:rFonts w:ascii="Courier New" w:hAnsi="Courier New"/>
          <w:sz w:val="2"/>
        </w:rPr>
        <w:t xml:space="preserve">      </w:t>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hǎi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dìng</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46">
          <w:r>
            <w:rPr/>
            <w:t>人民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9">
          <w:r>
            <w:rPr/>
            <w:t>跳</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47">
          <w:r>
            <w:rPr/>
            <w:t>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48">
          <w:r>
            <w:rPr/>
            <w:t>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br w:type="page"/>
      </w:r>
    </w:p>
    <w:p>
      <w:r>
        <w:rPr>
          <w:rFonts w:ascii="Arial" w:hAnsi="Arial"/>
          <w:sz w:val="40"/>
        </w:rPr>
        <w:t>I have the right to command the people to obey, and that is because my commands are reasonable."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common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r>
      <w:r>
        <w:rPr>
          <w:rFonts w:ascii="Courier New" w:hAnsi="Courier New"/>
          <w:color w:val="000000"/>
          <w:sz w:val="40"/>
        </w:rPr>
        <w:t>bǎixìng</w:t>
      </w:r>
      <w:r>
        <w:rPr>
          <w:rFonts w:ascii="Courier New" w:hAnsi="Courier New"/>
          <w:sz w:val="2"/>
        </w:rPr>
      </w:r>
      <w:r>
        <w:rPr>
          <w:rFonts w:ascii="Courier New" w:hAnsi="Courier New"/>
          <w:sz w:val="2"/>
        </w:rPr>
        <w:t xml:space="preserve">       </w:t>
      </w:r>
      <w:r>
        <w:rPr>
          <w:rFonts w:ascii="Courier New" w:hAnsi="Courier New"/>
          <w:color w:val="000000"/>
          <w:sz w:val="40"/>
        </w:rPr>
        <w:t>fúcóng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quánlì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qínglǐ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06">
          <w:r>
            <w:rPr/>
            <w:t>百姓</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97">
          <w:r>
            <w:rPr/>
            <w:t>服从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49">
          <w:r>
            <w:rPr/>
            <w:t>权利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50">
          <w:r>
            <w:rPr/>
            <w:t>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51">
          <w:r>
            <w:rPr/>
            <w:t>符</w:t>
          </w:r>
        </w:hyperlink>
      </w:r>
      <w:r>
        <w:rPr>
          <w:rFonts w:ascii="Courier New" w:hAnsi="Courier New"/>
          <w:sz w:val="2"/>
        </w:rPr>
      </w:r>
      <w:r>
        <w:rPr>
          <w:rFonts w:ascii="Courier New" w:hAnsi="Courier New"/>
          <w:sz w:val="2"/>
        </w:rPr>
      </w:r>
      <w:r>
        <w:rPr>
          <w:rFonts w:ascii="Courier New" w:hAnsi="Courier New"/>
          <w:color w:val="118AB2"/>
          <w:sz w:val="80"/>
        </w:rPr>
        <w:hyperlink r:id="rId1452">
          <w:r>
            <w:rPr/>
            <w:t>情理</w:t>
          </w:r>
        </w:hyperlink>
      </w:r>
      <w:r>
        <w:rPr>
          <w:rFonts w:ascii="Courier New" w:hAnsi="Courier New"/>
          <w:sz w:val="2"/>
        </w:rPr>
      </w:r>
      <w:r>
        <w:br/>
      </w:r>
    </w:p>
    <w:p>
      <w:r>
        <w:rPr>
          <w:rFonts w:ascii="Arial" w:hAnsi="Arial"/>
          <w:sz w:val="40"/>
        </w:rPr>
        <w:t>"And what about the sunset I'm asking for?"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867">
          <w:r>
            <w:rPr/>
            <w:t>那么</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62">
          <w:r>
            <w:rPr/>
            <w:t>要求</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903">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Once a question is asked, he doesn't give up halfway</w:t>
        <w:br/>
      </w:r>
      <w:r>
        <w:rPr>
          <w:rFonts w:ascii="Courier New" w:hAnsi="Courier New"/>
          <w:sz w:val="2"/>
        </w:rPr>
        <w:t xml:space="preserve">                                </w:t>
      </w:r>
      <w:r>
        <w:rPr>
          <w:rFonts w:ascii="Courier New" w:hAnsi="Courier New"/>
          <w:color w:val="000000"/>
          <w:sz w:val="20"/>
        </w:rPr>
        <w:t>in 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midway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yīdàn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zhōngtú</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fèi</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971">
          <w:r>
            <w:rPr/>
            <w:t>一旦</w:t>
          </w:r>
        </w:hyperlink>
      </w:r>
      <w:r>
        <w:rPr>
          <w:rFonts w:ascii="Courier New" w:hAnsi="Courier New"/>
          <w:sz w:val="2"/>
        </w:rPr>
      </w:r>
      <w:r>
        <w:rPr>
          <w:rFonts w:ascii="Courier New" w:hAnsi="Courier New"/>
          <w:sz w:val="2"/>
        </w:rPr>
      </w:r>
      <w:r>
        <w:rPr>
          <w:rFonts w:ascii="Courier New" w:hAnsi="Courier New"/>
          <w:color w:val="DB3A34"/>
          <w:sz w:val="80"/>
        </w:rPr>
        <w:hyperlink r:id="rId972">
          <w:r>
            <w:rPr/>
            <w:t>提出</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78">
          <w:r>
            <w:rPr/>
            <w:t>中途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53">
          <w:r>
            <w:rPr/>
            <w:t>废</w:t>
          </w:r>
        </w:hyperlink>
      </w:r>
      <w:r>
        <w:rPr>
          <w:rFonts w:ascii="Courier New" w:hAnsi="Courier New"/>
          <w:sz w:val="2"/>
        </w:rPr>
        <w:t xml:space="preserve">                </w:t>
      </w:r>
      <w:r>
        <w:br/>
      </w:r>
    </w:p>
    <w:p>
      <w:r>
        <w:rPr>
          <w:rFonts w:ascii="Arial" w:hAnsi="Arial"/>
          <w:sz w:val="40"/>
        </w:rPr>
        <w:t>"You'll see the sunset you asked for, and I'll give the order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release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6">
          <w:r>
            <w:rPr/>
            <w:t>看到</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62">
          <w:r>
            <w:rPr/>
            <w:t>要求</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903">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54">
          <w:r>
            <w:rPr/>
            <w:t>发布</w:t>
          </w:r>
        </w:hyperlink>
      </w:r>
      <w:r>
        <w:rPr>
          <w:rFonts w:ascii="Courier New" w:hAnsi="Courier New"/>
          <w:sz w:val="2"/>
        </w:rPr>
      </w:r>
      <w:r>
        <w:br/>
      </w:r>
    </w:p>
    <w:p>
      <w:r>
        <w:rPr>
          <w:rFonts w:ascii="Arial" w:hAnsi="Arial"/>
          <w:sz w:val="40"/>
        </w:rPr>
        <w:t>If you want to manage a country scientifically, you should wait for the right time to give orders."</w:t>
        <w:b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science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country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fortunate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mature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guǎnlǐ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guójiā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shíjī</w:t>
      </w:r>
      <w:r>
        <w:rPr>
          <w:rFonts w:ascii="Courier New" w:hAnsi="Courier New"/>
          <w:sz w:val="2"/>
        </w:rPr>
        <w:t xml:space="preserve">                </w:t>
      </w:r>
      <w:r>
        <w:rPr>
          <w:rFonts w:ascii="Courier New" w:hAnsi="Courier New"/>
          <w:sz w:val="2"/>
        </w:rPr>
      </w:r>
      <w:r>
        <w:rPr>
          <w:rFonts w:ascii="Courier New" w:hAnsi="Courier New"/>
          <w:color w:val="000000"/>
          <w:sz w:val="40"/>
        </w:rPr>
        <w:t>chéngshú</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55">
          <w:r>
            <w:rPr/>
            <w:t>科学</w:t>
          </w:r>
        </w:hyperlink>
      </w:r>
      <w:r>
        <w:rPr>
          <w:rFonts w:ascii="Courier New" w:hAnsi="Courier New"/>
          <w:sz w:val="2"/>
        </w:rPr>
      </w:r>
      <w:r>
        <w:rPr>
          <w:rFonts w:ascii="Courier New" w:hAnsi="Courier New"/>
          <w:sz w:val="2"/>
        </w:rPr>
      </w:r>
      <w:r>
        <w:rPr>
          <w:rFonts w:ascii="Courier New" w:hAnsi="Courier New"/>
          <w:color w:val="DB3A34"/>
          <w:sz w:val="80"/>
        </w:rPr>
        <w:hyperlink r:id="rId1456">
          <w:r>
            <w:rPr/>
            <w:t>管理</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457">
          <w:r>
            <w:rPr/>
            <w:t>国家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4">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905">
          <w:r>
            <w:rPr/>
            <w:t>等</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58">
          <w:r>
            <w:rPr/>
            <w:t>时机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59">
          <w:r>
            <w:rPr/>
            <w:t>成熟</w:t>
          </w:r>
        </w:hyperlink>
      </w:r>
      <w:r>
        <w:rPr>
          <w:rFonts w:ascii="Courier New" w:hAnsi="Courier New"/>
          <w:sz w:val="2"/>
        </w:rPr>
        <w:t xml:space="preserve">             </w:t>
      </w:r>
      <w:r>
        <w:br/>
      </w:r>
    </w:p>
    <w:p>
      <w:r>
        <w:rPr>
          <w:rFonts w:ascii="Arial" w:hAnsi="Arial"/>
          <w:sz w:val="40"/>
        </w:rPr>
        <w:t>"When will the time be ripe?"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fortunate</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mature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chéngshú</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118AB2"/>
          <w:sz w:val="80"/>
        </w:rPr>
        <w:hyperlink r:id="rId1458">
          <w:r>
            <w:rPr/>
            <w:t>时机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459">
          <w:r>
            <w:rPr/>
            <w:t>成熟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"Well, um, first I have to check the Great Imperial Calendar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chákàn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75">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75">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33">
          <w:r>
            <w:rPr/>
            <w:t>首先</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60">
          <w:r>
            <w:rPr/>
            <w:t>查看</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br/>
      </w:r>
    </w:p>
    <w:p>
      <w:r>
        <w:rPr>
          <w:rFonts w:ascii="Arial" w:hAnsi="Arial"/>
          <w:sz w:val="40"/>
        </w:rPr>
        <w:t>Well, well, until... tonight... around ten forty...around...you'll see how they carry out my orders."</w:t>
        <w:br/>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wait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left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left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děngdào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shífēn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zuǒyòu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zuǒyòu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375">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75">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61">
          <w:r>
            <w:rPr/>
            <w:t>等到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462">
          <w:r>
            <w:rPr/>
            <w:t>今晚</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463">
          <w:r>
            <w:rPr/>
            <w:t>十时</w:t>
          </w:r>
        </w:hyperlink>
      </w:r>
      <w:r>
        <w:rPr>
          <w:rFonts w:ascii="Courier New" w:hAnsi="Courier New"/>
          <w:sz w:val="2"/>
        </w:rPr>
      </w:r>
      <w:r>
        <w:rPr>
          <w:rFonts w:ascii="Courier New" w:hAnsi="Courier New"/>
          <w:sz w:val="2"/>
        </w:rPr>
      </w:r>
      <w:r>
        <w:rPr>
          <w:rFonts w:ascii="Courier New" w:hAnsi="Courier New"/>
          <w:color w:val="000000"/>
          <w:sz w:val="80"/>
        </w:rPr>
        <w:hyperlink r:id="rId1172">
          <w:r>
            <w:rPr/>
            <w:t>四</w:t>
          </w:r>
        </w:hyperlink>
      </w:r>
      <w:r>
        <w:rPr>
          <w:rFonts w:ascii="Courier New" w:hAnsi="Courier New"/>
          <w:sz w:val="2"/>
        </w:rPr>
      </w:r>
      <w:r>
        <w:rPr>
          <w:rFonts w:ascii="Courier New" w:hAnsi="Courier New"/>
          <w:sz w:val="2"/>
        </w:rPr>
      </w:r>
      <w:r>
        <w:rPr>
          <w:rFonts w:ascii="Courier New" w:hAnsi="Courier New"/>
          <w:color w:val="F77F00"/>
          <w:sz w:val="80"/>
        </w:rPr>
        <w:hyperlink r:id="rId1464">
          <w:r>
            <w:rPr/>
            <w:t>十分</w:t>
          </w:r>
        </w:hyperlink>
      </w:r>
      <w:r>
        <w:rPr>
          <w:rFonts w:ascii="Courier New" w:hAnsi="Courier New"/>
          <w:sz w:val="2"/>
        </w:rPr>
      </w:r>
      <w:r>
        <w:rPr>
          <w:rFonts w:ascii="Courier New" w:hAnsi="Courier New"/>
          <w:sz w:val="2"/>
        </w:rPr>
      </w:r>
      <w:r>
        <w:rPr>
          <w:rFonts w:ascii="Courier New" w:hAnsi="Courier New"/>
          <w:color w:val="000000"/>
          <w:sz w:val="80"/>
        </w:rPr>
        <w:hyperlink r:id="rId1465">
          <w:r>
            <w:rPr/>
            <w:t>左右</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465">
          <w:r>
            <w:rPr/>
            <w:t>左右</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r>
      <w:r>
        <w:rPr>
          <w:rFonts w:ascii="Courier New" w:hAnsi="Courier New"/>
          <w:color w:val="000000"/>
          <w:sz w:val="40"/>
        </w:rPr>
        <w:t>zhíxíng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6">
          <w:r>
            <w:rPr/>
            <w:t>看到</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20">
          <w:r>
            <w:rPr/>
            <w:t>怎样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41">
          <w:r>
            <w:rPr/>
            <w:t>执行</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br/>
      </w:r>
    </w:p>
    <w:p>
      <w:r>
        <w:rPr>
          <w:rFonts w:ascii="Arial" w:hAnsi="Arial"/>
          <w:sz w:val="40"/>
        </w:rPr>
        <w:t>The little prince yawned</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He regretted that his request had come to nothing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regret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dawdle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r>
      <w:r>
        <w:rPr>
          <w:rFonts w:ascii="Courier New" w:hAnsi="Courier New"/>
          <w:color w:val="000000"/>
          <w:sz w:val="40"/>
        </w:rPr>
        <w:t>pàotāng</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160">
          <w:r>
            <w:rPr/>
            <w:t>感到</w:t>
          </w:r>
        </w:hyperlink>
      </w:r>
      <w:r>
        <w:rPr>
          <w:rFonts w:ascii="Courier New" w:hAnsi="Courier New"/>
          <w:sz w:val="2"/>
        </w:rPr>
      </w:r>
      <w:r>
        <w:rPr>
          <w:rFonts w:ascii="Courier New" w:hAnsi="Courier New"/>
          <w:sz w:val="2"/>
        </w:rPr>
      </w:r>
      <w:r>
        <w:rPr>
          <w:rFonts w:ascii="Courier New" w:hAnsi="Courier New"/>
          <w:color w:val="06D6A0"/>
          <w:sz w:val="80"/>
        </w:rPr>
        <w:hyperlink r:id="rId1466">
          <w:r>
            <w:rPr/>
            <w:t>惋惜</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2">
          <w:r>
            <w:rPr/>
            <w:t>要求</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67">
          <w:r>
            <w:rPr/>
            <w:t>泡汤</w:t>
          </w:r>
        </w:hyperlink>
      </w:r>
      <w:r>
        <w:rPr>
          <w:rFonts w:ascii="Courier New" w:hAnsi="Courier New"/>
          <w:sz w:val="2"/>
        </w:rPr>
        <w:t xml:space="preserve">   </w:t>
      </w:r>
      <w:r>
        <w:br/>
      </w:r>
    </w:p>
    <w:p>
      <w:r>
        <w:rPr>
          <w:rFonts w:ascii="Arial" w:hAnsi="Arial"/>
          <w:sz w:val="40"/>
        </w:rPr>
        <w:t>Besides, he's getting a little bored</w:t>
        <w:br/>
      </w:r>
      <w:r>
        <w:rPr>
          <w:rFonts w:ascii="Courier New" w:hAnsi="Courier New"/>
          <w:sz w:val="2"/>
        </w:rPr>
        <w:t xml:space="preserve">                                        </w:t>
      </w:r>
      <w:r>
        <w:rPr>
          <w:rFonts w:ascii="Courier New" w:hAnsi="Courier New"/>
          <w:color w:val="000000"/>
          <w:sz w:val="20"/>
        </w:rPr>
        <w:t>to say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bored</w:t>
      </w:r>
      <w:r>
        <w:rPr>
          <w:rFonts w:ascii="Courier New" w:hAnsi="Courier New"/>
          <w:sz w:val="2"/>
        </w:rPr>
        <w:t xml:space="preserve">                                         </w:t>
      </w:r>
      <w:r>
        <w:br/>
      </w:r>
      <w:r>
        <w:rPr>
          <w:rFonts w:ascii="Courier New" w:hAnsi="Courier New"/>
          <w:sz w:val="2"/>
        </w:rPr>
      </w:r>
      <w:r>
        <w:rPr>
          <w:rFonts w:ascii="Courier New" w:hAnsi="Courier New"/>
          <w:color w:val="000000"/>
          <w:sz w:val="40"/>
        </w:rPr>
        <w:t>zàishuō</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diǎnér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nìfán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176">
          <w:r>
            <w:rPr/>
            <w:t>再说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3049"/>
          <w:sz w:val="80"/>
        </w:rPr>
        <w:hyperlink r:id="rId1468">
          <w:r>
            <w:rPr/>
            <w:t>点儿</w:t>
          </w:r>
        </w:hyperlink>
      </w:r>
      <w:r>
        <w:rPr>
          <w:rFonts w:ascii="Courier New" w:hAnsi="Courier New"/>
          <w:sz w:val="2"/>
        </w:rPr>
      </w:r>
      <w:r>
        <w:rPr>
          <w:rFonts w:ascii="Courier New" w:hAnsi="Courier New"/>
          <w:sz w:val="2"/>
        </w:rPr>
      </w:r>
      <w:r>
        <w:rPr>
          <w:rFonts w:ascii="Courier New" w:hAnsi="Courier New"/>
          <w:color w:val="DB3A34"/>
          <w:sz w:val="80"/>
        </w:rPr>
        <w:hyperlink r:id="rId1469">
          <w:r>
            <w:rPr/>
            <w:t>腻烦</w:t>
          </w:r>
        </w:hyperlink>
      </w:r>
      <w:r>
        <w:rPr>
          <w:rFonts w:ascii="Courier New" w:hAnsi="Courier New"/>
          <w:sz w:val="2"/>
        </w:rPr>
      </w:r>
      <w:r>
        <w:br/>
      </w:r>
    </w:p>
    <w:p>
      <w:r>
        <w:rPr>
          <w:rFonts w:ascii="Arial" w:hAnsi="Arial"/>
          <w:sz w:val="40"/>
        </w:rPr>
        <w:t>"I have nothing to do here," he said to the king, "I am leaving!" "Don't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say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gàocí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70">
          <w:r>
            <w:rPr/>
            <w:t>告辞</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br/>
      </w:r>
    </w:p>
    <w:p>
      <w:r>
        <w:rPr>
          <w:rFonts w:ascii="Arial" w:hAnsi="Arial"/>
          <w:sz w:val="40"/>
        </w:rPr>
        <w:t>The king said it was a matter of pride for him to have a commoner</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common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proud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bǎixìng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láishuō</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zhídé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6">
          <w:r>
            <w:rPr/>
            <w:t>百姓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72">
          <w:r>
            <w:rPr/>
            <w:t>来说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73">
          <w:r>
            <w:rPr/>
            <w:t>值得</w:t>
          </w:r>
        </w:hyperlink>
      </w:r>
      <w:r>
        <w:rPr>
          <w:rFonts w:ascii="Courier New" w:hAnsi="Courier New"/>
          <w:sz w:val="2"/>
        </w:rPr>
      </w:r>
      <w:r>
        <w:rPr>
          <w:rFonts w:ascii="Courier New" w:hAnsi="Courier New"/>
          <w:sz w:val="2"/>
        </w:rPr>
      </w:r>
      <w:r>
        <w:rPr>
          <w:rFonts w:ascii="Courier New" w:hAnsi="Courier New"/>
          <w:color w:val="06D6A0"/>
          <w:sz w:val="80"/>
        </w:rPr>
        <w:hyperlink r:id="rId476">
          <w:r>
            <w:rPr/>
            <w:t>自豪</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"Don't go, I'm appointing you as Minister!" "Minister of which ministry?" "...Ministry of Justice"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head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which</w:t>
      </w:r>
      <w:r>
        <w:rPr>
          <w:rFonts w:ascii="Courier New" w:hAnsi="Courier New"/>
          <w:sz w:val="2"/>
        </w:rPr>
        <w:t xml:space="preserve">                                         </w:t>
      </w:r>
      <w:r>
        <w:rPr>
          <w:rFonts w:ascii="Courier New" w:hAnsi="Courier New"/>
          <w:sz w:val="2"/>
        </w:rPr>
      </w:r>
      <w:r>
        <w:rPr>
          <w:rFonts w:ascii="Courier New" w:hAnsi="Courier New"/>
          <w:color w:val="000000"/>
          <w:sz w:val="20"/>
        </w:rPr>
        <w:t>ministry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head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Ministry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rènmìng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bùcháng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bùcháng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sīfǎbù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4">
          <w:r>
            <w:rPr/>
            <w:t>任命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475">
          <w:r>
            <w:rPr/>
            <w:t>部长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476">
          <w:r>
            <w:rPr/>
            <w:t>哪个</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38">
          <w:r>
            <w:rPr/>
            <w:t>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75">
          <w:r>
            <w:rPr/>
            <w:t>部长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118AB2"/>
          <w:sz w:val="80"/>
        </w:rPr>
        <w:hyperlink r:id="rId1477">
          <w:r>
            <w:rPr/>
            <w:t>司法部</w:t>
          </w:r>
        </w:hyperlink>
      </w:r>
      <w:r>
        <w:rPr>
          <w:rFonts w:ascii="Courier New" w:hAnsi="Courier New"/>
          <w:sz w:val="2"/>
        </w:rPr>
      </w:r>
      <w:r>
        <w:br/>
      </w:r>
    </w:p>
    <w:p>
      <w:r>
        <w:rPr>
          <w:rFonts w:ascii="Arial" w:hAnsi="Arial"/>
          <w:sz w:val="40"/>
        </w:rPr>
        <w:t>"But there's no one to judge here!" "It's hard to tell," said the king, "I haven't visited my kingdom yet.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inspect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shìchá</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8">
          <w:r>
            <w:rPr/>
            <w:t>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79">
          <w:r>
            <w:rPr/>
            <w:t>视察</w:t>
          </w:r>
        </w:hyperlink>
      </w:r>
      <w:r>
        <w:rPr>
          <w:rFonts w:ascii="Courier New" w:hAnsi="Courier New"/>
          <w:sz w:val="2"/>
        </w:rPr>
      </w:r>
      <w:r>
        <w:b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kingdom</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wángguó</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9">
          <w:r>
            <w:rPr/>
            <w:t>王国</w:t>
          </w:r>
        </w:hyperlink>
      </w:r>
      <w:r>
        <w:rPr>
          <w:rFonts w:ascii="Courier New" w:hAnsi="Courier New"/>
          <w:sz w:val="2"/>
        </w:rPr>
        <w:t xml:space="preserve">   </w:t>
      </w:r>
      <w:r>
        <w:br/>
      </w:r>
    </w:p>
    <w:p>
      <w:r>
        <w:rPr>
          <w:rFonts w:ascii="Arial" w:hAnsi="Arial"/>
          <w:sz w:val="40"/>
        </w:rPr>
        <w:t>I'm getting old, and there's no place to park a carriage here, and it's too tiring to walk."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niánjì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tíng</w:t>
      </w:r>
      <w:r>
        <w:rPr>
          <w:rFonts w:ascii="Courier New" w:hAnsi="Courier New"/>
          <w:sz w:val="2"/>
        </w:rPr>
      </w:r>
      <w:r>
        <w:rPr>
          <w:rFonts w:ascii="Courier New" w:hAnsi="Courier New"/>
          <w:sz w:val="2"/>
        </w:rPr>
        <w:t xml:space="preserve">                 </w:t>
      </w:r>
      <w:r>
        <w:rPr>
          <w:rFonts w:ascii="Courier New" w:hAnsi="Courier New"/>
          <w:color w:val="000000"/>
          <w:sz w:val="40"/>
        </w:rPr>
        <w:t>mǎchē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37">
          <w:r>
            <w:rPr/>
            <w:t>年纪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80">
          <w:r>
            <w:rPr/>
            <w:t>停</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81">
          <w:r>
            <w:rPr/>
            <w:t>马车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482">
          <w:r>
            <w:rPr/>
            <w:t>走路</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9">
          <w:r>
            <w:rPr/>
            <w:t>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"Ah, I've seen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 little prince leaned over and glanced at the other side of the planet.</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cast a</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fǔshēn</w:t>
      </w:r>
      <w:r>
        <w:rPr>
          <w:rFonts w:ascii="Courier New" w:hAnsi="Courier New"/>
          <w:sz w:val="2"/>
        </w:rPr>
        <w:t xml:space="preserve">      </w:t>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duān</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008">
          <w:r>
            <w:rPr/>
            <w:t>俯身</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7">
          <w:r>
            <w:rPr/>
            <w:t>朝</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83">
          <w:r>
            <w:rPr/>
            <w:t>端</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84">
          <w:r>
            <w:rPr/>
            <w:t>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"There's no one there..." "Just judge yourself," said the king, "that's the hardest thing to do.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8">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85">
          <w:r>
            <w:rPr/>
            <w:t>办</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Judging yourself is much harder than judging others</w:t>
        <w:br/>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478">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8">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If you can judge yourself, you are truly wise"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seem</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genuine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zhēnzhèng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cōngmíngrén</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19">
          <w:r>
            <w:rPr/>
            <w:t>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8">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86">
          <w:r>
            <w:rPr/>
            <w:t>真正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87">
          <w:r>
            <w:rPr/>
            <w:t>聪明人</w:t>
          </w:r>
        </w:hyperlink>
      </w:r>
      <w:r>
        <w:rPr>
          <w:rFonts w:ascii="Courier New" w:hAnsi="Courier New"/>
          <w:sz w:val="2"/>
        </w:rPr>
        <w:t xml:space="preserve">          </w:t>
      </w:r>
      <w:r>
        <w:br/>
      </w:r>
    </w:p>
    <w:p>
      <w:r>
        <w:rPr>
          <w:rFonts w:ascii="Arial" w:hAnsi="Arial"/>
          <w:sz w:val="40"/>
        </w:rPr>
        <w:t>"As for me," said the little prince, "I can judge myself anywhere, without having to live here."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 matter</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needless</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wúlùn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303">
          <w:r>
            <w:rPr/>
            <w:t>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488">
          <w:r>
            <w:rPr/>
            <w:t>无论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8">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489">
          <w:r>
            <w:rPr/>
            <w:t>无需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br/>
      </w:r>
    </w:p>
    <w:p>
      <w:r>
        <w:rPr>
          <w:rFonts w:ascii="Arial" w:hAnsi="Arial"/>
          <w:sz w:val="40"/>
        </w:rPr>
        <w:t>"Ok, I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interjecti</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嗯</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75">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75">
          <w:r>
            <w:rPr/>
            <w:t>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br/>
      </w:r>
    </w:p>
    <w:p>
      <w:r>
        <w:rPr>
          <w:rFonts w:ascii="Arial" w:hAnsi="Arial"/>
          <w:sz w:val="40"/>
        </w:rPr>
        <w:t>king says</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br/>
      </w:r>
    </w:p>
    <w:p>
      <w:r>
        <w:rPr>
          <w:rFonts w:ascii="Arial" w:hAnsi="Arial"/>
          <w:sz w:val="40"/>
        </w:rPr>
        <w:t>"Somewhere on my planet, there's an old rat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046">
          <w:r>
            <w:rPr/>
            <w:t>某</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373">
          <w:r>
            <w:rPr/>
            <w:t>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br/>
      </w:r>
    </w:p>
    <w:p>
      <w:r>
        <w:rPr>
          <w:rFonts w:ascii="Arial" w:hAnsi="Arial"/>
          <w:sz w:val="40"/>
        </w:rPr>
        <w:t>I heard it at night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hear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tīngdào</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69">
          <w:r>
            <w:rPr/>
            <w:t>夜</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0">
          <w:r>
            <w:rPr/>
            <w:t>听到</w:t>
          </w:r>
        </w:hyperlink>
      </w:r>
      <w:r>
        <w:rPr>
          <w:rFonts w:ascii="Courier New" w:hAnsi="Courier New"/>
          <w:sz w:val="2"/>
        </w:rPr>
        <w:t xml:space="preserve">   </w:t>
      </w:r>
      <w:r>
        <w:br w:type="page"/>
      </w:r>
    </w:p>
    <w:p>
      <w:r>
        <w:rPr>
          <w:rFonts w:ascii="Arial" w:hAnsi="Arial"/>
          <w:sz w:val="40"/>
        </w:rPr>
        <w:t>You can try this old rat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examine</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8">
          <w:r>
            <w:rPr/>
            <w:t>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br/>
      </w:r>
    </w:p>
    <w:p>
      <w:r>
        <w:rPr>
          <w:rFonts w:ascii="Arial" w:hAnsi="Arial"/>
          <w:sz w:val="40"/>
        </w:rPr>
        <w:t>sentence it to death every once in a while</w:t>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paragraph</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to judge</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t xml:space="preserve">              </w:t>
      </w:r>
      <w:r>
        <w:rPr>
          <w:rFonts w:ascii="Courier New" w:hAnsi="Courier New"/>
          <w:color w:val="000000"/>
          <w:sz w:val="40"/>
        </w:rPr>
        <w:t>gé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duàn</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pàn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491">
          <w:r>
            <w:rPr/>
            <w:t>隔</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92">
          <w:r>
            <w:rPr/>
            <w:t>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93">
          <w:r>
            <w:rPr/>
            <w:t>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br/>
      </w:r>
    </w:p>
    <w:p>
      <w:r>
        <w:rPr>
          <w:rFonts w:ascii="Arial" w:hAnsi="Arial"/>
          <w:sz w:val="40"/>
        </w:rPr>
        <w:t>That way, it's up to your judge to decide whether it lives or dies</w:t>
        <w:b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 or</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judgment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decide</w:t>
      </w:r>
      <w:r>
        <w:rPr>
          <w:rFonts w:ascii="Courier New" w:hAnsi="Courier New"/>
          <w:sz w:val="2"/>
        </w:rPr>
        <w:t xml:space="preserve">                         </w:t>
      </w:r>
      <w:r>
        <w:b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cáipàn</w:t>
      </w:r>
      <w:r>
        <w:rPr>
          <w:rFonts w:ascii="Courier New" w:hAnsi="Courier New"/>
          <w:sz w:val="2"/>
        </w:rPr>
        <w:t xml:space="preserve">      </w:t>
      </w:r>
      <w:r>
        <w:rPr>
          <w:rFonts w:ascii="Courier New" w:hAnsi="Courier New"/>
          <w:sz w:val="2"/>
        </w:rPr>
      </w:r>
      <w:r>
        <w:rPr>
          <w:rFonts w:ascii="Courier New" w:hAnsi="Courier New"/>
          <w:color w:val="000000"/>
          <w:sz w:val="40"/>
        </w:rPr>
        <w:t>juédìng</w:t>
      </w:r>
      <w:r>
        <w:rPr>
          <w:rFonts w:ascii="Courier New" w:hAnsi="Courier New"/>
          <w:sz w:val="2"/>
        </w:rPr>
      </w:r>
      <w:r>
        <w:b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94">
          <w:r>
            <w:rPr/>
            <w:t>死活</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049">
          <w:r>
            <w:rPr/>
            <w:t>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95">
          <w:r>
            <w:rPr/>
            <w:t>裁判</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32">
          <w:r>
            <w:rPr/>
            <w:t>决定</w:t>
          </w:r>
        </w:hyperlink>
      </w:r>
      <w:r>
        <w:rPr>
          <w:rFonts w:ascii="Courier New" w:hAnsi="Courier New"/>
          <w:sz w:val="2"/>
        </w:rPr>
        <w:t xml:space="preserve">   </w:t>
      </w:r>
      <w:r>
        <w:br/>
      </w:r>
    </w:p>
    <w:p>
      <w:r>
        <w:rPr>
          <w:rFonts w:ascii="Arial" w:hAnsi="Arial"/>
          <w:sz w:val="40"/>
        </w:rPr>
        <w:t>But every time you have to absolve him of the death penalty, you have to take it easy, because this is the only prisoner."</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prevent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mortal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long or</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convict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miǎnchú</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yōu</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fànrén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731">
          <w:r>
            <w:rPr/>
            <w:t>每</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96">
          <w:r>
            <w:rPr/>
            <w:t>免除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497">
          <w:r>
            <w:rPr/>
            <w:t>死罪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498">
          <w:r>
            <w:rPr/>
            <w:t>悠</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499">
          <w:r>
            <w:rPr/>
            <w:t>犯人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don't like the death penalty"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r>
      <w:r>
        <w:rPr>
          <w:rFonts w:ascii="Courier New" w:hAnsi="Courier New"/>
          <w:color w:val="000000"/>
          <w:sz w:val="20"/>
        </w:rPr>
        <w:t>to judge</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death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sǐxíng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3">
          <w:r>
            <w:rPr/>
            <w:t>判</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118AB2"/>
          <w:sz w:val="80"/>
        </w:rPr>
        <w:hyperlink r:id="rId1500">
          <w:r>
            <w:rPr/>
            <w:t>死刑</w:t>
          </w:r>
        </w:hyperlink>
      </w:r>
      <w:r>
        <w:rPr>
          <w:rFonts w:ascii="Courier New" w:hAnsi="Courier New"/>
          <w:sz w:val="2"/>
        </w:rPr>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"I think I should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"don't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br/>
      </w:r>
    </w:p>
    <w:p>
      <w:r>
        <w:rPr>
          <w:rFonts w:ascii="Arial" w:hAnsi="Arial"/>
          <w:sz w:val="40"/>
        </w:rPr>
        <w:t>king says</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br/>
      </w:r>
    </w:p>
    <w:p>
      <w:r>
        <w:rPr>
          <w:rFonts w:ascii="Arial" w:hAnsi="Arial"/>
          <w:sz w:val="40"/>
        </w:rPr>
        <w:t>The little prince was ready to go, but he did not want to hurt the old king's heart, he said to the old king: "If your majesty wants to go out, you can give me a reasonable order.</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preparatio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Your</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zhǔnbèi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yuàn</w:t>
      </w:r>
      <w:r>
        <w:rPr>
          <w:rFonts w:ascii="Courier New" w:hAnsi="Courier New"/>
          <w:sz w:val="2"/>
        </w:rPr>
      </w:r>
      <w:r>
        <w:rPr>
          <w:rFonts w:ascii="Courier New" w:hAnsi="Courier New"/>
          <w:sz w:val="2"/>
        </w:rPr>
      </w:r>
      <w:r>
        <w:rPr>
          <w:rFonts w:ascii="Courier New" w:hAnsi="Courier New"/>
          <w:color w:val="000000"/>
          <w:sz w:val="40"/>
        </w:rPr>
        <w:t>shāng</w:t>
      </w:r>
      <w:r>
        <w:rPr>
          <w:rFonts w:ascii="Courier New" w:hAnsi="Courier New"/>
          <w:sz w:val="2"/>
        </w:rPr>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bìxià</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1">
          <w:r>
            <w:rPr/>
            <w:t>准备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0">
          <w:r>
            <w:rPr/>
            <w:t>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95">
          <w:r>
            <w:rPr/>
            <w:t>伤</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118AB2"/>
          <w:sz w:val="80"/>
        </w:rPr>
        <w:hyperlink r:id="rId1407">
          <w:r>
            <w:rPr/>
            <w:t>陛下</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r>
      <w:r>
        <w:rPr>
          <w:rFonts w:ascii="Courier New" w:hAnsi="Courier New"/>
          <w:color w:val="000000"/>
          <w:sz w:val="20"/>
        </w:rPr>
        <w:t>to order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namely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rational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xīwàng</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767">
          <w:r>
            <w:rPr/>
            <w:t>希望</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8">
          <w:r>
            <w:rPr/>
            <w:t>令</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15">
          <w:r>
            <w:rPr/>
            <w:t>即</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01">
          <w:r>
            <w:rPr/>
            <w:t>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391">
          <w:r>
            <w:rPr/>
            <w:t>下达</w:t>
          </w:r>
        </w:hyperlink>
      </w:r>
      <w:r>
        <w:rPr>
          <w:rFonts w:ascii="Courier New" w:hAnsi="Courier New"/>
          <w:sz w:val="2"/>
        </w:rPr>
      </w:r>
      <w:r>
        <w:rPr>
          <w:rFonts w:ascii="Courier New" w:hAnsi="Courier New"/>
          <w:sz w:val="2"/>
        </w:rPr>
      </w:r>
      <w:r>
        <w:rPr>
          <w:rFonts w:ascii="Courier New" w:hAnsi="Courier New"/>
          <w:color w:val="06D6A0"/>
          <w:sz w:val="80"/>
        </w:rPr>
        <w:hyperlink r:id="rId1502">
          <w:r>
            <w:rPr/>
            <w:t>合理</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For example, I can be ordered to leave within a minute</w:t>
        <w:br/>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mìnglìng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zhīnèi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7">
          <w:r>
            <w:rPr/>
            <w:t>例如</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05">
          <w:r>
            <w:rPr/>
            <w:t>命令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21">
          <w:r>
            <w:rPr/>
            <w:t>之内</w:t>
          </w:r>
        </w:hyperlink>
      </w:r>
      <w:r>
        <w:rPr>
          <w:rFonts w:ascii="Courier New" w:hAnsi="Courier New"/>
          <w:sz w:val="2"/>
        </w:rPr>
      </w:r>
      <w:r>
        <w:br/>
      </w:r>
    </w:p>
    <w:p>
      <w:r>
        <w:rPr>
          <w:rFonts w:ascii="Arial" w:hAnsi="Arial"/>
          <w:sz w:val="40"/>
        </w:rPr>
        <w:t>I think the time is ripe..." The king said nothing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fortunate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r>
      <w:r>
        <w:rPr>
          <w:rFonts w:ascii="Courier New" w:hAnsi="Courier New"/>
          <w:color w:val="000000"/>
          <w:sz w:val="40"/>
        </w:rPr>
        <w:t>chéngshú</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2">
          <w:r>
            <w:rPr/>
            <w:t>认为</w:t>
          </w:r>
        </w:hyperlink>
      </w:r>
      <w:r>
        <w:rPr>
          <w:rFonts w:ascii="Courier New" w:hAnsi="Courier New"/>
          <w:sz w:val="2"/>
        </w:rPr>
      </w:r>
      <w:r>
        <w:rPr>
          <w:rFonts w:ascii="Courier New" w:hAnsi="Courier New"/>
          <w:sz w:val="2"/>
        </w:rPr>
      </w:r>
      <w:r>
        <w:rPr>
          <w:rFonts w:ascii="Courier New" w:hAnsi="Courier New"/>
          <w:color w:val="118AB2"/>
          <w:sz w:val="80"/>
        </w:rPr>
        <w:hyperlink r:id="rId1458">
          <w:r>
            <w:rPr/>
            <w:t>时机</w:t>
          </w:r>
        </w:hyperlink>
      </w:r>
      <w:r>
        <w:rPr>
          <w:rFonts w:ascii="Courier New" w:hAnsi="Courier New"/>
          <w:sz w:val="2"/>
        </w:rPr>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59">
          <w:r>
            <w:rPr/>
            <w:t>成熟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br/>
      </w:r>
    </w:p>
    <w:p>
      <w:r>
        <w:rPr>
          <w:rFonts w:ascii="Arial" w:hAnsi="Arial"/>
          <w:sz w:val="40"/>
        </w:rPr>
        <w:t>The little prince hesitated for a moment, then sighed and walked away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r>
      <w:r>
        <w:rPr>
          <w:rFonts w:ascii="Courier New" w:hAnsi="Courier New"/>
          <w:color w:val="000000"/>
          <w:sz w:val="20"/>
        </w:rPr>
        <w:t>hip bone</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yóuyù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1503">
          <w:r>
            <w:rPr/>
            <w:t>犹豫</w:t>
          </w:r>
        </w:hyperlink>
      </w:r>
      <w:r>
        <w:rPr>
          <w:rFonts w:ascii="Courier New" w:hAnsi="Courier New"/>
          <w:sz w:val="2"/>
        </w:rPr>
      </w:r>
      <w:r>
        <w:rPr>
          <w:rFonts w:ascii="Courier New" w:hAnsi="Courier New"/>
          <w:sz w:val="2"/>
        </w:rPr>
      </w:r>
      <w:r>
        <w:rPr>
          <w:rFonts w:ascii="Courier New" w:hAnsi="Courier New"/>
          <w:color w:val="000000"/>
          <w:sz w:val="80"/>
        </w:rPr>
        <w:hyperlink r:id="rId1504">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5">
          <w:r>
            <w:rPr/>
            <w:t>叹</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r>
      <w:r>
        <w:rPr>
          <w:rFonts w:ascii="Courier New" w:hAnsi="Courier New"/>
          <w:color w:val="118AB2"/>
          <w:sz w:val="80"/>
        </w:rPr>
        <w:hyperlink r:id="rId1015">
          <w:r>
            <w:rPr/>
            <w:t>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7">
          <w:r>
            <w:rPr/>
            <w:t>抬</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08">
          <w:r>
            <w:rPr/>
            <w:t>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br w:type="page"/>
      </w:r>
    </w:p>
    <w:p>
      <w:r>
        <w:rPr>
          <w:rFonts w:ascii="Arial" w:hAnsi="Arial"/>
          <w:sz w:val="40"/>
        </w:rPr>
        <w:t>The king hurriedly shouted: "I make you an ambassador"</w:t>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hastily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confer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ambassador</w:t>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jímáng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dàshǐ</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408">
          <w:r>
            <w:rPr/>
            <w:t>急忙</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8">
          <w:r>
            <w:rPr/>
            <w:t>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9">
          <w:r>
            <w:rPr/>
            <w:t>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10">
          <w:r>
            <w:rPr/>
            <w:t>大使</w:t>
          </w:r>
        </w:hyperlink>
      </w:r>
      <w:r>
        <w:rPr>
          <w:rFonts w:ascii="Courier New" w:hAnsi="Courier New"/>
          <w:sz w:val="2"/>
        </w:rPr>
      </w:r>
      <w:r>
        <w:br/>
      </w:r>
    </w:p>
    <w:p>
      <w:r>
        <w:rPr>
          <w:rFonts w:ascii="Arial" w:hAnsi="Arial"/>
          <w:sz w:val="40"/>
        </w:rPr>
        <w:t>He put on an air of majesty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majestic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wēifēnglǐnlǐn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49">
          <w:r>
            <w:rPr/>
            <w:t>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01">
          <w:r>
            <w:rPr/>
            <w:t>威风凛凛</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little prince said to himself as he went on his way: "The grown-ups are strange"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talk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zìyánzìyǔ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11">
          <w:r>
            <w:rPr/>
            <w:t>一面</w:t>
          </w:r>
        </w:hyperlink>
      </w:r>
      <w:r>
        <w:rPr>
          <w:rFonts w:ascii="Courier New" w:hAnsi="Courier New"/>
          <w:sz w:val="2"/>
        </w:rPr>
      </w:r>
      <w:r>
        <w:rPr>
          <w:rFonts w:ascii="Courier New" w:hAnsi="Courier New"/>
          <w:sz w:val="2"/>
        </w:rPr>
      </w:r>
      <w:r>
        <w:rPr>
          <w:rFonts w:ascii="Courier New" w:hAnsi="Courier New"/>
          <w:color w:val="DB3A34"/>
          <w:sz w:val="80"/>
        </w:rPr>
        <w:hyperlink r:id="rId1512">
          <w:r>
            <w:rPr/>
            <w:t>赶路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511">
          <w:r>
            <w:rPr/>
            <w:t>一面</w:t>
          </w:r>
        </w:hyperlink>
      </w:r>
      <w:r>
        <w:rPr>
          <w:rFonts w:ascii="Courier New" w:hAnsi="Courier New"/>
          <w:sz w:val="2"/>
        </w:rPr>
      </w:r>
      <w:r>
        <w:rPr>
          <w:rFonts w:ascii="Courier New" w:hAnsi="Courier New"/>
          <w:sz w:val="2"/>
        </w:rPr>
      </w:r>
      <w:r>
        <w:rPr>
          <w:rFonts w:ascii="Courier New" w:hAnsi="Courier New"/>
          <w:color w:val="118AB2"/>
          <w:sz w:val="80"/>
        </w:rPr>
        <w:hyperlink r:id="rId1513">
          <w:r>
            <w:rPr/>
            <w:t>自言自语</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27">
          <w:r>
            <w:rPr/>
            <w:t>怪</w:t>
          </w:r>
        </w:hyperlink>
      </w:r>
      <w:r>
        <w:rPr>
          <w:rFonts w:ascii="Courier New" w:hAnsi="Courier New"/>
          <w:sz w:val="2"/>
        </w:rPr>
        <w:t xml:space="preserve">                </w:t>
      </w:r>
      <w:r>
        <w:br/>
      </w:r>
    </w:p>
    <w:p>
      <w:r>
        <w:rPr>
          <w:rFonts w:ascii="Arial" w:hAnsi="Arial"/>
          <w:sz w:val="40"/>
        </w:rPr>
        <w:t>11 The second planet lives a man who loves vanity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514">
          <w:r>
            <w:rPr/>
            <w:t>11</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554">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"Ah! Ah! my adoring people are visiting me!" cried the vain man from afar when he saw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t xml:space="preserve">                              </w:t>
      </w:r>
      <w:r>
        <w:rPr>
          <w:rFonts w:ascii="Courier New" w:hAnsi="Courier New"/>
          <w:color w:val="000000"/>
          <w:sz w:val="20"/>
        </w:rPr>
        <w:t>very far</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aloud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fǎngwèn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r>
      <w:r>
        <w:rPr>
          <w:rFonts w:ascii="Courier New" w:hAnsi="Courier New"/>
          <w:color w:val="000000"/>
          <w:sz w:val="40"/>
        </w:rPr>
        <w:t>lǎoyuǎn</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gāoshēng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5">
          <w:r>
            <w:rPr/>
            <w:t>崇拜</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6">
          <w:r>
            <w:rPr/>
            <w:t>访问</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9">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517">
          <w:r>
            <w:rPr/>
            <w:t>老远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518">
          <w:r>
            <w:rPr/>
            <w:t>高声</w:t>
          </w:r>
        </w:hyperlink>
      </w:r>
      <w:r>
        <w:rPr>
          <w:rFonts w:ascii="Courier New" w:hAnsi="Courier New"/>
          <w:sz w:val="2"/>
        </w:rPr>
        <w:t xml:space="preserve">             </w:t>
      </w:r>
      <w:r>
        <w:br/>
      </w:r>
    </w:p>
    <w:p>
      <w:r>
        <w:rPr>
          <w:rFonts w:ascii="Arial" w:hAnsi="Arial"/>
          <w:sz w:val="40"/>
        </w:rPr>
        <w:t>The vain man thinks that others adore him</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b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25">
          <w:r>
            <w:rPr/>
            <w:t>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15">
          <w:r>
            <w:rPr/>
            <w:t>崇拜</w:t>
          </w:r>
        </w:hyperlink>
      </w:r>
      <w:r>
        <w:rPr>
          <w:rFonts w:ascii="Courier New" w:hAnsi="Courier New"/>
          <w:sz w:val="2"/>
        </w:rPr>
        <w:t xml:space="preserve">             </w:t>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hello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19">
          <w:r>
            <w:rPr/>
            <w:t>您好</w:t>
          </w:r>
        </w:hyperlink>
      </w:r>
      <w:r>
        <w:rPr>
          <w:rFonts w:ascii="Courier New" w:hAnsi="Courier New"/>
          <w:sz w:val="2"/>
        </w:rPr>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"your hat is weird"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7">
          <w:r>
            <w:rPr/>
            <w:t>帽子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27">
          <w:r>
            <w:rPr/>
            <w:t>怪</w:t>
          </w:r>
        </w:hyperlink>
      </w:r>
      <w:r>
        <w:rPr>
          <w:rFonts w:ascii="Courier New" w:hAnsi="Courier New"/>
          <w:sz w:val="2"/>
        </w:rPr>
        <w:t xml:space="preserve">                </w:t>
      </w:r>
      <w:r>
        <w:br/>
      </w:r>
    </w:p>
    <w:p>
      <w:r>
        <w:rPr>
          <w:rFonts w:ascii="Arial" w:hAnsi="Arial"/>
          <w:sz w:val="40"/>
        </w:rPr>
        <w:t>"This hat is for salute," said the vanity, "and I salute with it when someone cheers me 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apex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used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salute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cheer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dǐng</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yònglái</w:t>
      </w:r>
      <w:r>
        <w:rPr>
          <w:rFonts w:ascii="Courier New" w:hAnsi="Courier New"/>
          <w:sz w:val="2"/>
        </w:rPr>
      </w:r>
      <w:r>
        <w:rPr>
          <w:rFonts w:ascii="Courier New" w:hAnsi="Courier New"/>
          <w:sz w:val="2"/>
        </w:rPr>
        <w:t xml:space="preserve">       </w:t>
      </w:r>
      <w:r>
        <w:rPr>
          <w:rFonts w:ascii="Courier New" w:hAnsi="Courier New"/>
          <w:color w:val="000000"/>
          <w:sz w:val="40"/>
        </w:rPr>
        <w:t>jìnglǐ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huānhū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6">
          <w:r>
            <w:rPr/>
            <w:t>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
          <w:r>
            <w:rPr/>
            <w:t>帽子</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20">
          <w:r>
            <w:rPr/>
            <w:t>用来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21">
          <w:r>
            <w:rPr/>
            <w:t>敬礼</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522">
          <w:r>
            <w:rPr/>
            <w:t>欢呼</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p>
    <w:p>
      <w:r>
        <w:rPr>
          <w:rFonts w:ascii="Arial" w:hAnsi="Arial"/>
          <w:sz w:val="40"/>
        </w:rPr>
        <w:t>Too bad no one's here."</w:t>
        <w:br/>
      </w:r>
      <w:r>
        <w:rPr>
          <w:rFonts w:ascii="Courier New" w:hAnsi="Courier New"/>
          <w:sz w:val="2"/>
        </w:rPr>
        <w:t xml:space="preserve">                                </w:t>
      </w:r>
      <w:r>
        <w:rPr>
          <w:rFonts w:ascii="Courier New" w:hAnsi="Courier New"/>
          <w:color w:val="000000"/>
          <w:sz w:val="20"/>
        </w:rPr>
        <w:t>it is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kěxī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523">
          <w:r>
            <w:rPr/>
            <w:t>可惜</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br/>
      </w:r>
    </w:p>
    <w:p>
      <w:r>
        <w:rPr>
          <w:rFonts w:ascii="Arial" w:hAnsi="Arial"/>
          <w:sz w:val="40"/>
        </w:rPr>
        <w:t>"What did you say?" the little prince could not understand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"please applaud"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applaud</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gǔzhǎng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24">
          <w:r>
            <w:rPr/>
            <w:t>鼓掌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br/>
      </w:r>
    </w:p>
    <w:p>
      <w:r>
        <w:rPr>
          <w:rFonts w:ascii="Arial" w:hAnsi="Arial"/>
          <w:sz w:val="40"/>
        </w:rPr>
        <w:t>Advice for those who love vanity</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type="page"/>
      </w:r>
    </w:p>
    <w:p>
      <w:r>
        <w:rPr>
          <w:rFonts w:ascii="Arial" w:hAnsi="Arial"/>
          <w:sz w:val="40"/>
        </w:rPr>
        <w:t>The little prince applauds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depend</w:t>
      </w:r>
      <w:r>
        <w:rPr>
          <w:rFonts w:ascii="Courier New" w:hAnsi="Courier New"/>
          <w:sz w:val="2"/>
        </w:rPr>
      </w:r>
      <w:r>
        <w:rPr>
          <w:rFonts w:ascii="Courier New" w:hAnsi="Courier New"/>
          <w:sz w:val="2"/>
        </w:rPr>
        <w:t xml:space="preserve">         </w:t>
      </w:r>
      <w:r>
        <w:rPr>
          <w:rFonts w:ascii="Courier New" w:hAnsi="Courier New"/>
          <w:color w:val="000000"/>
          <w:sz w:val="20"/>
        </w:rPr>
        <w:t>words</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25">
          <w:r>
            <w:rPr/>
            <w:t>依</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5">
          <w:r>
            <w:rPr/>
            <w:t>言</w:t>
          </w:r>
        </w:hyperlink>
      </w:r>
      <w:r>
        <w:rPr>
          <w:rFonts w:ascii="Courier New" w:hAnsi="Courier New"/>
          <w:sz w:val="2"/>
        </w:rPr>
      </w:r>
      <w:r>
        <w:br/>
      </w:r>
    </w:p>
    <w:p>
      <w:r>
        <w:rPr>
          <w:rFonts w:ascii="Arial" w:hAnsi="Arial"/>
          <w:sz w:val="40"/>
        </w:rPr>
        <w:t>The vain man raises his hat and bows humbly</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manner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polite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tàidù</w:t>
      </w:r>
      <w:r>
        <w:rPr>
          <w:rFonts w:ascii="Courier New" w:hAnsi="Courier New"/>
          <w:sz w:val="2"/>
        </w:rPr>
        <w:t xml:space="preserve">                </w:t>
      </w:r>
      <w:r>
        <w:rPr>
          <w:rFonts w:ascii="Courier New" w:hAnsi="Courier New"/>
          <w:sz w:val="2"/>
        </w:rPr>
      </w:r>
      <w:r>
        <w:rPr>
          <w:rFonts w:ascii="Courier New" w:hAnsi="Courier New"/>
          <w:color w:val="000000"/>
          <w:sz w:val="40"/>
        </w:rPr>
        <w:t>qiāngōng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26">
          <w:r>
            <w:rPr/>
            <w:t>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
          <w:r>
            <w:rPr/>
            <w:t>帽子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27">
          <w:r>
            <w:rPr/>
            <w:t>态度</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54">
          <w:r>
            <w:rPr/>
            <w:t>谦恭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"It's more fun than visiting the 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to pay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interestin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bàifǎng</w:t>
      </w:r>
      <w:r>
        <w:rPr>
          <w:rFonts w:ascii="Courier New" w:hAnsi="Courier New"/>
          <w:sz w:val="2"/>
        </w:rP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yǒuqù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34">
          <w:r>
            <w:rPr/>
            <w:t>拜访</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28">
          <w:r>
            <w:rPr/>
            <w:t>有趣</w:t>
          </w:r>
        </w:hyperlink>
      </w:r>
      <w:r>
        <w:rPr>
          <w:rFonts w:ascii="Courier New" w:hAnsi="Courier New"/>
          <w:sz w:val="2"/>
        </w:rPr>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 little prince thought to himself</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inwardly</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ànzì</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29">
          <w:r>
            <w:rPr/>
            <w:t>暗自</w:t>
          </w:r>
        </w:hyperlink>
      </w:r>
      <w:r>
        <w:rPr>
          <w:rFonts w:ascii="Courier New" w:hAnsi="Courier New"/>
          <w:sz w:val="2"/>
        </w:rPr>
      </w:r>
      <w:r>
        <w:br/>
      </w:r>
    </w:p>
    <w:p>
      <w:r>
        <w:rPr>
          <w:rFonts w:ascii="Arial" w:hAnsi="Arial"/>
          <w:sz w:val="40"/>
        </w:rPr>
        <w:t>He slaps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br/>
      </w:r>
    </w:p>
    <w:p>
      <w:r>
        <w:rPr>
          <w:rFonts w:ascii="Arial" w:hAnsi="Arial"/>
          <w:sz w:val="40"/>
        </w:rPr>
        <w:t>The vain man raises his hat and salutes again</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26">
          <w:r>
            <w:rPr/>
            <w:t>举</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
          <w:r>
            <w:rPr/>
            <w:t>帽子</w:t>
          </w:r>
        </w:hyperlink>
      </w:r>
      <w:r>
        <w:rPr>
          <w:rFonts w:ascii="Courier New" w:hAnsi="Courier New"/>
          <w:sz w:val="2"/>
        </w:rPr>
      </w:r>
      <w:r>
        <w:br/>
      </w:r>
    </w:p>
    <w:p>
      <w:r>
        <w:rPr>
          <w:rFonts w:ascii="Arial" w:hAnsi="Arial"/>
          <w:sz w:val="40"/>
        </w:rPr>
        <w:t>After five minutes of practice, the little prince got tired of the monotonous game</w:t>
        <w:br/>
      </w:r>
      <w:r>
        <w:rPr>
          <w:rFonts w:ascii="Courier New" w:hAnsi="Courier New"/>
          <w:sz w:val="2"/>
        </w:rPr>
        <w:t xml:space="preserve">                 </w:t>
      </w:r>
      <w:r>
        <w:rPr>
          <w:rFonts w:ascii="Courier New" w:hAnsi="Courier New"/>
          <w:color w:val="000000"/>
          <w:sz w:val="20"/>
        </w:rPr>
        <w:t>repeatedly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drill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monotonous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fǎnfù</w:t>
      </w:r>
      <w:r>
        <w:rPr>
          <w:rFonts w:ascii="Courier New" w:hAnsi="Courier New"/>
          <w:sz w:val="2"/>
        </w:rPr>
        <w:t xml:space="preserve">                </w:t>
      </w:r>
      <w:r>
        <w:rPr>
          <w:rFonts w:ascii="Courier New" w:hAnsi="Courier New"/>
          <w:sz w:val="2"/>
        </w:rPr>
      </w:r>
      <w:r>
        <w:rPr>
          <w:rFonts w:ascii="Courier New" w:hAnsi="Courier New"/>
          <w:color w:val="000000"/>
          <w:sz w:val="40"/>
        </w:rPr>
        <w:t>cāoliàn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yànjuàn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dāndiào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949">
          <w:r>
            <w:rPr/>
            <w:t>反复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30">
          <w:r>
            <w:rPr/>
            <w:t>操练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31">
          <w:r>
            <w:rPr/>
            <w:t>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22">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32">
          <w:r>
            <w:rPr/>
            <w:t>厌倦</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35">
          <w:r>
            <w:rPr/>
            <w:t>单调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 shall I do to make you put down your hat?"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fàngxià</w:t>
      </w:r>
      <w:r>
        <w:rPr>
          <w:rFonts w:ascii="Courier New" w:hAnsi="Courier New"/>
          <w:sz w:val="2"/>
        </w:rPr>
      </w:r>
      <w:r>
        <w:rPr>
          <w:rFonts w:ascii="Courier New" w:hAnsi="Courier New"/>
          <w:sz w:val="2"/>
        </w:rPr>
        <w:t xml:space="preserve">                 </w:t>
      </w:r>
      <w:r>
        <w:rPr>
          <w:rFonts w:ascii="Courier New" w:hAnsi="Courier New"/>
          <w:color w:val="000000"/>
          <w:sz w:val="40"/>
        </w:rPr>
        <w:t>màozǐ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20">
          <w:r>
            <w:rPr/>
            <w:t>怎样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33">
          <w:r>
            <w:rPr/>
            <w:t>放下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7">
          <w:r>
            <w:rPr/>
            <w:t>帽子</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Those who love vanity cannot hear this</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br/>
      </w:r>
    </w:p>
    <w:p>
      <w:r>
        <w:rPr>
          <w:rFonts w:ascii="Arial" w:hAnsi="Arial"/>
          <w:sz w:val="40"/>
        </w:rPr>
        <w:t>Those who love vanity hear nothing but praise</w:t>
        <w:b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br/>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br/>
      </w:r>
    </w:p>
    <w:p>
      <w:r>
        <w:rPr>
          <w:rFonts w:ascii="Arial" w:hAnsi="Arial"/>
          <w:sz w:val="40"/>
        </w:rPr>
        <w:t>"Do you really admire me to the point of being in awe?" he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wǔtǐtóudì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5">
          <w:r>
            <w:rPr/>
            <w:t>崇拜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34">
          <w:r>
            <w:rPr/>
            <w:t>五体投地</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br/>
      </w:r>
    </w:p>
    <w:p>
      <w:r>
        <w:rPr>
          <w:rFonts w:ascii="Arial" w:hAnsi="Arial"/>
          <w:sz w:val="40"/>
        </w:rPr>
        <w:t>"What is 'worship'?" "'Worship' is to admit that I am the most handsome, well-dressed, richest, and smartest person on the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admit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clothes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chéngrèn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shuài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yīzháo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jiǎngjīu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5">
          <w:r>
            <w:rPr/>
            <w:t>崇拜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5">
          <w:r>
            <w:rPr/>
            <w:t>崇拜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35">
          <w:r>
            <w:rPr/>
            <w:t>承认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36">
          <w:r>
            <w:rPr/>
            <w:t>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37">
          <w:r>
            <w:rPr/>
            <w:t>衣着</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38">
          <w:r>
            <w:rPr/>
            <w:t>讲究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rich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intelligen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fùyǒu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cōngmíng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539">
          <w:r>
            <w:rPr/>
            <w:t>富有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231">
          <w:r>
            <w:rPr/>
            <w:t>聪明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 xml:space="preserve">"You are the only one on your planet!" "Let me enjoy being adored, and still adore me!" "I adore you," the little prince shrugged, "what is there to be happy about?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enjoy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xiǎngshòu</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kuàilè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6">
          <w:r>
            <w:rPr/>
            <w:t>享受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5">
          <w:r>
            <w:rPr/>
            <w:t>崇拜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540">
          <w:r>
            <w:rPr/>
            <w:t>快乐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still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worship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excite</w:t>
      </w:r>
      <w:r>
        <w:rPr>
          <w:rFonts w:ascii="Courier New" w:hAnsi="Courier New"/>
          <w:sz w:val="2"/>
        </w:rPr>
      </w:r>
      <w:r>
        <w:rPr>
          <w:rFonts w:ascii="Courier New" w:hAnsi="Courier New"/>
          <w:sz w:val="2"/>
        </w:rPr>
        <w:t xml:space="preserve">                                        </w:t>
      </w:r>
      <w:r>
        <w:rPr>
          <w:rFonts w:ascii="Courier New" w:hAnsi="Courier New"/>
          <w:color w:val="000000"/>
          <w:sz w:val="20"/>
        </w:rPr>
        <w:t>to shrug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réngrán</w:t>
      </w:r>
      <w:r>
        <w:rPr>
          <w:rFonts w:ascii="Courier New" w:hAnsi="Courier New"/>
          <w:sz w:val="2"/>
        </w:rPr>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chóngbài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sǒng</w:t>
      </w:r>
      <w:r>
        <w:rPr>
          <w:rFonts w:ascii="Courier New" w:hAnsi="Courier New"/>
          <w:sz w:val="2"/>
        </w:rPr>
        <w:t xml:space="preserve">     </w:t>
      </w:r>
      <w:r>
        <w:rPr>
          <w:rFonts w:ascii="Courier New" w:hAnsi="Courier New"/>
          <w:sz w:val="2"/>
        </w:rPr>
      </w:r>
      <w:r>
        <w:rPr>
          <w:rFonts w:ascii="Courier New" w:hAnsi="Courier New"/>
          <w:color w:val="000000"/>
          <w:sz w:val="40"/>
        </w:rPr>
        <w:t>sǒngjiān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kuàilè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945">
          <w:r>
            <w:rPr/>
            <w:t>仍然</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15">
          <w:r>
            <w:rPr/>
            <w:t>崇拜</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5">
          <w:r>
            <w:rPr/>
            <w:t>崇拜</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68">
          <w:r>
            <w:rPr/>
            <w:t>耸</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9">
          <w:r>
            <w:rPr/>
            <w:t>耸肩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DB3A34"/>
          <w:sz w:val="80"/>
        </w:rPr>
        <w:hyperlink r:id="rId1473">
          <w:r>
            <w:rPr/>
            <w:t>值得</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6D6A0"/>
          <w:sz w:val="80"/>
        </w:rPr>
        <w:hyperlink r:id="rId1540">
          <w:r>
            <w:rPr/>
            <w:t>快乐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br/>
      </w:r>
    </w:p>
    <w:p>
      <w:r>
        <w:rPr>
          <w:rFonts w:ascii="Arial" w:hAnsi="Arial"/>
          <w:sz w:val="40"/>
        </w:rPr>
        <w:t>"Adults are really weird"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extraordin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chūqí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06D6A0"/>
          <w:sz w:val="80"/>
        </w:rPr>
        <w:hyperlink r:id="rId160">
          <w:r>
            <w:rPr/>
            <w:t>确实</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7">
          <w:r>
            <w:rPr/>
            <w:t>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41">
          <w:r>
            <w:rPr/>
            <w:t>出奇</w:t>
          </w:r>
        </w:hyperlink>
      </w:r>
      <w:r>
        <w:rPr>
          <w:rFonts w:ascii="Courier New" w:hAnsi="Courier New"/>
          <w:sz w:val="2"/>
        </w:rPr>
      </w:r>
      <w:r>
        <w:br/>
      </w:r>
    </w:p>
    <w:p>
      <w:r>
        <w:rPr>
          <w:rFonts w:ascii="Arial" w:hAnsi="Arial"/>
          <w:sz w:val="40"/>
        </w:rPr>
        <w:t>The little prince said to himself as he was on his way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42">
          <w:r>
            <w:rPr/>
            <w:t>一边</w:t>
          </w:r>
        </w:hyperlink>
      </w:r>
      <w:r>
        <w:rPr>
          <w:rFonts w:ascii="Courier New" w:hAnsi="Courier New"/>
          <w:sz w:val="2"/>
        </w:rPr>
      </w:r>
      <w:r>
        <w:rPr>
          <w:rFonts w:ascii="Courier New" w:hAnsi="Courier New"/>
          <w:sz w:val="2"/>
        </w:rPr>
      </w:r>
      <w:r>
        <w:rPr>
          <w:rFonts w:ascii="Courier New" w:hAnsi="Courier New"/>
          <w:color w:val="DB3A34"/>
          <w:sz w:val="80"/>
        </w:rPr>
        <w:hyperlink r:id="rId1512">
          <w:r>
            <w:rPr/>
            <w:t>赶路</w:t>
          </w:r>
        </w:hyperlink>
      </w:r>
      <w:r>
        <w:rPr>
          <w:rFonts w:ascii="Courier New" w:hAnsi="Courier New"/>
          <w:sz w:val="2"/>
        </w:rPr>
      </w:r>
      <w:r>
        <w:rPr>
          <w:rFonts w:ascii="Courier New" w:hAnsi="Courier New"/>
          <w:sz w:val="2"/>
        </w:rPr>
      </w:r>
      <w:r>
        <w:rPr>
          <w:rFonts w:ascii="Courier New" w:hAnsi="Courier New"/>
          <w:color w:val="F77F00"/>
          <w:sz w:val="80"/>
        </w:rPr>
        <w:hyperlink r:id="rId1542">
          <w:r>
            <w:rPr/>
            <w:t>一边</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br/>
      </w:r>
    </w:p>
    <w:p>
      <w:r>
        <w:rPr>
          <w:rFonts w:ascii="Arial" w:hAnsi="Arial"/>
          <w:sz w:val="40"/>
        </w:rPr>
        <w:t>12 An alcoholic lives on the next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543">
          <w:r>
            <w:rPr/>
            <w:t>12</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br/>
      </w:r>
    </w:p>
    <w:p>
      <w:r>
        <w:rPr>
          <w:rFonts w:ascii="Arial" w:hAnsi="Arial"/>
          <w:sz w:val="40"/>
        </w:rPr>
        <w:t>The visit was not long, but the little prince was extremely unhappy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extremely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zhècì</w:t>
      </w:r>
      <w:r>
        <w:rPr>
          <w:rFonts w:ascii="Courier New" w:hAnsi="Courier New"/>
          <w:sz w:val="2"/>
        </w:rPr>
        <w:t xml:space="preserve">                </w:t>
      </w:r>
      <w:r>
        <w:rPr>
          <w:rFonts w:ascii="Courier New" w:hAnsi="Courier New"/>
          <w:sz w:val="2"/>
        </w:rPr>
      </w:r>
      <w:r>
        <w:rPr>
          <w:rFonts w:ascii="Courier New" w:hAnsi="Courier New"/>
          <w:color w:val="000000"/>
          <w:sz w:val="40"/>
        </w:rPr>
        <w:t>fǎngwèn</w:t>
      </w:r>
      <w:r>
        <w:rPr>
          <w:rFonts w:ascii="Courier New" w:hAnsi="Courier New"/>
          <w:sz w:val="2"/>
        </w:rPr>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544">
          <w:r>
            <w:rPr/>
            <w:t>这次</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6">
          <w:r>
            <w:rPr/>
            <w:t>访问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45">
          <w:r>
            <w:rPr/>
            <w:t>极为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"What are you doing?" asked the little prince, seeing the alcoholic drinking, with a pile of empty and full bottles in front of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t>bored</w:t>
      </w:r>
      <w:r>
        <w:rPr>
          <w:rFonts w:ascii="Courier New" w:hAnsi="Courier New"/>
          <w:sz w:val="2"/>
        </w:rPr>
        <w:t xml:space="preserve">        </w:t>
      </w:r>
      <w:r>
        <w:rPr>
          <w:rFonts w:ascii="Courier New" w:hAnsi="Courier New"/>
          <w:sz w:val="2"/>
        </w:rPr>
      </w:r>
      <w:r>
        <w:rPr>
          <w:rFonts w:ascii="Courier New" w:hAnsi="Courier New"/>
          <w:color w:val="000000"/>
          <w:sz w:val="20"/>
        </w:rPr>
        <w:t>wine (esp.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front</w:t>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pile up</w:t>
      </w:r>
      <w:r>
        <w:rPr>
          <w:rFonts w:ascii="Courier New" w:hAnsi="Courier New"/>
          <w:sz w:val="2"/>
        </w:rPr>
      </w:r>
      <w:r>
        <w:rPr>
          <w:rFonts w:ascii="Courier New" w:hAnsi="Courier New"/>
          <w:sz w:val="2"/>
        </w:rPr>
      </w:r>
      <w:r>
        <w:rPr>
          <w:rFonts w:ascii="Courier New" w:hAnsi="Courier New"/>
          <w:color w:val="000000"/>
          <w:sz w:val="20"/>
        </w:rPr>
        <w:t>to empty</w:t>
      </w:r>
      <w:r>
        <w:rPr>
          <w:rFonts w:ascii="Courier New" w:hAnsi="Courier New"/>
          <w:sz w:val="2"/>
        </w:rPr>
      </w:r>
      <w:r>
        <w:rPr>
          <w:rFonts w:ascii="Courier New" w:hAnsi="Courier New"/>
          <w:sz w:val="2"/>
        </w:rPr>
        <w:t xml:space="preserve">                                     </w:t>
      </w:r>
      <w:r>
        <w:rPr>
          <w:rFonts w:ascii="Courier New" w:hAnsi="Courier New"/>
          <w:color w:val="000000"/>
          <w:sz w:val="20"/>
        </w:rPr>
        <w:t>bottle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miànqián</w:t>
      </w:r>
      <w:r>
        <w:rPr>
          <w:rFonts w:ascii="Courier New" w:hAnsi="Courier New"/>
          <w:sz w:val="2"/>
        </w:rPr>
      </w:r>
      <w:r>
        <w:rPr>
          <w:rFonts w:ascii="Courier New" w:hAnsi="Courier New"/>
          <w:sz w:val="2"/>
        </w:rPr>
        <w:t xml:space="preserve">                    </w:t>
      </w:r>
      <w:r>
        <w:rPr>
          <w:rFonts w:ascii="Courier New" w:hAnsi="Courier New"/>
          <w:color w:val="000000"/>
          <w:sz w:val="40"/>
        </w:rPr>
        <w:t>bǎi</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dūi</w:t>
      </w:r>
      <w:r>
        <w:rPr>
          <w:rFonts w:ascii="Courier New" w:hAnsi="Courier New"/>
          <w:sz w:val="2"/>
        </w:rPr>
        <w:t xml:space="preserve">                    </w:t>
      </w:r>
      <w:r>
        <w:rPr>
          <w:rFonts w:ascii="Courier New" w:hAnsi="Courier New"/>
          <w:sz w:val="2"/>
        </w:rPr>
      </w:r>
      <w:r>
        <w:rPr>
          <w:rFonts w:ascii="Courier New" w:hAnsi="Courier New"/>
          <w:color w:val="000000"/>
          <w:sz w:val="40"/>
        </w:rPr>
        <w:t>kōng</w:t>
      </w:r>
      <w:r>
        <w:rPr>
          <w:rFonts w:ascii="Courier New" w:hAnsi="Courier New"/>
          <w:sz w:val="2"/>
        </w:rPr>
      </w:r>
      <w:r>
        <w:rPr>
          <w:rFonts w:ascii="Courier New" w:hAnsi="Courier New"/>
          <w:sz w:val="2"/>
        </w:rPr>
        <w:t xml:space="preserve">       </w:t>
      </w:r>
      <w:r>
        <w:rPr>
          <w:rFonts w:ascii="Courier New" w:hAnsi="Courier New"/>
          <w:color w:val="000000"/>
          <w:sz w:val="40"/>
        </w:rPr>
        <w:t>píngzǐ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75">
          <w:r>
            <w:rPr/>
            <w:t>闷</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7">
          <w:r>
            <w:rPr/>
            <w:t>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63">
          <w:r>
            <w:rPr/>
            <w:t>面前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49">
          <w:r>
            <w:rPr/>
            <w:t>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48">
          <w:r>
            <w:rPr/>
            <w:t>堆</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549">
          <w:r>
            <w:rPr/>
            <w:t>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50">
          <w:r>
            <w:rPr/>
            <w:t>瓶子</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fill up</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wine (esp.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r>
      <w:r>
        <w:rPr>
          <w:rFonts w:ascii="Courier New" w:hAnsi="Courier New"/>
          <w:color w:val="000000"/>
          <w:sz w:val="40"/>
        </w:rPr>
        <w:t>zhuāngmǎn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551">
          <w:r>
            <w:rPr/>
            <w:t>装满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47">
          <w:r>
            <w:rPr/>
            <w:t>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550">
          <w:r>
            <w:rPr/>
            <w:t>瓶子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br/>
      </w:r>
    </w:p>
    <w:p>
      <w:r>
        <w:rPr>
          <w:rFonts w:ascii="Arial" w:hAnsi="Arial"/>
          <w:sz w:val="40"/>
        </w:rPr>
        <w:t>"I'm drinking"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drink</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52">
          <w:r>
            <w:rPr/>
            <w:t>喝酒</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p>
    <w:p>
      <w:r>
        <w:rPr>
          <w:rFonts w:ascii="Arial" w:hAnsi="Arial"/>
          <w:sz w:val="40"/>
        </w:rPr>
        <w:t>The alcoholic replied glumly</w:t>
        <w:br/>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depressed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mènmènbùlè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rPr>
          <w:rFonts w:ascii="Courier New" w:hAnsi="Courier New"/>
          <w:sz w:val="2"/>
        </w:rPr>
      </w:r>
      <w:r>
        <w:rPr>
          <w:rFonts w:ascii="Courier New" w:hAnsi="Courier New"/>
          <w:color w:val="DB3A34"/>
          <w:sz w:val="80"/>
        </w:rPr>
        <w:hyperlink r:id="rId1553">
          <w:r>
            <w:rPr/>
            <w:t>闷闷不乐</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"Why do you drink?" the little prince asked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drink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DB3A34"/>
          <w:sz w:val="80"/>
        </w:rPr>
        <w:hyperlink r:id="rId1552">
          <w:r>
            <w:rPr/>
            <w:t>喝酒</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br/>
      </w:r>
    </w:p>
    <w:p>
      <w:r>
        <w:rPr>
          <w:rFonts w:ascii="Arial" w:hAnsi="Arial"/>
          <w:sz w:val="40"/>
        </w:rPr>
        <w:t>"To forget"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694">
          <w:r>
            <w:rPr/>
            <w:t>忘记</w:t>
          </w:r>
        </w:hyperlink>
      </w:r>
      <w:r>
        <w:rPr>
          <w:rFonts w:ascii="Courier New" w:hAnsi="Courier New"/>
          <w:sz w:val="2"/>
        </w:rPr>
      </w:r>
      <w:r>
        <w:rPr>
          <w:rFonts w:ascii="Courier New" w:hAnsi="Courier New"/>
          <w:sz w:val="2"/>
        </w:rPr>
      </w:r>
      <w:r>
        <w:rPr>
          <w:rFonts w:ascii="Courier New" w:hAnsi="Courier New"/>
          <w:color w:val="000000"/>
          <w:sz w:val="80"/>
        </w:rPr>
        <w:hyperlink r:id="rId546">
          <w:r>
            <w:rPr/>
            <w:t>呗</w:t>
          </w:r>
        </w:hyperlink>
      </w:r>
      <w:r>
        <w:rPr>
          <w:rFonts w:ascii="Courier New" w:hAnsi="Courier New"/>
          <w:sz w:val="2"/>
        </w:rPr>
      </w:r>
      <w:r>
        <w:br/>
      </w:r>
    </w:p>
    <w:p>
      <w:r>
        <w:rPr>
          <w:rFonts w:ascii="Arial" w:hAnsi="Arial"/>
          <w:sz w:val="40"/>
        </w:rPr>
        <w:t>alcoholic answer</w:t>
        <w:br/>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br/>
      </w:r>
    </w:p>
    <w:p>
      <w:r>
        <w:rPr>
          <w:rFonts w:ascii="Arial" w:hAnsi="Arial"/>
          <w:sz w:val="40"/>
        </w:rPr>
        <w:t>"To forget what?" asked the little prince, pitying him a little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pitiful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t xml:space="preserve">       </w:t>
      </w:r>
      <w:r>
        <w:rPr>
          <w:rFonts w:ascii="Courier New" w:hAnsi="Courier New"/>
          <w:color w:val="000000"/>
          <w:sz w:val="40"/>
        </w:rPr>
        <w:t>kělián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694">
          <w:r>
            <w:rPr/>
            <w:t>忘记</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54">
          <w:r>
            <w:rPr/>
            <w:t>可怜</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br w:type="page"/>
      </w:r>
    </w:p>
    <w:p>
      <w:r>
        <w:rPr>
          <w:rFonts w:ascii="Arial" w:hAnsi="Arial"/>
          <w:sz w:val="40"/>
        </w:rPr>
        <w:t>"To forget the shame"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ashamed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xīukùi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694">
          <w:r>
            <w:rPr/>
            <w:t>忘记</w:t>
          </w:r>
        </w:hyperlink>
      </w:r>
      <w:r>
        <w:rPr>
          <w:rFonts w:ascii="Courier New" w:hAnsi="Courier New"/>
          <w:sz w:val="2"/>
        </w:rPr>
      </w:r>
      <w:r>
        <w:rPr>
          <w:rFonts w:ascii="Courier New" w:hAnsi="Courier New"/>
          <w:sz w:val="2"/>
        </w:rPr>
      </w:r>
      <w:r>
        <w:rPr>
          <w:rFonts w:ascii="Courier New" w:hAnsi="Courier New"/>
          <w:color w:val="DB3A34"/>
          <w:sz w:val="80"/>
        </w:rPr>
        <w:hyperlink r:id="rId1555">
          <w:r>
            <w:rPr/>
            <w:t>羞愧</w:t>
          </w:r>
        </w:hyperlink>
      </w:r>
      <w:r>
        <w:rPr>
          <w:rFonts w:ascii="Courier New" w:hAnsi="Courier New"/>
          <w:sz w:val="2"/>
        </w:rPr>
      </w:r>
      <w:r>
        <w:rPr>
          <w:rFonts w:ascii="Courier New" w:hAnsi="Courier New"/>
          <w:sz w:val="2"/>
        </w:rPr>
      </w:r>
      <w:r>
        <w:rPr>
          <w:rFonts w:ascii="Courier New" w:hAnsi="Courier New"/>
          <w:color w:val="000000"/>
          <w:sz w:val="80"/>
        </w:rPr>
        <w:hyperlink r:id="rId546">
          <w:r>
            <w:rPr/>
            <w:t>呗</w:t>
          </w:r>
        </w:hyperlink>
      </w:r>
      <w:r>
        <w:rPr>
          <w:rFonts w:ascii="Courier New" w:hAnsi="Courier New"/>
          <w:sz w:val="2"/>
        </w:rPr>
      </w:r>
      <w:r>
        <w:br/>
      </w:r>
    </w:p>
    <w:p>
      <w:r>
        <w:rPr>
          <w:rFonts w:ascii="Arial" w:hAnsi="Arial"/>
          <w:sz w:val="40"/>
        </w:rPr>
        <w:t>The alcoholic bowed his head and admitted honestly</w:t>
        <w:br/>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dī</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lǎolǎoshíshí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rPr>
          <w:rFonts w:ascii="Courier New" w:hAnsi="Courier New"/>
          <w:sz w:val="2"/>
        </w:rPr>
      </w:r>
      <w:r>
        <w:rPr>
          <w:rFonts w:ascii="Courier New" w:hAnsi="Courier New"/>
          <w:color w:val="06D6A0"/>
          <w:sz w:val="80"/>
        </w:rPr>
        <w:hyperlink r:id="rId1556">
          <w:r>
            <w:rPr/>
            <w:t>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40">
          <w:r>
            <w:rPr/>
            <w:t>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557">
          <w:r>
            <w:rPr/>
            <w:t>老老实实</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"What are you ashamed of?" asked the little prince, intending to help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ashamed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plan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assistance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xīukùi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dǎsuàn</w:t>
      </w:r>
      <w:r>
        <w:rPr>
          <w:rFonts w:ascii="Courier New" w:hAnsi="Courier New"/>
          <w:sz w:val="2"/>
        </w:rPr>
        <w:t xml:space="preserve">      </w:t>
      </w:r>
      <w:r>
        <w:rPr>
          <w:rFonts w:ascii="Courier New" w:hAnsi="Courier New"/>
          <w:sz w:val="2"/>
        </w:rPr>
      </w:r>
      <w:r>
        <w:rPr>
          <w:rFonts w:ascii="Courier New" w:hAnsi="Courier New"/>
          <w:color w:val="000000"/>
          <w:sz w:val="40"/>
        </w:rPr>
        <w:t>bāngzhù</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DB3A34"/>
          <w:sz w:val="80"/>
        </w:rPr>
        <w:hyperlink r:id="rId1555">
          <w:r>
            <w:rPr/>
            <w:t>羞愧</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558">
          <w:r>
            <w:rPr/>
            <w:t>打算</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59">
          <w:r>
            <w:rPr/>
            <w:t>帮助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br/>
      </w:r>
    </w:p>
    <w:p>
      <w:r>
        <w:rPr>
          <w:rFonts w:ascii="Arial" w:hAnsi="Arial"/>
          <w:sz w:val="40"/>
        </w:rPr>
        <w:t>"I'm ashamed of drinking!" After the alcoholic finished speaking, he closed his mouth and stopped talking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drink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ashamed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close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 more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xīukùi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zǔibā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52">
          <w:r>
            <w:rPr/>
            <w:t>喝酒</w:t>
          </w:r>
        </w:hyperlink>
      </w:r>
      <w:r>
        <w:rPr>
          <w:rFonts w:ascii="Courier New" w:hAnsi="Courier New"/>
          <w:sz w:val="2"/>
        </w:rPr>
      </w:r>
      <w:r>
        <w:rPr>
          <w:rFonts w:ascii="Courier New" w:hAnsi="Courier New"/>
          <w:sz w:val="2"/>
        </w:rPr>
      </w:r>
      <w:r>
        <w:rPr>
          <w:rFonts w:ascii="Courier New" w:hAnsi="Courier New"/>
          <w:color w:val="DB3A34"/>
          <w:sz w:val="80"/>
        </w:rPr>
        <w:hyperlink r:id="rId1555">
          <w:r>
            <w:rPr/>
            <w:t>羞愧</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7">
          <w:r>
            <w:rPr/>
            <w:t>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60">
          <w:r>
            <w:rPr/>
            <w:t>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61">
          <w:r>
            <w:rPr/>
            <w:t>嘴巴</w:t>
          </w:r>
        </w:hyperlink>
      </w:r>
      <w:r>
        <w:rPr>
          <w:rFonts w:ascii="Courier New" w:hAnsi="Courier New"/>
          <w:sz w:val="2"/>
        </w:rPr>
      </w:r>
      <w:r>
        <w:rPr>
          <w:rFonts w:ascii="Courier New" w:hAnsi="Courier New"/>
          <w:sz w:val="2"/>
        </w:rPr>
      </w:r>
      <w:r>
        <w:rPr>
          <w:rFonts w:ascii="Courier New" w:hAnsi="Courier New"/>
          <w:color w:val="F77F00"/>
          <w:sz w:val="80"/>
        </w:rPr>
        <w:hyperlink r:id="rId212">
          <w:r>
            <w:rPr/>
            <w:t>不再</w:t>
          </w:r>
        </w:hyperlink>
      </w:r>
      <w:r>
        <w:rPr>
          <w:rFonts w:ascii="Courier New" w:hAnsi="Courier New"/>
          <w:sz w:val="2"/>
        </w:rPr>
      </w:r>
      <w:r>
        <w:br/>
      </w:r>
    </w:p>
    <w:p>
      <w:r>
        <w:rPr>
          <w:rFonts w:ascii="Arial" w:hAnsi="Arial"/>
          <w:sz w:val="40"/>
        </w:rPr>
        <w:t>The little prince is puzzled</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the little prince is gone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br/>
      </w:r>
    </w:p>
    <w:p>
      <w:r>
        <w:rPr>
          <w:rFonts w:ascii="Arial" w:hAnsi="Arial"/>
          <w:sz w:val="40"/>
        </w:rPr>
        <w:t>"Adults really don't understand"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lǐjiě</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55">
          <w:r>
            <w:rPr/>
            <w:t>法</w:t>
          </w:r>
        </w:hyperlink>
      </w:r>
      <w:r>
        <w:rPr>
          <w:rFonts w:ascii="Courier New" w:hAnsi="Courier New"/>
          <w:sz w:val="2"/>
        </w:rPr>
      </w:r>
      <w:r>
        <w:rPr>
          <w:rFonts w:ascii="Courier New" w:hAnsi="Courier New"/>
          <w:sz w:val="2"/>
        </w:rPr>
      </w:r>
      <w:r>
        <w:rPr>
          <w:rFonts w:ascii="Courier New" w:hAnsi="Courier New"/>
          <w:color w:val="DB3A34"/>
          <w:sz w:val="80"/>
        </w:rPr>
        <w:hyperlink r:id="rId215">
          <w:r>
            <w:rPr/>
            <w:t>理解</w:t>
          </w:r>
        </w:hyperlink>
      </w:r>
      <w:r>
        <w:rPr>
          <w:rFonts w:ascii="Courier New" w:hAnsi="Courier New"/>
          <w:sz w:val="2"/>
        </w:rPr>
      </w:r>
      <w:r>
        <w:br/>
      </w:r>
    </w:p>
    <w:p>
      <w:r>
        <w:rPr>
          <w:rFonts w:ascii="Arial" w:hAnsi="Arial"/>
          <w:sz w:val="40"/>
        </w:rPr>
        <w:t>The little prince thought while he was on his way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42">
          <w:r>
            <w:rPr/>
            <w:t>一边</w:t>
          </w:r>
        </w:hyperlink>
      </w:r>
      <w:r>
        <w:rPr>
          <w:rFonts w:ascii="Courier New" w:hAnsi="Courier New"/>
          <w:sz w:val="2"/>
        </w:rPr>
      </w:r>
      <w:r>
        <w:rPr>
          <w:rFonts w:ascii="Courier New" w:hAnsi="Courier New"/>
          <w:sz w:val="2"/>
        </w:rPr>
      </w:r>
      <w:r>
        <w:rPr>
          <w:rFonts w:ascii="Courier New" w:hAnsi="Courier New"/>
          <w:color w:val="DB3A34"/>
          <w:sz w:val="80"/>
        </w:rPr>
        <w:hyperlink r:id="rId1512">
          <w:r>
            <w:rPr/>
            <w:t>赶路</w:t>
          </w:r>
        </w:hyperlink>
      </w:r>
      <w:r>
        <w:rPr>
          <w:rFonts w:ascii="Courier New" w:hAnsi="Courier New"/>
          <w:sz w:val="2"/>
        </w:rPr>
      </w:r>
      <w:r>
        <w:rPr>
          <w:rFonts w:ascii="Courier New" w:hAnsi="Courier New"/>
          <w:sz w:val="2"/>
        </w:rPr>
      </w:r>
      <w:r>
        <w:rPr>
          <w:rFonts w:ascii="Courier New" w:hAnsi="Courier New"/>
          <w:color w:val="F77F00"/>
          <w:sz w:val="80"/>
        </w:rPr>
        <w:hyperlink r:id="rId1542">
          <w:r>
            <w:rPr/>
            <w:t>一边</w:t>
          </w:r>
        </w:hyperlink>
      </w:r>
      <w:r>
        <w:rPr>
          <w:rFonts w:ascii="Courier New" w:hAnsi="Courier New"/>
          <w:sz w:val="2"/>
        </w:rPr>
      </w:r>
      <w:r>
        <w:br/>
      </w:r>
    </w:p>
    <w:p>
      <w:r>
        <w:rPr>
          <w:rFonts w:ascii="Arial" w:hAnsi="Arial"/>
          <w:sz w:val="40"/>
        </w:rPr>
        <w:t>13 The fourth planet is the planet of merchants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13</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562">
          <w:r>
            <w:rPr/>
            <w:t>13</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901">
          <w:r>
            <w:rPr/>
            <w:t>第四</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6">
          <w:r>
            <w:rPr/>
            <w:t>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63">
          <w:r>
            <w:rPr/>
            <w:t>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When the little prince arrived, the merchant was busy with his head, and his head did not look up.</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arrive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immerse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to lift</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máitóu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mánglù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tái</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565">
          <w:r>
            <w:rPr/>
            <w:t>到来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66">
          <w:r>
            <w:rPr/>
            <w:t>埋头</w:t>
          </w:r>
        </w:hyperlink>
      </w:r>
      <w:r>
        <w:rPr>
          <w:rFonts w:ascii="Courier New" w:hAnsi="Courier New"/>
          <w:sz w:val="2"/>
        </w:rPr>
      </w:r>
      <w:r>
        <w:rPr>
          <w:rFonts w:ascii="Courier New" w:hAnsi="Courier New"/>
          <w:sz w:val="2"/>
        </w:rPr>
      </w:r>
      <w:r>
        <w:rPr>
          <w:rFonts w:ascii="Courier New" w:hAnsi="Courier New"/>
          <w:color w:val="06D6A0"/>
          <w:sz w:val="80"/>
        </w:rPr>
        <w:hyperlink r:id="rId1567">
          <w:r>
            <w:rPr/>
            <w:t>忙碌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0">
          <w:r>
            <w:rPr/>
            <w:t>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07">
          <w:r>
            <w:rPr/>
            <w:t>抬</w:t>
          </w:r>
        </w:hyperlink>
      </w:r>
      <w:r>
        <w:rPr>
          <w:rFonts w:ascii="Courier New" w:hAnsi="Courier New"/>
          <w:sz w:val="2"/>
        </w:rPr>
        <w:t xml:space="preserve"> </w:t>
      </w:r>
      <w:r>
        <w:br/>
      </w:r>
    </w:p>
    <w:p>
      <w:r>
        <w:rPr>
          <w:rFonts w:ascii="Arial" w:hAnsi="Arial"/>
          <w:sz w:val="40"/>
        </w:rPr>
        <w:t>"Hello!" 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hello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19">
          <w:r>
            <w:rPr/>
            <w:t>您好</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"Your cigarette is out"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cigarette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xiāngyān</w:t>
      </w:r>
      <w:r>
        <w:rPr>
          <w:rFonts w:ascii="Courier New" w:hAnsi="Courier New"/>
          <w:sz w:val="2"/>
        </w:rPr>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8">
          <w:r>
            <w:rPr/>
            <w:t>香烟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1569">
          <w:r>
            <w:rPr/>
            <w:t>熄灭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"Three plus two equals five, five plus seven equals twelve, twelve plus three equals fifteen, 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Acanthopan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twelve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twelve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fifteen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DB3A34"/>
          <w:sz w:val="80"/>
        </w:rPr>
        <w:hyperlink r:id="rId1570">
          <w:r>
            <w:rPr/>
            <w:t>加</w:t>
          </w:r>
        </w:hyperlink>
      </w:r>
      <w:r>
        <w:rPr>
          <w:rFonts w:ascii="Courier New" w:hAnsi="Courier New"/>
          <w:sz w:val="2"/>
        </w:rPr>
      </w:r>
      <w:r>
        <w:rPr>
          <w:rFonts w:ascii="Courier New" w:hAnsi="Courier New"/>
          <w:sz w:val="2"/>
        </w:rPr>
      </w:r>
      <w:r>
        <w:rPr>
          <w:rFonts w:ascii="Courier New" w:hAnsi="Courier New"/>
          <w:color w:val="000000"/>
          <w:sz w:val="80"/>
        </w:rPr>
        <w:hyperlink r:id="rId116">
          <w:r>
            <w:rPr/>
            <w:t>二</w:t>
          </w:r>
        </w:hyperlink>
      </w:r>
      <w:r>
        <w:rPr>
          <w:rFonts w:ascii="Courier New" w:hAnsi="Courier New"/>
          <w:sz w:val="2"/>
        </w:rPr>
      </w:r>
      <w:r>
        <w:rPr>
          <w:rFonts w:ascii="Courier New" w:hAnsi="Courier New"/>
          <w:sz w:val="2"/>
        </w:rPr>
      </w:r>
      <w:r>
        <w:rPr>
          <w:rFonts w:ascii="Courier New" w:hAnsi="Courier New"/>
          <w:color w:val="DB3A34"/>
          <w:sz w:val="80"/>
        </w:rPr>
        <w:hyperlink r:id="rId1571">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31">
          <w:r>
            <w:rPr/>
            <w:t>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72">
          <w:r>
            <w:rPr/>
            <w:t>五加</w:t>
          </w:r>
        </w:hyperlink>
      </w:r>
      <w:r>
        <w:rPr>
          <w:rFonts w:ascii="Courier New" w:hAnsi="Courier New"/>
          <w:sz w:val="2"/>
        </w:rPr>
      </w:r>
      <w:r>
        <w:rPr>
          <w:rFonts w:ascii="Courier New" w:hAnsi="Courier New"/>
          <w:sz w:val="2"/>
        </w:rPr>
      </w:r>
      <w:r>
        <w:rPr>
          <w:rFonts w:ascii="Courier New" w:hAnsi="Courier New"/>
          <w:color w:val="000000"/>
          <w:sz w:val="80"/>
        </w:rPr>
        <w:hyperlink r:id="rId1573">
          <w:r>
            <w:rPr/>
            <w:t>七</w:t>
          </w:r>
        </w:hyperlink>
      </w:r>
      <w:r>
        <w:rPr>
          <w:rFonts w:ascii="Courier New" w:hAnsi="Courier New"/>
          <w:sz w:val="2"/>
        </w:rPr>
      </w:r>
      <w:r>
        <w:rPr>
          <w:rFonts w:ascii="Courier New" w:hAnsi="Courier New"/>
          <w:sz w:val="2"/>
        </w:rPr>
      </w:r>
      <w:r>
        <w:rPr>
          <w:rFonts w:ascii="Courier New" w:hAnsi="Courier New"/>
          <w:color w:val="DB3A34"/>
          <w:sz w:val="80"/>
        </w:rPr>
        <w:hyperlink r:id="rId1571">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74">
          <w:r>
            <w:rPr/>
            <w:t>十二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574">
          <w:r>
            <w:rPr/>
            <w:t>十二</w:t>
          </w:r>
        </w:hyperlink>
      </w:r>
      <w:r>
        <w:rPr>
          <w:rFonts w:ascii="Courier New" w:hAnsi="Courier New"/>
          <w:sz w:val="2"/>
        </w:rPr>
      </w:r>
      <w:r>
        <w:rPr>
          <w:rFonts w:ascii="Courier New" w:hAnsi="Courier New"/>
          <w:sz w:val="2"/>
        </w:rPr>
      </w:r>
      <w:r>
        <w:rPr>
          <w:rFonts w:ascii="Courier New" w:hAnsi="Courier New"/>
          <w:color w:val="DB3A34"/>
          <w:sz w:val="80"/>
        </w:rPr>
        <w:hyperlink r:id="rId1570">
          <w:r>
            <w:rPr/>
            <w:t>加</w:t>
          </w:r>
        </w:hyperlink>
      </w:r>
      <w:r>
        <w:rPr>
          <w:rFonts w:ascii="Courier New" w:hAnsi="Courier New"/>
          <w:sz w:val="2"/>
        </w:rPr>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DB3A34"/>
          <w:sz w:val="80"/>
        </w:rPr>
        <w:hyperlink r:id="rId1571">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75">
          <w:r>
            <w:rPr/>
            <w:t>十五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p>
    <w:p>
      <w:r>
        <w:rPr>
          <w:rFonts w:ascii="Arial" w:hAnsi="Arial"/>
          <w:sz w:val="40"/>
        </w:rPr>
        <w:t>Fifteen plus seven equals twenty-two, twenty-two plus six equals twenty-eight, I don't have time to light a cigarette</w:t>
        <w:br/>
      </w:r>
      <w:r>
        <w:rPr>
          <w:rFonts w:ascii="Courier New" w:hAnsi="Courier New"/>
          <w:sz w:val="2"/>
        </w:rPr>
        <w:t xml:space="preserve">                   </w:t>
      </w:r>
      <w:r>
        <w:rPr>
          <w:rFonts w:ascii="Courier New" w:hAnsi="Courier New"/>
          <w:color w:val="000000"/>
          <w:sz w:val="20"/>
        </w:rPr>
        <w:t>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Acanthopan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èrshíbā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br/>
      </w:r>
      <w:r>
        <w:rPr>
          <w:rFonts w:ascii="Courier New" w:hAnsi="Courier New"/>
          <w:sz w:val="2"/>
        </w:rPr>
      </w:r>
      <w:r>
        <w:rPr>
          <w:rFonts w:ascii="Courier New" w:hAnsi="Courier New"/>
          <w:color w:val="000000"/>
          <w:sz w:val="80"/>
        </w:rPr>
        <w:hyperlink r:id="rId1576">
          <w:r>
            <w:rPr/>
            <w:t>十</w:t>
          </w:r>
        </w:hyperlink>
      </w:r>
      <w:r>
        <w:rPr>
          <w:rFonts w:ascii="Courier New" w:hAnsi="Courier New"/>
          <w:sz w:val="2"/>
        </w:rPr>
      </w:r>
      <w:r>
        <w:rPr>
          <w:rFonts w:ascii="Courier New" w:hAnsi="Courier New"/>
          <w:sz w:val="2"/>
        </w:rPr>
      </w:r>
      <w:r>
        <w:rPr>
          <w:rFonts w:ascii="Courier New" w:hAnsi="Courier New"/>
          <w:color w:val="118AB2"/>
          <w:sz w:val="80"/>
        </w:rPr>
        <w:hyperlink r:id="rId1572">
          <w:r>
            <w:rPr/>
            <w:t>五加</w:t>
          </w:r>
        </w:hyperlink>
      </w:r>
      <w:r>
        <w:rPr>
          <w:rFonts w:ascii="Courier New" w:hAnsi="Courier New"/>
          <w:sz w:val="2"/>
        </w:rPr>
      </w:r>
      <w:r>
        <w:rPr>
          <w:rFonts w:ascii="Courier New" w:hAnsi="Courier New"/>
          <w:sz w:val="2"/>
        </w:rPr>
      </w:r>
      <w:r>
        <w:rPr>
          <w:rFonts w:ascii="Courier New" w:hAnsi="Courier New"/>
          <w:color w:val="000000"/>
          <w:sz w:val="80"/>
        </w:rPr>
        <w:hyperlink r:id="rId1573">
          <w:r>
            <w:rPr/>
            <w:t>七</w:t>
          </w:r>
        </w:hyperlink>
      </w:r>
      <w:r>
        <w:rPr>
          <w:rFonts w:ascii="Courier New" w:hAnsi="Courier New"/>
          <w:sz w:val="2"/>
        </w:rPr>
      </w:r>
      <w:r>
        <w:rPr>
          <w:rFonts w:ascii="Courier New" w:hAnsi="Courier New"/>
          <w:sz w:val="2"/>
        </w:rPr>
      </w:r>
      <w:r>
        <w:rPr>
          <w:rFonts w:ascii="Courier New" w:hAnsi="Courier New"/>
          <w:color w:val="DB3A34"/>
          <w:sz w:val="80"/>
        </w:rPr>
        <w:hyperlink r:id="rId1571">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77">
          <w:r>
            <w:rPr/>
            <w:t>二十二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577">
          <w:r>
            <w:rPr/>
            <w:t>二十二</w:t>
          </w:r>
        </w:hyperlink>
      </w:r>
      <w:r>
        <w:rPr>
          <w:rFonts w:ascii="Courier New" w:hAnsi="Courier New"/>
          <w:sz w:val="2"/>
        </w:rPr>
      </w:r>
      <w:r>
        <w:rPr>
          <w:rFonts w:ascii="Courier New" w:hAnsi="Courier New"/>
          <w:sz w:val="2"/>
        </w:rPr>
      </w:r>
      <w:r>
        <w:rPr>
          <w:rFonts w:ascii="Courier New" w:hAnsi="Courier New"/>
          <w:color w:val="DB3A34"/>
          <w:sz w:val="80"/>
        </w:rPr>
        <w:hyperlink r:id="rId1570">
          <w:r>
            <w:rPr/>
            <w:t>加</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r>
      <w:r>
        <w:rPr>
          <w:rFonts w:ascii="Courier New" w:hAnsi="Courier New"/>
          <w:color w:val="DB3A34"/>
          <w:sz w:val="80"/>
        </w:rPr>
        <w:hyperlink r:id="rId1571">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78">
          <w:r>
            <w:rPr/>
            <w:t>二十八</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br w:type="page"/>
      </w:r>
    </w:p>
    <w:p>
      <w:r>
        <w:rPr>
          <w:rFonts w:ascii="Arial" w:hAnsi="Arial"/>
          <w:sz w:val="40"/>
        </w:rPr>
        <w:t>Twenty-six plus five equals thirty-one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equal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thirty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èrshílìu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děngyú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sānshí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579">
          <w:r>
            <w:rPr/>
            <w:t>二十六</w:t>
          </w:r>
        </w:hyperlink>
      </w:r>
      <w:r>
        <w:rPr>
          <w:rFonts w:ascii="Courier New" w:hAnsi="Courier New"/>
          <w:sz w:val="2"/>
        </w:rPr>
      </w:r>
      <w:r>
        <w:rPr>
          <w:rFonts w:ascii="Courier New" w:hAnsi="Courier New"/>
          <w:sz w:val="2"/>
        </w:rPr>
      </w:r>
      <w:r>
        <w:rPr>
          <w:rFonts w:ascii="Courier New" w:hAnsi="Courier New"/>
          <w:color w:val="DB3A34"/>
          <w:sz w:val="80"/>
        </w:rPr>
        <w:hyperlink r:id="rId1570">
          <w:r>
            <w:rPr/>
            <w:t>加</w:t>
          </w:r>
        </w:hyperlink>
      </w:r>
      <w:r>
        <w:rPr>
          <w:rFonts w:ascii="Courier New" w:hAnsi="Courier New"/>
          <w:sz w:val="2"/>
        </w:rPr>
      </w:r>
      <w:r>
        <w:rPr>
          <w:rFonts w:ascii="Courier New" w:hAnsi="Courier New"/>
          <w:sz w:val="2"/>
        </w:rPr>
      </w:r>
      <w:r>
        <w:rPr>
          <w:rFonts w:ascii="Courier New" w:hAnsi="Courier New"/>
          <w:color w:val="000000"/>
          <w:sz w:val="80"/>
        </w:rPr>
        <w:hyperlink r:id="rId1531">
          <w:r>
            <w:rPr/>
            <w:t>五</w:t>
          </w:r>
        </w:hyperlink>
      </w:r>
      <w:r>
        <w:rPr>
          <w:rFonts w:ascii="Courier New" w:hAnsi="Courier New"/>
          <w:sz w:val="2"/>
        </w:rPr>
      </w:r>
      <w:r>
        <w:rPr>
          <w:rFonts w:ascii="Courier New" w:hAnsi="Courier New"/>
          <w:sz w:val="2"/>
        </w:rPr>
      </w:r>
      <w:r>
        <w:rPr>
          <w:rFonts w:ascii="Courier New" w:hAnsi="Courier New"/>
          <w:color w:val="DB3A34"/>
          <w:sz w:val="80"/>
        </w:rPr>
        <w:hyperlink r:id="rId1571">
          <w:r>
            <w:rPr/>
            <w:t>等于</w:t>
          </w:r>
        </w:hyperlink>
      </w:r>
      <w:r>
        <w:rPr>
          <w:rFonts w:ascii="Courier New" w:hAnsi="Courier New"/>
          <w:sz w:val="2"/>
        </w:rPr>
      </w:r>
      <w:r>
        <w:rPr>
          <w:rFonts w:ascii="Courier New" w:hAnsi="Courier New"/>
          <w:sz w:val="2"/>
        </w:rPr>
      </w:r>
      <w:r>
        <w:rPr>
          <w:rFonts w:ascii="Courier New" w:hAnsi="Courier New"/>
          <w:color w:val="000000"/>
          <w:sz w:val="80"/>
        </w:rPr>
        <w:hyperlink r:id="rId1580">
          <w:r>
            <w:rPr/>
            <w:t>三十</w:t>
          </w:r>
        </w:hyperlink>
      </w:r>
      <w:r>
        <w:rPr>
          <w:rFonts w:ascii="Courier New" w:hAnsi="Courier New"/>
          <w:sz w:val="2"/>
        </w:rPr>
      </w:r>
      <w:r>
        <w:br/>
      </w:r>
    </w:p>
    <w:p>
      <w:r>
        <w:rPr>
          <w:rFonts w:ascii="Arial" w:hAnsi="Arial"/>
          <w:sz w:val="40"/>
        </w:rPr>
        <w:t>Ho! That's 501,622,731 in total"</w:t>
        <w:br/>
      </w:r>
      <w:r>
        <w:rPr>
          <w:rFonts w:ascii="Courier New" w:hAnsi="Courier New"/>
          <w:sz w:val="2"/>
        </w:rPr>
      </w:r>
      <w:r>
        <w:rPr>
          <w:rFonts w:ascii="Courier New" w:hAnsi="Courier New"/>
          <w:color w:val="000000"/>
          <w:sz w:val="20"/>
        </w:rPr>
        <w:t>(interject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altogether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wǔyìlíngyībǎilìushíèrwànèrqiān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qībǎisānshíyī</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581">
          <w:r>
            <w:rPr/>
            <w:t>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F77F00"/>
          <w:sz w:val="80"/>
        </w:rPr>
        <w:hyperlink r:id="rId1582">
          <w:r>
            <w:rPr/>
            <w:t>一共</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583">
          <w:r>
            <w:rPr/>
            <w:t>五亿零一百六十二万二千</w:t>
          </w:r>
        </w:hyperlink>
      </w:r>
      <w:r>
        <w:rPr>
          <w:rFonts w:ascii="Courier New" w:hAnsi="Courier New"/>
          <w:sz w:val="2"/>
        </w:rPr>
      </w:r>
      <w:r>
        <w:rPr>
          <w:rFonts w:ascii="Courier New" w:hAnsi="Courier New"/>
          <w:sz w:val="2"/>
        </w:rPr>
      </w:r>
      <w:r>
        <w:rPr>
          <w:rFonts w:ascii="Courier New" w:hAnsi="Courier New"/>
          <w:color w:val="000000"/>
          <w:sz w:val="80"/>
        </w:rPr>
        <w:hyperlink r:id="rId1584">
          <w:r>
            <w:rPr/>
            <w:t>七百三十一</w:t>
          </w:r>
        </w:hyperlink>
      </w:r>
      <w:r>
        <w:rPr>
          <w:rFonts w:ascii="Courier New" w:hAnsi="Courier New"/>
          <w:sz w:val="2"/>
        </w:rPr>
      </w:r>
      <w:r>
        <w:br/>
      </w:r>
    </w:p>
    <w:p>
      <w:r>
        <w:rPr>
          <w:rFonts w:ascii="Arial" w:hAnsi="Arial"/>
          <w:sz w:val="40"/>
        </w:rPr>
        <w:t xml:space="preserve">"Five hundred million what?" "What? You're still here? Five hundred and one... I'm confused... I'm too busy with my life! I'm a serious man, no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noisy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muddled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hútú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585">
          <w:r>
            <w:rPr/>
            <w:t>五亿</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1586">
          <w:r>
            <w:rPr/>
            <w:t>五亿零一百......</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979">
          <w:r>
            <w:rPr/>
            <w:t>闹</w:t>
          </w:r>
        </w:hyperlink>
      </w:r>
      <w:r>
        <w:rPr>
          <w:rFonts w:ascii="Courier New" w:hAnsi="Courier New"/>
          <w:sz w:val="2"/>
        </w:rPr>
      </w:r>
      <w:r>
        <w:rPr>
          <w:rFonts w:ascii="Courier New" w:hAnsi="Courier New"/>
          <w:sz w:val="2"/>
        </w:rPr>
      </w:r>
      <w:r>
        <w:rPr>
          <w:rFonts w:ascii="Courier New" w:hAnsi="Courier New"/>
          <w:color w:val="06D6A0"/>
          <w:sz w:val="80"/>
        </w:rPr>
        <w:hyperlink r:id="rId1587">
          <w:r>
            <w:rPr/>
            <w:t>糊涂</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nonsense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fèihuà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25">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60">
          <w:r>
            <w:rPr/>
            <w:t>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26">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88">
          <w:r>
            <w:rPr/>
            <w:t>废话</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116">
          <w:r>
            <w:rPr/>
            <w:t>二</w:t>
          </w:r>
        </w:hyperlink>
      </w:r>
      <w:r>
        <w:rPr>
          <w:rFonts w:ascii="Courier New" w:hAnsi="Courier New"/>
          <w:sz w:val="2"/>
        </w:rPr>
      </w:r>
      <w:r>
        <w:rPr>
          <w:rFonts w:ascii="Courier New" w:hAnsi="Courier New"/>
          <w:sz w:val="2"/>
        </w:rPr>
      </w:r>
      <w:r>
        <w:rPr>
          <w:rFonts w:ascii="Courier New" w:hAnsi="Courier New"/>
          <w:color w:val="DB3A34"/>
          <w:sz w:val="80"/>
        </w:rPr>
        <w:hyperlink r:id="rId1570">
          <w:r>
            <w:rPr/>
            <w:t>加</w:t>
          </w:r>
        </w:hyperlink>
      </w:r>
      <w:r>
        <w:rPr>
          <w:rFonts w:ascii="Courier New" w:hAnsi="Courier New"/>
          <w:sz w:val="2"/>
        </w:rPr>
      </w:r>
      <w:r>
        <w:rPr>
          <w:rFonts w:ascii="Courier New" w:hAnsi="Courier New"/>
          <w:sz w:val="2"/>
        </w:rPr>
      </w:r>
      <w:r>
        <w:rPr>
          <w:rFonts w:ascii="Courier New" w:hAnsi="Courier New"/>
          <w:color w:val="000000"/>
          <w:sz w:val="80"/>
        </w:rPr>
        <w:hyperlink r:id="rId1531">
          <w:r>
            <w:rPr/>
            <w:t>五</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05">
          <w:r>
            <w:rPr/>
            <w:t>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53">
          <w:r>
            <w:rPr/>
            <w:t>于</w:t>
          </w:r>
        </w:hyperlink>
      </w:r>
      <w:r>
        <w:rPr>
          <w:rFonts w:ascii="Courier New" w:hAnsi="Courier New"/>
          <w:sz w:val="2"/>
        </w:rPr>
      </w:r>
      <w:r>
        <w:rPr>
          <w:rFonts w:ascii="Courier New" w:hAnsi="Courier New"/>
          <w:sz w:val="2"/>
        </w:rPr>
      </w:r>
      <w:r>
        <w:rPr>
          <w:rFonts w:ascii="Courier New" w:hAnsi="Courier New"/>
          <w:color w:val="000000"/>
          <w:sz w:val="80"/>
        </w:rPr>
        <w:hyperlink r:id="rId1589">
          <w:r>
            <w:rPr/>
            <w:t>七......</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no 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midway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zhūiwèn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juébù</w:t>
      </w:r>
      <w:r>
        <w:rPr>
          <w:rFonts w:ascii="Courier New" w:hAnsi="Courier New"/>
          <w:sz w:val="2"/>
        </w:rPr>
        <w:t xml:space="preserve">                </w:t>
      </w:r>
      <w:r>
        <w:rPr>
          <w:rFonts w:ascii="Courier New" w:hAnsi="Courier New"/>
          <w:sz w:val="2"/>
        </w:rPr>
      </w:r>
      <w:r>
        <w:rPr>
          <w:rFonts w:ascii="Courier New" w:hAnsi="Courier New"/>
          <w:color w:val="000000"/>
          <w:sz w:val="40"/>
        </w:rPr>
        <w:t>zhōngtú</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590">
          <w:r>
            <w:rPr/>
            <w:t>五亿零一百万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76">
          <w:r>
            <w:rPr/>
            <w:t>追问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971">
          <w:r>
            <w:rPr/>
            <w:t>一旦</w:t>
          </w:r>
        </w:hyperlink>
      </w:r>
      <w:r>
        <w:rPr>
          <w:rFonts w:ascii="Courier New" w:hAnsi="Courier New"/>
          <w:sz w:val="2"/>
        </w:rPr>
      </w:r>
      <w:r>
        <w:rPr>
          <w:rFonts w:ascii="Courier New" w:hAnsi="Courier New"/>
          <w:sz w:val="2"/>
        </w:rPr>
      </w:r>
      <w:r>
        <w:rPr>
          <w:rFonts w:ascii="Courier New" w:hAnsi="Courier New"/>
          <w:color w:val="DB3A34"/>
          <w:sz w:val="80"/>
        </w:rPr>
        <w:hyperlink r:id="rId972">
          <w:r>
            <w:rPr/>
            <w:t>提出</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977">
          <w:r>
            <w:rPr/>
            <w:t>绝不</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78">
          <w:r>
            <w:rPr/>
            <w:t>中途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br/>
      </w:r>
    </w:p>
    <w:p>
      <w:r>
        <w:rPr>
          <w:rFonts w:ascii="Arial" w:hAnsi="Arial"/>
          <w:sz w:val="40"/>
        </w:rPr>
        <w:t>The businessman looked up: "I have lived on this planet for fifty-four years and have only been disturbed three times.</w:t>
        <w:b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receive</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tái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wǔshísì</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07">
          <w:r>
            <w:rPr/>
            <w:t>抬</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40">
          <w:r>
            <w:rPr/>
            <w:t>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r>
      <w:r>
        <w:rPr>
          <w:rFonts w:ascii="Courier New" w:hAnsi="Courier New"/>
          <w:color w:val="000000"/>
          <w:sz w:val="80"/>
        </w:rPr>
        <w:hyperlink r:id="rId1591">
          <w:r>
            <w:rPr/>
            <w:t>五十四</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2">
          <w:r>
            <w:rPr/>
            <w:t>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br/>
      </w:r>
    </w:p>
    <w:p>
      <w:r>
        <w:rPr>
          <w:rFonts w:ascii="Arial" w:hAnsi="Arial"/>
          <w:sz w:val="40"/>
        </w:rPr>
        <w:t xml:space="preserve">The first disturbance occurred twenty-two years ago, and the ghost fell out of nowhere, with a terrifyingly loud sound, which made my addition four wrong; the second disturbance occurred eleven years ago </w:t>
        <w:br/>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disturb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ghost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green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gānrǎo</w:t>
      </w:r>
      <w:r>
        <w:rPr>
          <w:rFonts w:ascii="Courier New" w:hAnsi="Courier New"/>
          <w:sz w:val="2"/>
        </w:rPr>
        <w:t xml:space="preserve">      </w:t>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èrshíèr</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lèng</w:t>
      </w:r>
      <w:r>
        <w:rPr>
          <w:rFonts w:ascii="Courier New" w:hAnsi="Courier New"/>
          <w:sz w:val="2"/>
        </w:rPr>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r>
      <w:r>
        <w:rPr>
          <w:rFonts w:ascii="Courier New" w:hAnsi="Courier New"/>
          <w:color w:val="000000"/>
          <w:sz w:val="40"/>
        </w:rPr>
        <w:t>qīng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80">
          <w:r>
            <w:rPr/>
            <w:t>第一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93">
          <w:r>
            <w:rPr/>
            <w:t>干扰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94">
          <w:r>
            <w:rPr/>
            <w:t>发生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77">
          <w:r>
            <w:rPr/>
            <w:t>二十二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95">
          <w:r>
            <w:rPr/>
            <w:t>鬼</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6">
          <w:r>
            <w:rPr/>
            <w:t>掉</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96">
          <w:r>
            <w:rPr/>
            <w:t>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40">
          <w:r>
            <w:rPr/>
            <w:t>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91">
          <w:r>
            <w:rPr/>
            <w:t>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86">
          <w:r>
            <w:rPr/>
            <w:t>发出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4">
          <w:r>
            <w:rPr/>
            <w:t>声音</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b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addition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disturb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eleven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suffer</w:t>
      </w:r>
      <w:r>
        <w:rPr>
          <w:rFonts w:ascii="Courier New" w:hAnsi="Courier New"/>
          <w:sz w:val="2"/>
        </w:rPr>
      </w:r>
      <w:r>
        <w:b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gānrǎo</w:t>
      </w:r>
      <w:r>
        <w:rPr>
          <w:rFonts w:ascii="Courier New" w:hAnsi="Courier New"/>
          <w:sz w:val="2"/>
        </w:rPr>
        <w:t xml:space="preserve">      </w:t>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97">
          <w:r>
            <w:rPr/>
            <w:t>吓人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40">
          <w:r>
            <w:rPr/>
            <w:t>加法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72">
          <w:r>
            <w:rPr/>
            <w:t>四</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22">
          <w:r>
            <w:rPr/>
            <w:t>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000000"/>
          <w:sz w:val="80"/>
        </w:rPr>
        <w:hyperlink r:id="rId554">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593">
          <w:r>
            <w:rPr/>
            <w:t>干扰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94">
          <w:r>
            <w:rPr/>
            <w:t>发生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98">
          <w:r>
            <w:rPr/>
            <w:t>十一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07">
          <w:r>
            <w:rPr/>
            <w:t>患</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arthritis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sports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toughen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stroll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guānjiéyán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quēfá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tǐyù</w:t>
      </w:r>
      <w:r>
        <w:rPr>
          <w:rFonts w:ascii="Courier New" w:hAnsi="Courier New"/>
          <w:sz w:val="2"/>
        </w:rPr>
        <w:t xml:space="preserve">                          </w:t>
      </w:r>
      <w:r>
        <w:rPr>
          <w:rFonts w:ascii="Courier New" w:hAnsi="Courier New"/>
          <w:sz w:val="2"/>
        </w:rPr>
      </w:r>
      <w:r>
        <w:rPr>
          <w:rFonts w:ascii="Courier New" w:hAnsi="Courier New"/>
          <w:color w:val="000000"/>
          <w:sz w:val="40"/>
        </w:rPr>
        <w:t>duànliàn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r>
      <w:r>
        <w:rPr>
          <w:rFonts w:ascii="Courier New" w:hAnsi="Courier New"/>
          <w:color w:val="000000"/>
          <w:sz w:val="40"/>
        </w:rPr>
        <w:t>xiánguàng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99">
          <w:r>
            <w:rPr/>
            <w:t>关节炎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600">
          <w:r>
            <w:rPr/>
            <w:t>缺乏</w:t>
          </w:r>
        </w:hyperlink>
      </w:r>
      <w:r>
        <w:rPr>
          <w:rFonts w:ascii="Courier New" w:hAnsi="Courier New"/>
          <w:sz w:val="2"/>
        </w:rPr>
      </w:r>
      <w:r>
        <w:rPr>
          <w:rFonts w:ascii="Courier New" w:hAnsi="Courier New"/>
          <w:sz w:val="2"/>
        </w:rPr>
      </w:r>
      <w:r>
        <w:rPr>
          <w:rFonts w:ascii="Courier New" w:hAnsi="Courier New"/>
          <w:color w:val="118AB2"/>
          <w:sz w:val="80"/>
        </w:rPr>
        <w:hyperlink r:id="rId1601">
          <w:r>
            <w:rPr/>
            <w:t>体育</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02">
          <w:r>
            <w:rPr/>
            <w:t>锻炼</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03">
          <w:r>
            <w:rPr/>
            <w:t>闲逛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26">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000000"/>
          <w:sz w:val="80"/>
        </w:rPr>
        <w:hyperlink r:id="rId738">
          <w:r>
            <w:rPr/>
            <w:t>第三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w:t>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gānghǎo</w:t>
      </w:r>
      <w:r>
        <w:rPr>
          <w:rFonts w:ascii="Courier New" w:hAnsi="Courier New"/>
          <w:sz w:val="2"/>
        </w:rPr>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04">
          <w:r>
            <w:rPr/>
            <w:t>刚好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37">
          <w:r>
            <w:rPr/>
            <w:t>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000000"/>
          <w:sz w:val="80"/>
        </w:rPr>
        <w:hyperlink r:id="rId1590">
          <w:r>
            <w:rPr/>
            <w:t>五亿零一百万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590">
          <w:r>
            <w:rPr/>
            <w:t>五亿零一百万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peaceful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xīuxiǎng</w:t>
      </w:r>
      <w:r>
        <w:rPr>
          <w:rFonts w:ascii="Courier New" w:hAnsi="Courier New"/>
          <w:sz w:val="2"/>
        </w:rPr>
      </w:r>
      <w:r>
        <w:rPr>
          <w:rFonts w:ascii="Courier New" w:hAnsi="Courier New"/>
          <w:sz w:val="2"/>
        </w:rPr>
        <w:t xml:space="preserve">       </w:t>
      </w:r>
      <w:r>
        <w:rPr>
          <w:rFonts w:ascii="Courier New" w:hAnsi="Courier New"/>
          <w:color w:val="000000"/>
          <w:sz w:val="40"/>
        </w:rPr>
        <w:t>ānníng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05">
          <w:r>
            <w:rPr/>
            <w:t>休想</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06">
          <w:r>
            <w:rPr/>
            <w:t>安宁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590">
          <w:r>
            <w:rPr/>
            <w:t>五亿零一百万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607">
          <w:r>
            <w:rPr/>
            <w:t>有时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81">
          <w:r>
            <w:rPr/>
            <w:t>天上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br/>
      </w:r>
    </w:p>
    <w:p>
      <w:r>
        <w:rPr>
          <w:rFonts w:ascii="Arial" w:hAnsi="Arial"/>
          <w:sz w:val="40"/>
        </w:rPr>
        <w:t>"A fly?" "No, it's a shiny little 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housefly</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flickering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cāngyíng</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shǎnshǎn</w:t>
      </w:r>
      <w:r>
        <w:rPr>
          <w:rFonts w:ascii="Courier New" w:hAnsi="Courier New"/>
          <w:sz w:val="2"/>
        </w:rPr>
      </w:r>
      <w:r>
        <w:rPr>
          <w:rFonts w:ascii="Courier New" w:hAnsi="Courier New"/>
          <w:sz w:val="2"/>
        </w:rPr>
      </w:r>
      <w:r>
        <w:rPr>
          <w:rFonts w:ascii="Courier New" w:hAnsi="Courier New"/>
          <w:color w:val="000000"/>
          <w:sz w:val="40"/>
        </w:rPr>
        <w:t>fāliàng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08">
          <w:r>
            <w:rPr/>
            <w:t>苍蝇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09">
          <w:r>
            <w:rPr/>
            <w:t>闪闪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0">
          <w:r>
            <w:rPr/>
            <w:t>发亮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br/>
      </w:r>
    </w:p>
    <w:p>
      <w:r>
        <w:rPr>
          <w:rFonts w:ascii="Arial" w:hAnsi="Arial"/>
          <w:sz w:val="40"/>
        </w:rPr>
        <w:t>"A bee?" "No, it's a little golden thing, a little thing that can teach idle people to dream crazy, but I'm a serious person, and I don't have time to dream."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bee</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religion</w:t>
      </w:r>
      <w:r>
        <w:rPr>
          <w:rFonts w:ascii="Courier New" w:hAnsi="Courier New"/>
          <w:sz w:val="2"/>
        </w:rPr>
      </w:r>
      <w:r>
        <w:rPr>
          <w:rFonts w:ascii="Courier New" w:hAnsi="Courier New"/>
          <w:sz w:val="2"/>
        </w:rPr>
        <w:t xml:space="preserve">                    </w:t>
      </w:r>
      <w:r>
        <w:rPr>
          <w:rFonts w:ascii="Courier New" w:hAnsi="Courier New"/>
          <w:color w:val="000000"/>
          <w:sz w:val="20"/>
        </w:rPr>
        <w:t>idle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hair</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dream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jiào</w:t>
      </w:r>
      <w:r>
        <w:rPr>
          <w:rFonts w:ascii="Courier New" w:hAnsi="Courier New"/>
          <w:sz w:val="2"/>
        </w:rPr>
      </w:r>
      <w:r>
        <w:rPr>
          <w:rFonts w:ascii="Courier New" w:hAnsi="Courier New"/>
          <w:sz w:val="2"/>
        </w:rPr>
      </w:r>
      <w:r>
        <w:rPr>
          <w:rFonts w:ascii="Courier New" w:hAnsi="Courier New"/>
          <w:color w:val="000000"/>
          <w:sz w:val="40"/>
        </w:rPr>
        <w:t>xián</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fāhuāng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r>
      <w:r>
        <w:rPr>
          <w:rFonts w:ascii="Courier New" w:hAnsi="Courier New"/>
          <w:color w:val="000000"/>
          <w:sz w:val="40"/>
        </w:rPr>
        <w:t>zuòmèng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611">
          <w:r>
            <w:rPr/>
            <w:t>蜜蜂</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612">
          <w:r>
            <w:rPr/>
            <w:t>金色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3">
          <w:r>
            <w:rPr/>
            <w:t>教</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4">
          <w:r>
            <w:rPr/>
            <w:t>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5">
          <w:r>
            <w:rPr/>
            <w:t>发慌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1032">
          <w:r>
            <w:rPr/>
            <w:t>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616">
          <w:r>
            <w:rPr/>
            <w:t>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7">
          <w:r>
            <w:rPr/>
            <w:t>做梦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reverie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dream</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r>
      <w:r>
        <w:rPr>
          <w:rFonts w:ascii="Courier New" w:hAnsi="Courier New"/>
          <w:color w:val="000000"/>
          <w:sz w:val="40"/>
        </w:rPr>
        <w:t>xiáxiǎng</w:t>
      </w:r>
      <w:r>
        <w:rPr>
          <w:rFonts w:ascii="Courier New" w:hAnsi="Courier New"/>
          <w:sz w:val="2"/>
        </w:rPr>
      </w:r>
      <w:r>
        <w:rPr>
          <w:rFonts w:ascii="Courier New" w:hAnsi="Courier New"/>
          <w:sz w:val="2"/>
        </w:rPr>
      </w:r>
      <w:r>
        <w:rPr>
          <w:rFonts w:ascii="Courier New" w:hAnsi="Courier New"/>
          <w:color w:val="000000"/>
          <w:sz w:val="40"/>
        </w:rPr>
        <w:t>zuòmèng</w:t>
      </w:r>
      <w:r>
        <w:rPr>
          <w:rFonts w:ascii="Courier New" w:hAnsi="Courier New"/>
          <w:sz w:val="2"/>
        </w:rPr>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26">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8">
          <w:r>
            <w:rPr/>
            <w:t>遐想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7">
          <w:r>
            <w:rPr/>
            <w:t>做梦</w:t>
          </w:r>
        </w:hyperlink>
      </w:r>
      <w:r>
        <w:rPr>
          <w:rFonts w:ascii="Courier New" w:hAnsi="Courier New"/>
          <w:sz w:val="2"/>
        </w:rPr>
        <w:t xml:space="preserve">   </w:t>
      </w:r>
      <w:r>
        <w:br/>
      </w:r>
    </w:p>
    <w:p>
      <w:r>
        <w:rPr>
          <w:rFonts w:ascii="Arial" w:hAnsi="Arial"/>
          <w:sz w:val="40"/>
        </w:rPr>
        <w:t>"Ah! Is the sky full of stars?" "That's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fill</w:t>
      </w:r>
      <w:r>
        <w:rPr>
          <w:rFonts w:ascii="Courier New" w:hAnsi="Courier New"/>
          <w:sz w:val="2"/>
        </w:rPr>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 stars</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fánxīng</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62">
          <w:r>
            <w:rPr/>
            <w:t>满</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19">
          <w:r>
            <w:rPr/>
            <w:t>繁星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br/>
      </w:r>
    </w:p>
    <w:p>
      <w:r>
        <w:rPr>
          <w:rFonts w:ascii="Arial" w:hAnsi="Arial"/>
          <w:sz w:val="40"/>
        </w:rPr>
        <w:t>The sky full of stars"</w:t>
        <w:br/>
      </w:r>
      <w:r>
        <w:rPr>
          <w:rFonts w:ascii="Courier New" w:hAnsi="Courier New"/>
          <w:sz w:val="2"/>
        </w:rPr>
      </w:r>
      <w:r>
        <w:rPr>
          <w:rFonts w:ascii="Courier New" w:hAnsi="Courier New"/>
          <w:color w:val="000000"/>
          <w:sz w:val="20"/>
        </w:rPr>
        <w:t>to fill</w:t>
      </w:r>
      <w:r>
        <w:rPr>
          <w:rFonts w:ascii="Courier New" w:hAnsi="Courier New"/>
          <w:sz w:val="2"/>
        </w:rPr>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mǎn</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1362">
          <w:r>
            <w:rPr/>
            <w:t>满</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br/>
      </w:r>
    </w:p>
    <w:p>
      <w:r>
        <w:rPr>
          <w:rFonts w:ascii="Arial" w:hAnsi="Arial"/>
          <w:sz w:val="40"/>
        </w:rPr>
        <w:t>"What do you want more than 500 million stars for?" "501,622,731</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wǔyìlíngyībǎilìushíèrwànèrqiān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qībǎisānshíyī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85">
          <w:r>
            <w:rPr/>
            <w:t>五亿</w:t>
          </w:r>
        </w:hyperlink>
      </w:r>
      <w:r>
        <w:rPr>
          <w:rFonts w:ascii="Courier New" w:hAnsi="Courier New"/>
          <w:sz w:val="2"/>
        </w:rPr>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583">
          <w:r>
            <w:rPr/>
            <w:t>五亿零一百六十二万二千</w:t>
          </w:r>
        </w:hyperlink>
      </w:r>
      <w:r>
        <w:rPr>
          <w:rFonts w:ascii="Courier New" w:hAnsi="Courier New"/>
          <w:sz w:val="2"/>
        </w:rPr>
      </w:r>
      <w:r>
        <w:rPr>
          <w:rFonts w:ascii="Courier New" w:hAnsi="Courier New"/>
          <w:sz w:val="2"/>
        </w:rPr>
      </w:r>
      <w:r>
        <w:rPr>
          <w:rFonts w:ascii="Courier New" w:hAnsi="Courier New"/>
          <w:color w:val="000000"/>
          <w:sz w:val="80"/>
        </w:rPr>
        <w:hyperlink r:id="rId1584">
          <w:r>
            <w:rPr/>
            <w:t>七百三十一</w:t>
          </w:r>
        </w:hyperlink>
      </w:r>
      <w:r>
        <w:rPr>
          <w:rFonts w:ascii="Courier New" w:hAnsi="Courier New"/>
          <w:sz w:val="2"/>
        </w:rPr>
      </w:r>
      <w:r>
        <w:br/>
      </w:r>
    </w:p>
    <w:p>
      <w:r>
        <w:rPr>
          <w:rFonts w:ascii="Arial" w:hAnsi="Arial"/>
          <w:sz w:val="40"/>
        </w:rPr>
        <w:t>I am a meticulous person, I strive for precision"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not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accurate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yīsībùgǒu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wùqíu</w:t>
      </w:r>
      <w:r>
        <w:rPr>
          <w:rFonts w:ascii="Courier New" w:hAnsi="Courier New"/>
          <w:sz w:val="2"/>
        </w:rPr>
        <w:t xml:space="preserve">                </w:t>
      </w:r>
      <w:r>
        <w:rPr>
          <w:rFonts w:ascii="Courier New" w:hAnsi="Courier New"/>
          <w:sz w:val="2"/>
        </w:rPr>
      </w:r>
      <w:r>
        <w:rPr>
          <w:rFonts w:ascii="Courier New" w:hAnsi="Courier New"/>
          <w:color w:val="000000"/>
          <w:sz w:val="40"/>
        </w:rPr>
        <w:t>jīngquè</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04">
          <w:r>
            <w:rPr/>
            <w:t>一丝不苟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620">
          <w:r>
            <w:rPr/>
            <w:t>务求</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621">
          <w:r>
            <w:rPr/>
            <w:t>精确</w:t>
          </w:r>
        </w:hyperlink>
      </w:r>
      <w:r>
        <w:rPr>
          <w:rFonts w:ascii="Courier New" w:hAnsi="Courier New"/>
          <w:sz w:val="2"/>
        </w:rPr>
        <w:t xml:space="preserve">   </w:t>
      </w:r>
      <w:r>
        <w:br/>
      </w:r>
    </w:p>
    <w:p>
      <w:r>
        <w:rPr>
          <w:rFonts w:ascii="Arial" w:hAnsi="Arial"/>
          <w:sz w:val="40"/>
        </w:rPr>
        <w:t>"What do you want stars for?" "What do I want them for?" "Yeah"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8">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358">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p>
    <w:p>
      <w:r>
        <w:rPr>
          <w:rFonts w:ascii="Arial" w:hAnsi="Arial"/>
          <w:sz w:val="40"/>
        </w:rPr>
        <w:t>"It's no use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r>
    </w:p>
    <w:p>
      <w:r>
        <w:rPr>
          <w:rFonts w:ascii="Arial" w:hAnsi="Arial"/>
          <w:sz w:val="40"/>
        </w:rPr>
        <w:t>I have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br/>
      </w:r>
    </w:p>
    <w:p>
      <w:r>
        <w:rPr>
          <w:rFonts w:ascii="Arial" w:hAnsi="Arial"/>
          <w:sz w:val="40"/>
        </w:rPr>
        <w:t>"You own the stars?"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p>
    <w:p>
      <w:r>
        <w:rPr>
          <w:rFonts w:ascii="Arial" w:hAnsi="Arial"/>
          <w:sz w:val="40"/>
        </w:rPr>
        <w:t>"I have seen a king who..." "The king does not 'own', he 'rules'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rule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tǒngzhì</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06">
          <w:r>
            <w:rPr/>
            <w:t>统治</w:t>
          </w:r>
        </w:hyperlink>
      </w:r>
      <w:r>
        <w:rPr>
          <w:rFonts w:ascii="Courier New" w:hAnsi="Courier New"/>
          <w:sz w:val="2"/>
        </w:rPr>
        <w:t xml:space="preserve">   </w:t>
      </w:r>
      <w:r>
        <w:br/>
      </w:r>
    </w:p>
    <w:p>
      <w:r>
        <w:rPr>
          <w:rFonts w:ascii="Arial" w:hAnsi="Arial"/>
          <w:sz w:val="40"/>
        </w:rPr>
        <w:t>very different"</w:t>
        <w:b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identical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xiāngtóng</w:t>
      </w:r>
      <w:r>
        <w:rPr>
          <w:rFonts w:ascii="Courier New" w:hAnsi="Courier New"/>
          <w:sz w:val="2"/>
        </w:rPr>
      </w:r>
      <w:r>
        <w:b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622">
          <w:r>
            <w:rPr/>
            <w:t>相同</w:t>
          </w:r>
        </w:hyperlink>
      </w:r>
      <w:r>
        <w:rPr>
          <w:rFonts w:ascii="Courier New" w:hAnsi="Courier New"/>
          <w:sz w:val="2"/>
        </w:rPr>
        <w:t xml:space="preserve">                       </w:t>
      </w:r>
      <w:r>
        <w:br/>
      </w:r>
    </w:p>
    <w:p>
      <w:r>
        <w:rPr>
          <w:rFonts w:ascii="Arial" w:hAnsi="Arial"/>
          <w:sz w:val="40"/>
        </w:rPr>
        <w:t>"What if you have stars?" "If you have stars, I'll be a millionaire"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zěnyāoyáng</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EF476F"/>
          <w:sz w:val="80"/>
        </w:rPr>
        <w:hyperlink r:id="rId632">
          <w:r>
            <w:rPr/>
            <w:t>怎么样</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50">
          <w:r>
            <w:rPr/>
            <w:t>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1623">
          <w:r>
            <w:rPr/>
            <w:t>富翁</w:t>
          </w:r>
        </w:hyperlink>
      </w:r>
      <w:r>
        <w:rPr>
          <w:rFonts w:ascii="Courier New" w:hAnsi="Courier New"/>
          <w:sz w:val="2"/>
        </w:rPr>
      </w:r>
      <w:r>
        <w:rPr>
          <w:rFonts w:ascii="Courier New" w:hAnsi="Courier New"/>
          <w:sz w:val="2"/>
        </w:rPr>
      </w:r>
      <w:r>
        <w:rPr>
          <w:rFonts w:ascii="Courier New" w:hAnsi="Courier New"/>
          <w:color w:val="000000"/>
          <w:sz w:val="80"/>
        </w:rPr>
        <w:hyperlink r:id="rId546">
          <w:r>
            <w:rPr/>
            <w:t>呗</w:t>
          </w:r>
        </w:hyperlink>
      </w:r>
      <w:r>
        <w:rPr>
          <w:rFonts w:ascii="Courier New" w:hAnsi="Courier New"/>
          <w:sz w:val="2"/>
        </w:rPr>
      </w:r>
      <w:r>
        <w:br/>
      </w:r>
    </w:p>
    <w:p>
      <w:r>
        <w:rPr>
          <w:rFonts w:ascii="Arial" w:hAnsi="Arial"/>
          <w:sz w:val="40"/>
        </w:rPr>
        <w:t>"What good is it to be rich?" "If someone finds new stars, I'll buy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rich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benefit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new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50">
          <w:r>
            <w:rPr/>
            <w:t>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23">
          <w:r>
            <w:rPr/>
            <w:t>富翁</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1302">
          <w:r>
            <w:rPr/>
            <w:t>好处</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28">
          <w:r>
            <w:rPr/>
            <w:t>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702">
          <w:r>
            <w:rPr/>
            <w:t>买</w:t>
          </w:r>
        </w:hyperlink>
      </w:r>
      <w:r>
        <w:rPr>
          <w:rFonts w:ascii="Courier New" w:hAnsi="Courier New"/>
          <w:sz w:val="2"/>
        </w:rPr>
      </w:r>
      <w:r>
        <w:rPr>
          <w:rFonts w:ascii="Courier New" w:hAnsi="Courier New"/>
          <w:sz w:val="2"/>
        </w:rPr>
      </w:r>
      <w:r>
        <w:rPr>
          <w:rFonts w:ascii="Courier New" w:hAnsi="Courier New"/>
          <w:color w:val="DB3A34"/>
          <w:sz w:val="80"/>
        </w:rPr>
        <w:hyperlink r:id="rId482">
          <w:r>
            <w:rPr/>
            <w:t>下来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p>
    <w:p>
      <w:r>
        <w:rPr>
          <w:rFonts w:ascii="Arial" w:hAnsi="Arial"/>
          <w:sz w:val="40"/>
        </w:rPr>
        <w:t>The little prince thought to himself: "This man's way of reasoning is a bit like the alcoholic I've seen."</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method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xīnxiǎng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tūilǐ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fāngfǎ</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51">
          <w:r>
            <w:rPr/>
            <w:t>心想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624">
          <w:r>
            <w:rPr/>
            <w:t>推理</w:t>
          </w:r>
        </w:hyperlink>
      </w:r>
      <w:r>
        <w:rPr>
          <w:rFonts w:ascii="Courier New" w:hAnsi="Courier New"/>
          <w:sz w:val="2"/>
        </w:rPr>
      </w:r>
      <w:r>
        <w:rPr>
          <w:rFonts w:ascii="Courier New" w:hAnsi="Courier New"/>
          <w:sz w:val="2"/>
        </w:rPr>
      </w:r>
      <w:r>
        <w:rPr>
          <w:rFonts w:ascii="Courier New" w:hAnsi="Courier New"/>
          <w:color w:val="118AB2"/>
          <w:sz w:val="80"/>
        </w:rPr>
        <w:hyperlink r:id="rId1625">
          <w:r>
            <w:rPr/>
            <w:t>方法</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88">
          <w:r>
            <w:rPr/>
            <w:t>那个</w:t>
          </w:r>
        </w:hyperlink>
      </w:r>
      <w:r>
        <w:rPr>
          <w:rFonts w:ascii="Courier New" w:hAnsi="Courier New"/>
          <w:sz w:val="2"/>
        </w:rPr>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br w:type="page"/>
      </w:r>
    </w:p>
    <w:p>
      <w:r>
        <w:rPr>
          <w:rFonts w:ascii="Arial" w:hAnsi="Arial"/>
          <w:sz w:val="40"/>
        </w:rPr>
        <w:t>He still asked the question: "How can I have stars?" The businessman was annoyed and asked angrily: "Who do you think the stars in the sky belong to?" "I don't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réngrán</w:t>
      </w:r>
      <w:r>
        <w:rPr>
          <w:rFonts w:ascii="Courier New" w:hAnsi="Courier New"/>
          <w:sz w:val="2"/>
        </w:rPr>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zěnyáng</w:t>
      </w:r>
      <w:r>
        <w:rPr>
          <w:rFonts w:ascii="Courier New" w:hAnsi="Courier New"/>
          <w:sz w:val="2"/>
        </w:rP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45">
          <w:r>
            <w:rPr/>
            <w:t>仍然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72">
          <w:r>
            <w:rPr/>
            <w:t>提出</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20">
          <w:r>
            <w:rPr/>
            <w:t>怎样</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73">
          <w:r>
            <w:rPr/>
            <w:t>烦</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91">
          <w:r>
            <w:rPr/>
            <w:t>好气</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1626">
          <w:r>
            <w:rPr/>
            <w:t>反问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mǎntiān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shǔyú</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27">
          <w:r>
            <w:rPr/>
            <w:t>满天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28">
          <w:r>
            <w:rPr/>
            <w:t>属于</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They don't belong to anyone"</w:t>
        <w:b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shǔyú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rènhérén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28">
          <w:r>
            <w:rPr/>
            <w:t>属于</w:t>
          </w:r>
        </w:hyperlink>
      </w:r>
      <w:r>
        <w:rPr>
          <w:rFonts w:ascii="Courier New" w:hAnsi="Courier New"/>
          <w:sz w:val="2"/>
        </w:rPr>
      </w:r>
      <w:r>
        <w:rPr>
          <w:rFonts w:ascii="Courier New" w:hAnsi="Courier New"/>
          <w:sz w:val="2"/>
        </w:rPr>
      </w:r>
      <w:r>
        <w:rPr>
          <w:rFonts w:ascii="Courier New" w:hAnsi="Courier New"/>
          <w:color w:val="EF476F"/>
          <w:sz w:val="80"/>
        </w:rPr>
        <w:hyperlink r:id="rId1629">
          <w:r>
            <w:rPr/>
            <w:t>任何人</w:t>
          </w:r>
        </w:hyperlink>
      </w:r>
      <w:r>
        <w:rPr>
          <w:rFonts w:ascii="Courier New" w:hAnsi="Courier New"/>
          <w:sz w:val="2"/>
        </w:rPr>
      </w:r>
      <w:r>
        <w:br/>
      </w:r>
    </w:p>
    <w:p>
      <w:r>
        <w:rPr>
          <w:rFonts w:ascii="Arial" w:hAnsi="Arial"/>
          <w:sz w:val="40"/>
        </w:rPr>
        <w:t>"then they belong to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shǔyú</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867">
          <w:r>
            <w:rPr/>
            <w:t>那么</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1628">
          <w:r>
            <w:rPr/>
            <w:t>属于</w:t>
          </w:r>
        </w:hyperlink>
      </w:r>
      <w:r>
        <w:rPr>
          <w:rFonts w:ascii="Courier New" w:hAnsi="Courier New"/>
          <w:sz w:val="2"/>
        </w:rPr>
      </w:r>
      <w:r>
        <w:br/>
      </w:r>
    </w:p>
    <w:p>
      <w:r>
        <w:rPr>
          <w:rFonts w:ascii="Arial" w:hAnsi="Arial"/>
          <w:sz w:val="40"/>
        </w:rPr>
        <w:t>Because I was the first person who thought of having them"</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xiǎngdào</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80">
          <w:r>
            <w:rPr/>
            <w:t>第一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9">
          <w:r>
            <w:rPr/>
            <w:t>想到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"Is it enough to think about it?" "Does it need to be said? You find a diamond that has no owner, and the diamond is yours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diamond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guāng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zhǔrén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zuànshí</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64">
          <w:r>
            <w:rPr/>
            <w:t>光</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01">
          <w:r>
            <w:rPr/>
            <w:t>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630">
          <w:r>
            <w:rPr/>
            <w:t>主人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31">
          <w:r>
            <w:rPr/>
            <w:t>钻石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diamond</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return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zuànshí</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631">
          <w:r>
            <w:rPr/>
            <w:t>钻石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32">
          <w:r>
            <w:rPr/>
            <w:t>归</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p>
    <w:p>
      <w:r>
        <w:rPr>
          <w:rFonts w:ascii="Arial" w:hAnsi="Arial"/>
          <w:sz w:val="40"/>
        </w:rPr>
        <w:t>You find an island that doesn't belong to anyone, the island is yours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island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island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shǔyú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rènhérén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28">
          <w:r>
            <w:rPr/>
            <w:t>属于</w:t>
          </w:r>
        </w:hyperlink>
      </w:r>
      <w:r>
        <w:rPr>
          <w:rFonts w:ascii="Courier New" w:hAnsi="Courier New"/>
          <w:sz w:val="2"/>
        </w:rPr>
      </w:r>
      <w:r>
        <w:rPr>
          <w:rFonts w:ascii="Courier New" w:hAnsi="Courier New"/>
          <w:sz w:val="2"/>
        </w:rPr>
      </w:r>
      <w:r>
        <w:rPr>
          <w:rFonts w:ascii="Courier New" w:hAnsi="Courier New"/>
          <w:color w:val="EF476F"/>
          <w:sz w:val="80"/>
        </w:rPr>
        <w:hyperlink r:id="rId1629">
          <w:r>
            <w:rPr/>
            <w:t>任何人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633">
          <w:r>
            <w:rPr/>
            <w:t>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1633">
          <w:r>
            <w:rPr/>
            <w:t>岛</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are the first to come up with an idea, you can apply for a patent, the idea is yours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patent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shēnqǐng</w:t>
      </w:r>
      <w:r>
        <w:rPr>
          <w:rFonts w:ascii="Courier New" w:hAnsi="Courier New"/>
          <w:sz w:val="2"/>
        </w:rPr>
      </w:r>
      <w:r>
        <w:rPr>
          <w:rFonts w:ascii="Courier New" w:hAnsi="Courier New"/>
          <w:sz w:val="2"/>
        </w:rPr>
      </w:r>
      <w:r>
        <w:rPr>
          <w:rFonts w:ascii="Courier New" w:hAnsi="Courier New"/>
          <w:color w:val="000000"/>
          <w:sz w:val="40"/>
        </w:rPr>
        <w:t>zhuānlì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0">
          <w:r>
            <w:rPr/>
            <w:t>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539">
          <w:r>
            <w:rPr/>
            <w:t>主意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34">
          <w:r>
            <w:rPr/>
            <w:t>申请</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35">
          <w:r>
            <w:rPr/>
            <w:t>专利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539">
          <w:r>
            <w:rPr/>
            <w:t>主意</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And me, I have stars, because no one before me thought of having stars"</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zhīqián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b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36">
          <w:r>
            <w:rPr/>
            <w:t>之前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br/>
      </w:r>
    </w:p>
    <w:p>
      <w:r>
        <w:rPr>
          <w:rFonts w:ascii="Arial" w:hAnsi="Arial"/>
          <w:sz w:val="40"/>
        </w:rPr>
        <w:t>"It's true"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8">
          <w:r>
            <w:rPr/>
            <w:t>倒</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little prince thinks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"What do you want the stars for?" "I manage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guǎnlǐ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456">
          <w:r>
            <w:rPr/>
            <w:t>管理</w:t>
          </w:r>
        </w:hyperlink>
      </w:r>
      <w:r>
        <w:rPr>
          <w:rFonts w:ascii="Courier New" w:hAnsi="Courier New"/>
          <w:sz w:val="2"/>
        </w:rPr>
      </w:r>
      <w:r>
        <w:br/>
      </w:r>
    </w:p>
    <w:p>
      <w:r>
        <w:rPr>
          <w:rFonts w:ascii="Arial" w:hAnsi="Arial"/>
          <w:sz w:val="40"/>
        </w:rPr>
        <w:t>I count them, count them again and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frequently</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frequently</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37">
          <w:r>
            <w:rPr/>
            <w:t>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37">
          <w:r>
            <w:rPr/>
            <w:t>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br w:type="page"/>
      </w:r>
    </w:p>
    <w:p>
      <w:r>
        <w:rPr>
          <w:rFonts w:ascii="Arial" w:hAnsi="Arial"/>
          <w:sz w:val="40"/>
        </w:rPr>
        <w:t>businessman says</w:t>
        <w:b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br/>
      </w:r>
      <w:r>
        <w:rPr>
          <w:rFonts w:ascii="Courier New" w:hAnsi="Courier New"/>
          <w:sz w:val="2"/>
        </w:rPr>
      </w:r>
      <w:r>
        <w:rPr>
          <w:rFonts w:ascii="Courier New" w:hAnsi="Courier New"/>
          <w:color w:val="000000"/>
          <w:sz w:val="40"/>
        </w:rPr>
        <w:t>shāngrén</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br/>
      </w:r>
    </w:p>
    <w:p>
      <w:r>
        <w:rPr>
          <w:rFonts w:ascii="Arial" w:hAnsi="Arial"/>
          <w:sz w:val="40"/>
        </w:rPr>
        <w:t xml:space="preserve">"It is a difficult thing, but I am a decent man!" The little prince was not satisfied with this answer: "If I had a scarf, I could take it around my neck; if I had a flower, I would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difficult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satisfied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kùnnán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zhèngjīngrén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08">
          <w:r>
            <w:rPr/>
            <w:t>困难</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26">
          <w:r>
            <w:rPr/>
            <w:t>正经人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4">
          <w:r>
            <w:rPr/>
            <w:t>满意</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r>
      <w:r>
        <w:rPr>
          <w:rFonts w:ascii="Courier New" w:hAnsi="Courier New"/>
          <w:color w:val="000000"/>
          <w:sz w:val="20"/>
        </w:rPr>
        <w:t>to seem</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scarf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neck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carry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seem</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ruò</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wéijīn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bózǐ</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dàizǒu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zhāi</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919">
          <w:r>
            <w:rPr/>
            <w:t>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38">
          <w:r>
            <w:rPr/>
            <w:t>围巾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1639">
          <w:r>
            <w:rPr/>
            <w:t>围</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40">
          <w:r>
            <w:rPr/>
            <w:t>脖子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41">
          <w:r>
            <w:rPr/>
            <w:t>带走</w:t>
          </w:r>
        </w:hyperlink>
      </w:r>
      <w:r>
        <w:rPr>
          <w:rFonts w:ascii="Courier New" w:hAnsi="Courier New"/>
          <w:sz w:val="2"/>
        </w:rPr>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19">
          <w:r>
            <w:rPr/>
            <w:t>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2">
          <w:r>
            <w:rPr/>
            <w:t>摘</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carry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deposit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zhāi</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zhāi</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cúnrù</w:t>
      </w:r>
      <w:r>
        <w:rPr>
          <w:rFonts w:ascii="Courier New" w:hAnsi="Courier New"/>
          <w:sz w:val="2"/>
        </w:rPr>
        <w:t xml:space="preserve">                </w:t>
      </w:r>
      <w:r>
        <w:rPr>
          <w:rFonts w:ascii="Courier New" w:hAnsi="Courier New"/>
          <w:sz w:val="2"/>
        </w:rPr>
      </w:r>
      <w:r>
        <w:rPr>
          <w:rFonts w:ascii="Courier New" w:hAnsi="Courier New"/>
          <w:color w:val="000000"/>
          <w:sz w:val="40"/>
        </w:rPr>
        <w:t>yínxíng</w:t>
      </w:r>
      <w:r>
        <w:rPr>
          <w:rFonts w:ascii="Courier New" w:hAnsi="Courier New"/>
          <w:sz w:val="2"/>
        </w:rPr>
      </w:r>
      <w:r>
        <w:br/>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DB3A34"/>
          <w:sz w:val="80"/>
        </w:rPr>
        <w:hyperlink r:id="rId1641">
          <w:r>
            <w:rPr/>
            <w:t>带走</w:t>
          </w:r>
        </w:hyperlink>
      </w:r>
      <w:r>
        <w:rPr>
          <w:rFonts w:ascii="Courier New" w:hAnsi="Courier New"/>
          <w:sz w:val="2"/>
        </w:rPr>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42">
          <w:r>
            <w:rPr/>
            <w:t>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42">
          <w:r>
            <w:rPr/>
            <w:t>摘</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DB3A34"/>
          <w:sz w:val="80"/>
        </w:rPr>
        <w:hyperlink r:id="rId1643">
          <w:r>
            <w:rPr/>
            <w:t>存入</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44">
          <w:r>
            <w:rPr/>
            <w:t>银行</w:t>
          </w:r>
        </w:hyperlink>
      </w:r>
      <w:r>
        <w:rPr>
          <w:rFonts w:ascii="Courier New" w:hAnsi="Courier New"/>
          <w:sz w:val="2"/>
        </w:rPr>
        <w:t xml:space="preserve">   </w:t>
      </w:r>
      <w:r>
        <w:br/>
      </w:r>
    </w:p>
    <w:p>
      <w:r>
        <w:rPr>
          <w:rFonts w:ascii="Arial" w:hAnsi="Arial"/>
          <w:sz w:val="40"/>
        </w:rPr>
        <w:t>"What's the matter?" "I write the number of my stars on a little note and lock it in a drawer"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slip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write</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amount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zhǐtiáo</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xiě</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18">
          <w:r>
            <w:rPr/>
            <w:t>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45">
          <w:r>
            <w:rPr/>
            <w:t>纸条</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37">
          <w:r>
            <w:rPr/>
            <w:t>写</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646">
          <w:r>
            <w:rPr/>
            <w:t>数目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1647">
          <w:r>
            <w:rPr/>
            <w:t>锁</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drawer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chōutì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075">
          <w:r>
            <w:rPr/>
            <w:t>进</w:t>
          </w:r>
        </w:hyperlink>
      </w:r>
      <w:r>
        <w:rPr>
          <w:rFonts w:ascii="Courier New" w:hAnsi="Courier New"/>
          <w:sz w:val="2"/>
        </w:rPr>
      </w:r>
      <w:r>
        <w:rPr>
          <w:rFonts w:ascii="Courier New" w:hAnsi="Courier New"/>
          <w:sz w:val="2"/>
        </w:rPr>
      </w:r>
      <w:r>
        <w:rPr>
          <w:rFonts w:ascii="Courier New" w:hAnsi="Courier New"/>
          <w:color w:val="118AB2"/>
          <w:sz w:val="80"/>
        </w:rPr>
        <w:hyperlink r:id="rId1648">
          <w:r>
            <w:rPr/>
            <w:t>抽屉</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br/>
      </w:r>
    </w:p>
    <w:p>
      <w:r>
        <w:rPr>
          <w:rFonts w:ascii="Arial" w:hAnsi="Arial"/>
          <w:sz w:val="40"/>
        </w:rPr>
        <w:t>"That's it?" "That's it!" thought the little prince: "It's fun and poetic, but it's not serious business."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poetry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t xml:space="preserve">                              </w:t>
      </w:r>
      <w:r>
        <w:rPr>
          <w:rFonts w:ascii="Courier New" w:hAnsi="Courier New"/>
          <w:color w:val="000000"/>
          <w:sz w:val="40"/>
        </w:rPr>
        <w:t>la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01">
          <w:r>
            <w:rPr/>
            <w:t>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9">
          <w:r>
            <w:rPr/>
            <w:t>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8">
          <w:r>
            <w:rPr/>
            <w:t>倒</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33">
          <w:r>
            <w:rPr/>
            <w:t>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649">
          <w:r>
            <w:rPr/>
            <w:t>诗意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solemn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decent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yánsù</w:t>
      </w:r>
      <w:r>
        <w:rPr>
          <w:rFonts w:ascii="Courier New" w:hAnsi="Courier New"/>
          <w:sz w:val="2"/>
        </w:rPr>
        <w:t xml:space="preserve">                </w:t>
      </w:r>
      <w:r>
        <w:rPr>
          <w:rFonts w:ascii="Courier New" w:hAnsi="Courier New"/>
          <w:sz w:val="2"/>
        </w:rPr>
      </w:r>
      <w:r>
        <w:rPr>
          <w:rFonts w:ascii="Courier New" w:hAnsi="Courier New"/>
          <w:color w:val="000000"/>
          <w:sz w:val="40"/>
        </w:rPr>
        <w:t>zhèngjīng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7">
          <w:r>
            <w:rPr/>
            <w:t>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364">
          <w:r>
            <w:rPr/>
            <w:t>严肃</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38">
          <w:r>
            <w:rPr/>
            <w:t>正经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57">
          <w:r>
            <w:rPr/>
            <w:t>事儿</w:t>
          </w:r>
        </w:hyperlink>
      </w:r>
      <w:r>
        <w:rPr>
          <w:rFonts w:ascii="Courier New" w:hAnsi="Courier New"/>
          <w:sz w:val="2"/>
        </w:rPr>
      </w:r>
      <w:r>
        <w:br/>
      </w:r>
    </w:p>
    <w:p>
      <w:r>
        <w:rPr>
          <w:rFonts w:ascii="Arial" w:hAnsi="Arial"/>
          <w:sz w:val="40"/>
        </w:rPr>
        <w:t>The little prince's views on "serious matters" are very different from those of adults</w:t>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solemn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decent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yánsù</w:t>
      </w:r>
      <w:r>
        <w:rPr>
          <w:rFonts w:ascii="Courier New" w:hAnsi="Courier New"/>
          <w:sz w:val="2"/>
        </w:rPr>
        <w:t xml:space="preserve">                </w:t>
      </w:r>
      <w:r>
        <w:rPr>
          <w:rFonts w:ascii="Courier New" w:hAnsi="Courier New"/>
          <w:sz w:val="2"/>
        </w:rPr>
      </w:r>
      <w:r>
        <w:rPr>
          <w:rFonts w:ascii="Courier New" w:hAnsi="Courier New"/>
          <w:color w:val="000000"/>
          <w:sz w:val="40"/>
        </w:rPr>
        <w:t>zhèngjīng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364">
          <w:r>
            <w:rPr/>
            <w:t>严肃</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38">
          <w:r>
            <w:rPr/>
            <w:t>正经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57">
          <w:r>
            <w:rPr/>
            <w:t>事儿</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4">
          <w:r>
            <w:rPr/>
            <w:t>看法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4">
          <w:r>
            <w:rPr/>
            <w:t>看法</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14">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The little prince said: "I have a flower, and I water it every day; I have three volcanoes, and I dredge them every week.</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every day</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tiāntiān</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jiāoshǔi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650">
          <w:r>
            <w:rPr/>
            <w:t>天天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0">
          <w:r>
            <w:rPr/>
            <w:t>浇水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96">
          <w:r>
            <w:rPr/>
            <w:t>每个</w:t>
          </w:r>
        </w:hyperlink>
      </w:r>
      <w:r>
        <w:rPr>
          <w:rFonts w:ascii="Courier New" w:hAnsi="Courier New"/>
          <w:sz w:val="2"/>
        </w:rPr>
      </w:r>
      <w:r>
        <w:rPr>
          <w:rFonts w:ascii="Courier New" w:hAnsi="Courier New"/>
          <w:sz w:val="2"/>
        </w:rPr>
      </w:r>
      <w:r>
        <w:rPr>
          <w:rFonts w:ascii="Courier New" w:hAnsi="Courier New"/>
          <w:color w:val="118AB2"/>
          <w:sz w:val="80"/>
        </w:rPr>
        <w:hyperlink r:id="rId263">
          <w:r>
            <w:rPr/>
            <w:t>星期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50">
          <w:r>
            <w:rPr/>
            <w:t>疏通</w:t>
          </w:r>
        </w:hyperlink>
      </w:r>
      <w:r>
        <w:rPr>
          <w:rFonts w:ascii="Courier New" w:hAnsi="Courier New"/>
          <w:sz w:val="2"/>
        </w:rPr>
        <w:t xml:space="preserve">   </w:t>
      </w:r>
      <w:r>
        <w:br/>
      </w:r>
    </w:p>
    <w:p>
      <w:r>
        <w:rPr>
          <w:rFonts w:ascii="Arial" w:hAnsi="Arial"/>
          <w:sz w:val="40"/>
        </w:rPr>
        <w:t>I also unclog the extinct volcano, because it's hard to say what will happen in the future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unblock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disaster</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shūtōng</w:t>
      </w:r>
      <w:r>
        <w:rPr>
          <w:rFonts w:ascii="Courier New" w:hAnsi="Courier New"/>
          <w:sz w:val="2"/>
        </w:rPr>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50">
          <w:r>
            <w:rPr/>
            <w:t>疏通</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259">
          <w:r>
            <w:rPr/>
            <w:t>死火山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000000"/>
          <w:sz w:val="80"/>
        </w:rPr>
        <w:hyperlink r:id="rId1651">
          <w:r>
            <w:rPr/>
            <w:t>日后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br/>
      </w:r>
    </w:p>
    <w:p>
      <w:r>
        <w:rPr>
          <w:rFonts w:ascii="Arial" w:hAnsi="Arial"/>
          <w:sz w:val="40"/>
        </w:rPr>
        <w:t>I can do what is good for the volcano, for the flowers, that's called owning them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useful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r>
      <w:r>
        <w:rPr>
          <w:rFonts w:ascii="Courier New" w:hAnsi="Courier New"/>
          <w:color w:val="000000"/>
          <w:sz w:val="40"/>
        </w:rPr>
        <w:t>yǒngyǒu</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52">
          <w:r>
            <w:rPr/>
            <w:t>有益</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br/>
      </w:r>
    </w:p>
    <w:p>
      <w:r>
        <w:rPr>
          <w:rFonts w:ascii="Arial" w:hAnsi="Arial"/>
          <w:sz w:val="40"/>
        </w:rPr>
        <w:t>But you don't do anything good for the stars"</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r>
      <w:r>
        <w:rPr>
          <w:rFonts w:ascii="Courier New" w:hAnsi="Courier New"/>
          <w:color w:val="06D6A0"/>
          <w:sz w:val="80"/>
        </w:rPr>
        <w:hyperlink r:id="rId1652">
          <w:r>
            <w:rPr/>
            <w:t>有益</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br w:type="page"/>
      </w:r>
    </w:p>
    <w:p>
      <w:r>
        <w:rPr>
          <w:rFonts w:ascii="Arial" w:hAnsi="Arial"/>
          <w:sz w:val="40"/>
        </w:rPr>
        <w:t>Businessman is speechless and can't find anything to answer</w:t>
        <w:b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knot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tongue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r>
      <w:r>
        <w:rPr>
          <w:rFonts w:ascii="Courier New" w:hAnsi="Courier New"/>
          <w:color w:val="000000"/>
          <w:sz w:val="40"/>
        </w:rPr>
        <w:t>zhāngkǒu</w:t>
      </w:r>
      <w:r>
        <w:rPr>
          <w:rFonts w:ascii="Courier New" w:hAnsi="Courier New"/>
          <w:sz w:val="2"/>
        </w:rPr>
      </w:r>
      <w:r>
        <w:rPr>
          <w:rFonts w:ascii="Courier New" w:hAnsi="Courier New"/>
          <w:sz w:val="2"/>
        </w:rPr>
        <w:t xml:space="preserve">    </w:t>
      </w:r>
      <w:r>
        <w:rPr>
          <w:rFonts w:ascii="Courier New" w:hAnsi="Courier New"/>
          <w:color w:val="000000"/>
          <w:sz w:val="40"/>
        </w:rPr>
        <w:t>jié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56">
          <w:r>
            <w:rPr/>
            <w:t>张口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6">
          <w:r>
            <w:rPr/>
            <w:t>结</w:t>
          </w:r>
        </w:hyperlink>
      </w:r>
      <w:r>
        <w:rPr>
          <w:rFonts w:ascii="Courier New" w:hAnsi="Courier New"/>
          <w:sz w:val="2"/>
        </w:rPr>
      </w:r>
      <w:r>
        <w:rPr>
          <w:rFonts w:ascii="Courier New" w:hAnsi="Courier New"/>
          <w:sz w:val="2"/>
        </w:rPr>
      </w:r>
      <w:r>
        <w:rPr>
          <w:rFonts w:ascii="Courier New" w:hAnsi="Courier New"/>
          <w:color w:val="118AB2"/>
          <w:sz w:val="80"/>
        </w:rPr>
        <w:hyperlink r:id="rId1085">
          <w:r>
            <w:rPr/>
            <w:t>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53">
          <w:r>
            <w:rPr/>
            <w:t>不到</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br/>
      </w:r>
    </w:p>
    <w:p>
      <w:r>
        <w:rPr>
          <w:rFonts w:ascii="Arial" w:hAnsi="Arial"/>
          <w:sz w:val="40"/>
        </w:rPr>
        <w:t>The little prince turned away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turn</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diàotóu</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54">
          <w:r>
            <w:rPr/>
            <w:t>掉头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br/>
      </w:r>
    </w:p>
    <w:p>
      <w:r>
        <w:rPr>
          <w:rFonts w:ascii="Arial" w:hAnsi="Arial"/>
          <w:sz w:val="40"/>
        </w:rPr>
        <w:t>"The grownups are so weird they can't say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at a loss</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zhēnshì</w:t>
      </w:r>
      <w:r>
        <w:rPr>
          <w:rFonts w:ascii="Courier New" w:hAnsi="Courier New"/>
          <w:sz w:val="2"/>
        </w:rPr>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7">
          <w:r>
            <w:rPr/>
            <w:t>真是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27">
          <w:r>
            <w:rPr/>
            <w:t>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655">
          <w:r>
            <w:rPr/>
            <w:t>没法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br/>
      </w:r>
    </w:p>
    <w:p>
      <w:r>
        <w:rPr>
          <w:rFonts w:ascii="Arial" w:hAnsi="Arial"/>
          <w:sz w:val="40"/>
        </w:rPr>
        <w:t>The little prince muttered these words as he went on his way.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mutter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dígū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42">
          <w:r>
            <w:rPr/>
            <w:t>一边</w:t>
          </w:r>
        </w:hyperlink>
      </w:r>
      <w:r>
        <w:rPr>
          <w:rFonts w:ascii="Courier New" w:hAnsi="Courier New"/>
          <w:sz w:val="2"/>
        </w:rPr>
      </w:r>
      <w:r>
        <w:rPr>
          <w:rFonts w:ascii="Courier New" w:hAnsi="Courier New"/>
          <w:sz w:val="2"/>
        </w:rPr>
      </w:r>
      <w:r>
        <w:rPr>
          <w:rFonts w:ascii="Courier New" w:hAnsi="Courier New"/>
          <w:color w:val="DB3A34"/>
          <w:sz w:val="80"/>
        </w:rPr>
        <w:hyperlink r:id="rId1512">
          <w:r>
            <w:rPr/>
            <w:t>赶路</w:t>
          </w:r>
        </w:hyperlink>
      </w:r>
      <w:r>
        <w:rPr>
          <w:rFonts w:ascii="Courier New" w:hAnsi="Courier New"/>
          <w:sz w:val="2"/>
        </w:rPr>
      </w:r>
      <w:r>
        <w:rPr>
          <w:rFonts w:ascii="Courier New" w:hAnsi="Courier New"/>
          <w:sz w:val="2"/>
        </w:rPr>
      </w:r>
      <w:r>
        <w:rPr>
          <w:rFonts w:ascii="Courier New" w:hAnsi="Courier New"/>
          <w:color w:val="F77F00"/>
          <w:sz w:val="80"/>
        </w:rPr>
        <w:hyperlink r:id="rId1542">
          <w:r>
            <w:rPr/>
            <w:t>一边</w:t>
          </w:r>
        </w:hyperlink>
      </w:r>
      <w:r>
        <w:rPr>
          <w:rFonts w:ascii="Courier New" w:hAnsi="Courier New"/>
          <w:sz w:val="2"/>
        </w:rPr>
      </w:r>
      <w:r>
        <w:rPr>
          <w:rFonts w:ascii="Courier New" w:hAnsi="Courier New"/>
          <w:sz w:val="2"/>
        </w:rPr>
      </w:r>
      <w:r>
        <w:rPr>
          <w:rFonts w:ascii="Courier New" w:hAnsi="Courier New"/>
          <w:color w:val="DB3A34"/>
          <w:sz w:val="80"/>
        </w:rPr>
        <w:hyperlink r:id="rId1656">
          <w:r>
            <w:rPr/>
            <w:t>嘀咕</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br/>
      </w:r>
    </w:p>
    <w:p>
      <w:r>
        <w:rPr>
          <w:rFonts w:ascii="Arial" w:hAnsi="Arial"/>
          <w:sz w:val="40"/>
        </w:rPr>
        <w:t>14 The fifth planet is strange, it is the smallest of the shining stars, it can only hold a street lamp and a lamplighter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fifth</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crazy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glistening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 stars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14</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xīqígǔguài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yìyì</w:t>
      </w:r>
      <w:r>
        <w:rPr>
          <w:rFonts w:ascii="Courier New" w:hAnsi="Courier New"/>
          <w:sz w:val="2"/>
        </w:rPr>
        <w:t xml:space="preserve">                          </w:t>
      </w:r>
      <w:r>
        <w:rPr>
          <w:rFonts w:ascii="Courier New" w:hAnsi="Courier New"/>
          <w:sz w:val="2"/>
        </w:rPr>
      </w:r>
      <w:r>
        <w:rPr>
          <w:rFonts w:ascii="Courier New" w:hAnsi="Courier New"/>
          <w:color w:val="000000"/>
          <w:sz w:val="40"/>
        </w:rPr>
        <w:t>fánxīng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róngnà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zhǎn</w:t>
      </w:r>
      <w:r>
        <w:rPr>
          <w:rFonts w:ascii="Courier New" w:hAnsi="Courier New"/>
          <w:sz w:val="2"/>
        </w:rPr>
      </w:r>
      <w:r>
        <w:br/>
      </w:r>
      <w:r>
        <w:rPr>
          <w:rFonts w:ascii="Courier New" w:hAnsi="Courier New"/>
          <w:sz w:val="2"/>
        </w:rPr>
      </w:r>
      <w:r>
        <w:rPr>
          <w:rFonts w:ascii="Courier New" w:hAnsi="Courier New"/>
          <w:color w:val="000000"/>
          <w:sz w:val="80"/>
        </w:rPr>
        <w:hyperlink r:id="rId1657">
          <w:r>
            <w:rPr/>
            <w:t>14</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944">
          <w:r>
            <w:rPr/>
            <w:t>第五</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58">
          <w:r>
            <w:rPr/>
            <w:t>稀奇古怪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659">
          <w:r>
            <w:rPr/>
            <w:t>熠熠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19">
          <w:r>
            <w:rPr/>
            <w:t>繁星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260">
          <w:r>
            <w:rPr/>
            <w:t>仅</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60">
          <w:r>
            <w:rPr/>
            <w:t>容纳</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661">
          <w:r>
            <w:rPr/>
            <w:t>盏</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br/>
      </w:r>
      <w:r>
        <w:rPr>
          <w:rFonts w:ascii="Courier New" w:hAnsi="Courier New"/>
          <w:sz w:val="2"/>
        </w:rPr>
      </w:r>
      <w:r>
        <w:rPr>
          <w:rFonts w:ascii="Courier New" w:hAnsi="Courier New"/>
          <w:color w:val="118AB2"/>
          <w:sz w:val="80"/>
        </w:rPr>
        <w:hyperlink r:id="rId1662">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br/>
      </w:r>
    </w:p>
    <w:p>
      <w:r>
        <w:rPr>
          <w:rFonts w:ascii="Arial" w:hAnsi="Arial"/>
          <w:sz w:val="40"/>
        </w:rPr>
        <w:t>No matter how much the little prince thinks about it, he can't understand. This inconspicuous planet in space has neither houses nor inhabitants. What is the purpose of these street lamps and lamplighters?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unremarkab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wèiyú</w:t>
      </w:r>
      <w:r>
        <w:rPr>
          <w:rFonts w:ascii="Courier New" w:hAnsi="Courier New"/>
          <w:sz w:val="2"/>
        </w:rPr>
        <w:t xml:space="preserve">                </w:t>
      </w:r>
      <w:r>
        <w:rPr>
          <w:rFonts w:ascii="Courier New" w:hAnsi="Courier New"/>
          <w:sz w:val="2"/>
        </w:rPr>
      </w:r>
      <w:r>
        <w:rPr>
          <w:rFonts w:ascii="Courier New" w:hAnsi="Courier New"/>
          <w:color w:val="000000"/>
          <w:sz w:val="40"/>
        </w:rPr>
        <w:t>tàikōng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bùqǐyǎn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fángwū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23">
          <w:r>
            <w:rPr/>
            <w:t>位于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64">
          <w:r>
            <w:rPr/>
            <w:t>太空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65">
          <w:r>
            <w:rPr/>
            <w:t>不起眼</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5">
          <w:r>
            <w:rPr/>
            <w:t>既</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666">
          <w:r>
            <w:rPr/>
            <w:t>房屋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resident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jūmín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667">
          <w:r>
            <w:rPr/>
            <w:t>居民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1662">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1668">
          <w:r>
            <w:rPr/>
            <w:t>何</w:t>
          </w:r>
        </w:hyperlink>
      </w:r>
      <w:r>
        <w:rPr>
          <w:rFonts w:ascii="Courier New" w:hAnsi="Courier New"/>
          <w:sz w:val="2"/>
        </w:rPr>
      </w:r>
      <w:r>
        <w:br/>
      </w:r>
    </w:p>
    <w:p>
      <w:r>
        <w:rPr>
          <w:rFonts w:ascii="Arial" w:hAnsi="Arial"/>
          <w:sz w:val="40"/>
        </w:rPr>
        <w:t>He thought: "This lamplighter may be eccentric, but he is no more absurd than kings, vain men, merchants, drunkards, and at least his work has meaning.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gǔguài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r>
      <w:r>
        <w:rPr>
          <w:rFonts w:ascii="Courier New" w:hAnsi="Courier New"/>
          <w:color w:val="06D6A0"/>
          <w:sz w:val="80"/>
        </w:rPr>
        <w:hyperlink r:id="rId1669">
          <w:r>
            <w:rPr/>
            <w:t>古怪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absurd</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least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r>
      <w:r>
        <w:rPr>
          <w:rFonts w:ascii="Courier New" w:hAnsi="Courier New"/>
          <w:color w:val="000000"/>
          <w:sz w:val="40"/>
        </w:rPr>
        <w:t>huāngmìu</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zhìshǎo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gōngzuò</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670">
          <w:r>
            <w:rPr/>
            <w:t>荒谬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671">
          <w:r>
            <w:rPr/>
            <w:t>至少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72">
          <w:r>
            <w:rPr/>
            <w:t>工作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br/>
      </w:r>
    </w:p>
    <w:p>
      <w:r>
        <w:rPr>
          <w:rFonts w:ascii="Arial" w:hAnsi="Arial"/>
          <w:sz w:val="40"/>
        </w:rPr>
        <w:t>He lights up the street lamps, like adding a star or a flower to space; when he turns off the street lamps, he makes the flowers and stars rest and sleep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outer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flower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liàng</w:t>
      </w:r>
      <w:r>
        <w:rPr>
          <w:rFonts w:ascii="Courier New" w:hAnsi="Courier New"/>
          <w:sz w:val="2"/>
        </w:rPr>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tàikōng</w:t>
      </w:r>
      <w:r>
        <w:rPr>
          <w:rFonts w:ascii="Courier New" w:hAnsi="Courier New"/>
          <w:sz w:val="2"/>
        </w:rPr>
      </w:r>
      <w:r>
        <w:rPr>
          <w:rFonts w:ascii="Courier New" w:hAnsi="Courier New"/>
          <w:sz w:val="2"/>
        </w:rPr>
      </w:r>
      <w:r>
        <w:rPr>
          <w:rFonts w:ascii="Courier New" w:hAnsi="Courier New"/>
          <w:color w:val="000000"/>
          <w:sz w:val="40"/>
        </w:rPr>
        <w:t>zēngtiān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r>
      <w:r>
        <w:rPr>
          <w:rFonts w:ascii="Courier New" w:hAnsi="Courier New"/>
          <w:color w:val="000000"/>
          <w:sz w:val="40"/>
        </w:rPr>
        <w:t>xiānhuā</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673">
          <w:r>
            <w:rPr/>
            <w:t>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62">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664">
          <w:r>
            <w:rPr/>
            <w:t>太空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75">
          <w:r>
            <w:rPr/>
            <w:t>增添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76">
          <w:r>
            <w:rPr/>
            <w:t>鲜花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569">
          <w:r>
            <w:rPr/>
            <w:t>熄灭</w:t>
          </w:r>
        </w:hyperlink>
      </w:r>
      <w:r>
        <w:rPr>
          <w:rFonts w:ascii="Courier New" w:hAnsi="Courier New"/>
          <w:sz w:val="2"/>
        </w:rPr>
      </w:r>
      <w:r>
        <w:rPr>
          <w:rFonts w:ascii="Courier New" w:hAnsi="Courier New"/>
          <w:sz w:val="2"/>
        </w:rPr>
      </w:r>
      <w:r>
        <w:rPr>
          <w:rFonts w:ascii="Courier New" w:hAnsi="Courier New"/>
          <w:color w:val="118AB2"/>
          <w:sz w:val="80"/>
        </w:rPr>
        <w:hyperlink r:id="rId1662">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98">
          <w:r>
            <w:rPr/>
            <w:t>就是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7">
          <w:r>
            <w:rPr/>
            <w:t>休息</w:t>
          </w:r>
        </w:hyperlink>
      </w:r>
      <w:r>
        <w:rPr>
          <w:rFonts w:ascii="Courier New" w:hAnsi="Courier New"/>
          <w:sz w:val="2"/>
        </w:rPr>
      </w:r>
      <w:r>
        <w:br/>
      </w:r>
    </w:p>
    <w:p>
      <w:r>
        <w:rPr>
          <w:rFonts w:ascii="Arial" w:hAnsi="Arial"/>
          <w:sz w:val="40"/>
        </w:rPr>
        <w:t>The work is poetic, and if it is poetic, it is useful work."</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full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poetry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full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poetry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huóér</w:t>
      </w:r>
      <w:r>
        <w:rPr>
          <w:rFonts w:ascii="Courier New" w:hAnsi="Courier New"/>
          <w:sz w:val="2"/>
        </w:rPr>
        <w:t xml:space="preserve">                </w:t>
      </w:r>
      <w:r>
        <w:rPr>
          <w:rFonts w:ascii="Courier New" w:hAnsi="Courier New"/>
          <w:sz w:val="2"/>
        </w:rPr>
      </w:r>
      <w:r>
        <w:rPr>
          <w:rFonts w:ascii="Courier New" w:hAnsi="Courier New"/>
          <w:color w:val="000000"/>
          <w:sz w:val="40"/>
        </w:rPr>
        <w:t>chōngmǎn</w:t>
      </w:r>
      <w:r>
        <w:rPr>
          <w:rFonts w:ascii="Courier New" w:hAnsi="Courier New"/>
          <w:sz w:val="2"/>
        </w:rPr>
      </w:r>
      <w:r>
        <w:rPr>
          <w:rFonts w:ascii="Courier New" w:hAnsi="Courier New"/>
          <w:sz w:val="2"/>
        </w:rPr>
        <w:t xml:space="preserve">                 </w:t>
      </w:r>
      <w:r>
        <w:rPr>
          <w:rFonts w:ascii="Courier New" w:hAnsi="Courier New"/>
          <w:color w:val="000000"/>
          <w:sz w:val="40"/>
        </w:rPr>
        <w:t>shīyì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jìrán</w:t>
      </w:r>
      <w:r>
        <w:rPr>
          <w:rFonts w:ascii="Courier New" w:hAnsi="Courier New"/>
          <w:sz w:val="2"/>
        </w:rPr>
        <w:t xml:space="preserve">                </w:t>
      </w:r>
      <w:r>
        <w:rPr>
          <w:rFonts w:ascii="Courier New" w:hAnsi="Courier New"/>
          <w:sz w:val="2"/>
        </w:rPr>
      </w:r>
      <w:r>
        <w:rPr>
          <w:rFonts w:ascii="Courier New" w:hAnsi="Courier New"/>
          <w:color w:val="000000"/>
          <w:sz w:val="40"/>
        </w:rPr>
        <w:t>chōngmǎn</w:t>
      </w:r>
      <w:r>
        <w:rPr>
          <w:rFonts w:ascii="Courier New" w:hAnsi="Courier New"/>
          <w:sz w:val="2"/>
        </w:rPr>
      </w:r>
      <w:r>
        <w:rPr>
          <w:rFonts w:ascii="Courier New" w:hAnsi="Courier New"/>
          <w:sz w:val="2"/>
        </w:rPr>
        <w:t xml:space="preserve">                 </w:t>
      </w:r>
      <w:r>
        <w:rPr>
          <w:rFonts w:ascii="Courier New" w:hAnsi="Courier New"/>
          <w:color w:val="000000"/>
          <w:sz w:val="40"/>
        </w:rPr>
        <w:t>shīyì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gōngzuò</w:t>
      </w:r>
      <w:r>
        <w:rPr>
          <w:rFonts w:ascii="Courier New" w:hAnsi="Courier New"/>
          <w:sz w:val="2"/>
        </w:rPr>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834">
          <w:r>
            <w:rPr/>
            <w:t>活儿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78">
          <w:r>
            <w:rPr/>
            <w:t>充满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49">
          <w:r>
            <w:rPr/>
            <w:t>诗意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679">
          <w:r>
            <w:rPr/>
            <w:t>既然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78">
          <w:r>
            <w:rPr/>
            <w:t>充满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49">
          <w:r>
            <w:rPr/>
            <w:t>诗意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1652">
          <w:r>
            <w:rPr/>
            <w:t>有益</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72">
          <w:r>
            <w:rPr/>
            <w:t>工作</w:t>
          </w:r>
        </w:hyperlink>
      </w:r>
      <w:r>
        <w:rPr>
          <w:rFonts w:ascii="Courier New" w:hAnsi="Courier New"/>
          <w:sz w:val="2"/>
        </w:rPr>
        <w:t xml:space="preserve">   </w:t>
      </w:r>
      <w:r>
        <w:br/>
      </w:r>
    </w:p>
    <w:p>
      <w:r>
        <w:rPr>
          <w:rFonts w:ascii="Arial" w:hAnsi="Arial"/>
          <w:sz w:val="40"/>
        </w:rPr>
        <w:t>He approached the planet and bowed respectfully to the lamplighter: "Hello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near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reverent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salute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bìgōngbìjìng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80">
          <w:r>
            <w:rPr/>
            <w:t>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681">
          <w:r>
            <w:rPr/>
            <w:t>毕恭毕敬</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1682">
          <w:r>
            <w:rPr/>
            <w:t>行礼</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type="page"/>
      </w:r>
    </w:p>
    <w:p>
      <w:r>
        <w:rPr>
          <w:rFonts w:ascii="Arial" w:hAnsi="Arial"/>
          <w:sz w:val="40"/>
        </w:rPr>
        <w:t>Why did you just turn off the lights?" "That's the rule"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gāngcái</w:t>
      </w:r>
      <w:r>
        <w:rPr>
          <w:rFonts w:ascii="Courier New" w:hAnsi="Courier New"/>
          <w:sz w:val="2"/>
        </w:rPr>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83">
          <w:r>
            <w:rPr/>
            <w:t>刚才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4">
          <w:r>
            <w:rPr/>
            <w:t>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85">
          <w:r>
            <w:rPr/>
            <w:t>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6">
          <w:r>
            <w:rPr/>
            <w:t>规定</w:t>
          </w:r>
        </w:hyperlink>
      </w:r>
      <w:r>
        <w:rPr>
          <w:rFonts w:ascii="Courier New" w:hAnsi="Courier New"/>
          <w:sz w:val="2"/>
        </w:rPr>
        <w:t xml:space="preserve">   </w:t>
      </w:r>
      <w:r>
        <w:br/>
      </w:r>
    </w:p>
    <w:p>
      <w:r>
        <w:rPr>
          <w:rFonts w:ascii="Arial" w:hAnsi="Arial"/>
          <w:sz w:val="40"/>
        </w:rPr>
        <w:t>the lamplighter replied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"Good morning"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0">
          <w:r>
            <w:rPr/>
            <w:t>早上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"What rule?" "Lights out rule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turn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6">
          <w:r>
            <w:rPr/>
            <w:t>规定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687">
          <w:r>
            <w:rPr/>
            <w:t>熄灯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good evening"</w:t>
        <w:br/>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183">
          <w:r>
            <w:rPr/>
            <w:t>晚上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he lights up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br/>
      </w:r>
    </w:p>
    <w:p>
      <w:r>
        <w:rPr>
          <w:rFonts w:ascii="Arial" w:hAnsi="Arial"/>
          <w:sz w:val="40"/>
        </w:rPr>
        <w:t>"Why did you light the light again?" "That's the rule"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4">
          <w:r>
            <w:rPr/>
            <w:t>灯</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6">
          <w:r>
            <w:rPr/>
            <w:t>规定</w:t>
          </w:r>
        </w:hyperlink>
      </w:r>
      <w:r>
        <w:rPr>
          <w:rFonts w:ascii="Courier New" w:hAnsi="Courier New"/>
          <w:sz w:val="2"/>
        </w:rPr>
        <w:t xml:space="preserve">   </w:t>
      </w:r>
      <w:r>
        <w:br/>
      </w:r>
    </w:p>
    <w:p>
      <w:r>
        <w:rPr>
          <w:rFonts w:ascii="Arial" w:hAnsi="Arial"/>
          <w:sz w:val="40"/>
        </w:rPr>
        <w:t>lamplighter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"I don't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"No need to understand," said the lamplighter, "rules are rules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yòngbùzháo</w:t>
      </w:r>
      <w:r>
        <w:rPr>
          <w:rFonts w:ascii="Courier New" w:hAnsi="Courier New"/>
          <w:sz w:val="2"/>
        </w:rPr>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688">
          <w:r>
            <w:rPr/>
            <w:t>用不着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6">
          <w:r>
            <w:rPr/>
            <w:t>规定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Good morning"</w:t>
        <w:br/>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zǎo</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6D6A0"/>
          <w:sz w:val="80"/>
        </w:rPr>
        <w:hyperlink r:id="rId1158">
          <w:r>
            <w:rPr/>
            <w:t>早</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He turned off the street lights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miè</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685">
          <w:r>
            <w:rPr/>
            <w:t>灭</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6">
          <w:r>
            <w:rPr/>
            <w:t>掉</w:t>
          </w:r>
        </w:hyperlink>
      </w:r>
      <w:r>
        <w:rPr>
          <w:rFonts w:ascii="Courier New" w:hAnsi="Courier New"/>
          <w:sz w:val="2"/>
        </w:rPr>
        <w:t xml:space="preserve">      </w:t>
      </w:r>
      <w:r>
        <w:br/>
      </w:r>
    </w:p>
    <w:p>
      <w:r>
        <w:rPr>
          <w:rFonts w:ascii="Arial" w:hAnsi="Arial"/>
          <w:sz w:val="40"/>
        </w:rPr>
        <w:t>Then he wiped his forehead with a red checkered handkerchief</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checked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handkerchi</w:t>
      </w:r>
      <w:r>
        <w:rPr>
          <w:rFonts w:ascii="Courier New" w:hAnsi="Courier New"/>
          <w:sz w:val="2"/>
        </w:rPr>
        <w:t xml:space="preserve">                </w:t>
      </w:r>
      <w:r>
        <w:rPr>
          <w:rFonts w:ascii="Courier New" w:hAnsi="Courier New"/>
          <w:sz w:val="2"/>
        </w:rPr>
      </w:r>
      <w:r>
        <w:rPr>
          <w:rFonts w:ascii="Courier New" w:hAnsi="Courier New"/>
          <w:color w:val="000000"/>
          <w:sz w:val="20"/>
        </w:rPr>
        <w:t>to plaster</w:t>
      </w:r>
      <w:r>
        <w:rPr>
          <w:rFonts w:ascii="Courier New" w:hAnsi="Courier New"/>
          <w:sz w:val="2"/>
        </w:rPr>
      </w:r>
      <w:r>
        <w:rPr>
          <w:rFonts w:ascii="Courier New" w:hAnsi="Courier New"/>
          <w:sz w:val="2"/>
        </w:rPr>
      </w:r>
      <w:r>
        <w:rPr>
          <w:rFonts w:ascii="Courier New" w:hAnsi="Courier New"/>
          <w:color w:val="000000"/>
          <w:sz w:val="20"/>
        </w:rPr>
        <w:t>to plaster</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t xml:space="preserve">       </w:t>
      </w:r>
      <w:r>
        <w:rPr>
          <w:rFonts w:ascii="Courier New" w:hAnsi="Courier New"/>
          <w:color w:val="000000"/>
          <w:sz w:val="40"/>
        </w:rPr>
        <w:t>fānggé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shǒupà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46">
          <w:r>
            <w:rPr/>
            <w:t>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89">
          <w:r>
            <w:rPr/>
            <w:t>方格</w:t>
          </w:r>
        </w:hyperlink>
      </w:r>
      <w:r>
        <w:rPr>
          <w:rFonts w:ascii="Courier New" w:hAnsi="Courier New"/>
          <w:sz w:val="2"/>
        </w:rPr>
      </w:r>
      <w:r>
        <w:rPr>
          <w:rFonts w:ascii="Courier New" w:hAnsi="Courier New"/>
          <w:sz w:val="2"/>
        </w:rPr>
      </w:r>
      <w:r>
        <w:rPr>
          <w:rFonts w:ascii="Courier New" w:hAnsi="Courier New"/>
          <w:color w:val="118AB2"/>
          <w:sz w:val="80"/>
        </w:rPr>
        <w:hyperlink r:id="rId1690">
          <w:r>
            <w:rPr/>
            <w:t>手帕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5">
          <w:r>
            <w:rPr/>
            <w:t>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15">
          <w:r>
            <w:rPr/>
            <w:t>抹</w:t>
          </w:r>
        </w:hyperlink>
      </w:r>
      <w:r>
        <w:rPr>
          <w:rFonts w:ascii="Courier New" w:hAnsi="Courier New"/>
          <w:sz w:val="2"/>
        </w:rPr>
        <w:t xml:space="preserve">                </w:t>
      </w:r>
      <w:r>
        <w:br w:type="page"/>
      </w:r>
    </w:p>
    <w:p>
      <w:r>
        <w:rPr>
          <w:rFonts w:ascii="Arial" w:hAnsi="Arial"/>
          <w:sz w:val="40"/>
        </w:rPr>
        <w:t>"This work is exhausting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bitter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kǔ</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834">
          <w:r>
            <w:rPr/>
            <w:t>活儿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49">
          <w:r>
            <w:rPr/>
            <w:t>累</w:t>
          </w:r>
        </w:hyperlink>
      </w:r>
      <w:r>
        <w:rPr>
          <w:rFonts w:ascii="Courier New" w:hAnsi="Courier New"/>
          <w:sz w:val="2"/>
        </w:rPr>
      </w:r>
      <w:r>
        <w:rPr>
          <w:rFonts w:ascii="Courier New" w:hAnsi="Courier New"/>
          <w:sz w:val="2"/>
        </w:rPr>
      </w:r>
      <w:r>
        <w:rPr>
          <w:rFonts w:ascii="Courier New" w:hAnsi="Courier New"/>
          <w:color w:val="06D6A0"/>
          <w:sz w:val="80"/>
        </w:rPr>
        <w:hyperlink r:id="rId1691">
          <w:r>
            <w:rPr/>
            <w:t>苦</w:t>
          </w:r>
        </w:hyperlink>
      </w:r>
      <w:r>
        <w:rPr>
          <w:rFonts w:ascii="Courier New" w:hAnsi="Courier New"/>
          <w:sz w:val="2"/>
        </w:rPr>
      </w:r>
      <w:r>
        <w:br/>
      </w:r>
    </w:p>
    <w:p>
      <w:r>
        <w:rPr>
          <w:rFonts w:ascii="Arial" w:hAnsi="Arial"/>
          <w:sz w:val="40"/>
        </w:rPr>
        <w:t>The old rules are still reasonable, lights out in the morning and lights up at night</w:t>
        <w:br/>
      </w:r>
      <w:r>
        <w:rPr>
          <w:rFonts w:ascii="Courier New" w:hAnsi="Courier New"/>
          <w:sz w:val="2"/>
        </w:rPr>
        <w:t xml:space="preserve">                              </w:t>
      </w:r>
      <w:r>
        <w:rPr>
          <w:rFonts w:ascii="Courier New" w:hAnsi="Courier New"/>
          <w:color w:val="000000"/>
          <w:sz w:val="20"/>
        </w:rPr>
        <w:t>previously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accord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reason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turn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br/>
      </w:r>
      <w:r>
        <w:rPr>
          <w:rFonts w:ascii="Courier New" w:hAnsi="Courier New"/>
          <w:sz w:val="2"/>
        </w:rPr>
      </w:r>
      <w:r>
        <w:rPr>
          <w:rFonts w:ascii="Courier New" w:hAnsi="Courier New"/>
          <w:color w:val="000000"/>
          <w:sz w:val="40"/>
        </w:rPr>
        <w:t>cóngqián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héhū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qínglǐ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xídēng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wǎnshàng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692">
          <w:r>
            <w:rPr/>
            <w:t>从前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6">
          <w:r>
            <w:rPr/>
            <w:t>规定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92">
          <w:r>
            <w:rPr/>
            <w:t>合乎</w:t>
          </w:r>
        </w:hyperlink>
      </w:r>
      <w:r>
        <w:rPr>
          <w:rFonts w:ascii="Courier New" w:hAnsi="Courier New"/>
          <w:sz w:val="2"/>
        </w:rPr>
      </w:r>
      <w:r>
        <w:rPr>
          <w:rFonts w:ascii="Courier New" w:hAnsi="Courier New"/>
          <w:sz w:val="2"/>
        </w:rPr>
      </w:r>
      <w:r>
        <w:rPr>
          <w:rFonts w:ascii="Courier New" w:hAnsi="Courier New"/>
          <w:color w:val="118AB2"/>
          <w:sz w:val="80"/>
        </w:rPr>
        <w:hyperlink r:id="rId1452">
          <w:r>
            <w:rPr/>
            <w:t>情理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0">
          <w:r>
            <w:rPr/>
            <w:t>早上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87">
          <w:r>
            <w:rPr/>
            <w:t>熄灯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183">
          <w:r>
            <w:rPr/>
            <w:t>晚上</w:t>
          </w:r>
        </w:hyperlink>
      </w:r>
      <w:r>
        <w:rPr>
          <w:rFonts w:ascii="Courier New" w:hAnsi="Courier New"/>
          <w:sz w:val="2"/>
        </w:rPr>
        <w:t xml:space="preserve">             </w:t>
      </w:r>
      <w:r>
        <w:br/>
      </w:r>
    </w:p>
    <w:p>
      <w:r>
        <w:rPr>
          <w:rFonts w:ascii="Arial" w:hAnsi="Arial"/>
          <w:sz w:val="40"/>
        </w:rPr>
        <w:t xml:space="preserve">Rest after turning off the lights, sleep after turning on the lights..." "The rules have changed now?" "The rules haven't changed," said the lamplighter. </w:t>
        <w:br/>
      </w:r>
      <w:r>
        <w:rPr>
          <w:rFonts w:ascii="Courier New" w:hAnsi="Courier New"/>
          <w:sz w:val="2"/>
        </w:rPr>
        <w:t xml:space="preserve">                           </w:t>
      </w:r>
      <w:r>
        <w:rPr>
          <w:rFonts w:ascii="Courier New" w:hAnsi="Courier New"/>
          <w:color w:val="000000"/>
          <w:sz w:val="20"/>
        </w:rPr>
        <w:t>turn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to change</w:t>
      </w:r>
      <w:r>
        <w:rPr>
          <w:rFonts w:ascii="Courier New" w:hAnsi="Courier New"/>
          <w:sz w:val="2"/>
        </w:rPr>
      </w:r>
      <w:r>
        <w:br/>
      </w:r>
      <w:r>
        <w:rPr>
          <w:rFonts w:ascii="Courier New" w:hAnsi="Courier New"/>
          <w:sz w:val="2"/>
        </w:rPr>
        <w:t xml:space="preserve">       </w:t>
      </w:r>
      <w:r>
        <w:rPr>
          <w:rFonts w:ascii="Courier New" w:hAnsi="Courier New"/>
          <w:color w:val="000000"/>
          <w:sz w:val="40"/>
        </w:rPr>
        <w:t>xídēng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r>
      <w:r>
        <w:rPr>
          <w:rFonts w:ascii="Courier New" w:hAnsi="Courier New"/>
          <w:color w:val="000000"/>
          <w:sz w:val="40"/>
        </w:rPr>
        <w:t>shùijué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gǎi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687">
          <w:r>
            <w:rPr/>
            <w:t>熄灯</w:t>
          </w:r>
        </w:hyperlink>
      </w:r>
      <w:r>
        <w:rPr>
          <w:rFonts w:ascii="Courier New" w:hAnsi="Courier New"/>
          <w:sz w:val="2"/>
        </w:rPr>
      </w:r>
      <w:r>
        <w:rPr>
          <w:rFonts w:ascii="Courier New" w:hAnsi="Courier New"/>
          <w:sz w:val="2"/>
        </w:rPr>
      </w:r>
      <w:r>
        <w:rPr>
          <w:rFonts w:ascii="Courier New" w:hAnsi="Courier New"/>
          <w:color w:val="000000"/>
          <w:sz w:val="80"/>
        </w:rPr>
        <w:hyperlink r:id="rId822">
          <w:r>
            <w:rPr/>
            <w:t>之后</w:t>
          </w:r>
        </w:hyperlink>
      </w:r>
      <w:r>
        <w:rPr>
          <w:rFonts w:ascii="Courier New" w:hAnsi="Courier New"/>
          <w:sz w:val="2"/>
        </w:rPr>
      </w:r>
      <w:r>
        <w:rPr>
          <w:rFonts w:ascii="Courier New" w:hAnsi="Courier New"/>
          <w:sz w:val="2"/>
        </w:rPr>
      </w:r>
      <w:r>
        <w:rPr>
          <w:rFonts w:ascii="Courier New" w:hAnsi="Courier New"/>
          <w:color w:val="DB3A34"/>
          <w:sz w:val="80"/>
        </w:rPr>
        <w:hyperlink r:id="rId1677">
          <w:r>
            <w:rPr/>
            <w:t>休息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22">
          <w:r>
            <w:rPr/>
            <w:t>之后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93">
          <w:r>
            <w:rPr/>
            <w:t>睡觉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94">
          <w:r>
            <w:rPr/>
            <w:t>现在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6">
          <w:r>
            <w:rPr/>
            <w:t>规定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07">
          <w:r>
            <w:rPr/>
            <w:t>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6">
          <w:r>
            <w:rPr/>
            <w:t>规定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48">
          <w:r>
            <w:rPr/>
            <w:t>倒</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07">
          <w:r>
            <w:rPr/>
            <w:t>改</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provision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xíngxīng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r>
      <w:r>
        <w:rPr>
          <w:rFonts w:ascii="Courier New" w:hAnsi="Courier New"/>
          <w:color w:val="000000"/>
          <w:sz w:val="40"/>
        </w:rPr>
        <w:t>gūidìng</w:t>
      </w:r>
      <w:r>
        <w:rPr>
          <w:rFonts w:ascii="Courier New" w:hAnsi="Courier New"/>
          <w:sz w:val="2"/>
        </w:rPr>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695">
          <w:r>
            <w:rPr/>
            <w:t>倒霉</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95">
          <w:r>
            <w:rPr/>
            <w:t>倒霉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82">
          <w:r>
            <w:rPr/>
            <w:t>行星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51">
          <w:r>
            <w:rPr/>
            <w:t>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08">
          <w:r>
            <w:rPr/>
            <w:t>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6">
          <w:r>
            <w:rPr/>
            <w:t>规定</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gǎibiàn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lián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miǎo</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96">
          <w:r>
            <w:rPr/>
            <w:t>改变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18">
          <w:r>
            <w:rPr/>
            <w:t>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94">
          <w:r>
            <w:rPr/>
            <w:t>现在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51">
          <w:r>
            <w:rPr/>
            <w:t>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69">
          <w:r>
            <w:rPr/>
            <w:t>连</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697">
          <w:r>
            <w:rPr/>
            <w:t>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98">
          <w:r>
            <w:rPr/>
            <w:t>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br/>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677">
          <w:r>
            <w:rPr/>
            <w:t>休息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br/>
      </w:r>
    </w:p>
    <w:p>
      <w:r>
        <w:rPr>
          <w:rFonts w:ascii="Arial" w:hAnsi="Arial"/>
          <w:sz w:val="40"/>
        </w:rPr>
        <w:t>Every minute to turn on and off the lights!" "How is that possible? One minute is a day here?" "How is it impossible," said the lamp-lighter, "we've been talking for a month."</w:t>
        <w:br/>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lights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r>
      <w:r>
        <w:rPr>
          <w:rFonts w:ascii="Courier New" w:hAnsi="Courier New"/>
          <w:color w:val="000000"/>
          <w:sz w:val="40"/>
        </w:rPr>
        <w:t>dēnghuǒ</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731">
          <w:r>
            <w:rPr/>
            <w:t>每</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73">
          <w:r>
            <w:rPr/>
            <w:t>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569">
          <w:r>
            <w:rPr/>
            <w:t>熄灭</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99">
          <w:r>
            <w:rPr/>
            <w:t>灯火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r>
      <w:r>
        <w:rPr>
          <w:rFonts w:ascii="Courier New" w:hAnsi="Courier New"/>
          <w:color w:val="000000"/>
          <w:sz w:val="40"/>
        </w:rPr>
        <w:t>liáo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00">
          <w:r>
            <w:rPr/>
            <w:t>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62">
          <w:r>
            <w:rPr/>
            <w:t>月</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"One month?" "Yes, thirty minutes is thirty days! Good evening"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sānshí</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62">
          <w:r>
            <w:rPr/>
            <w:t>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772">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000000"/>
          <w:sz w:val="80"/>
        </w:rPr>
        <w:hyperlink r:id="rId1576">
          <w:r>
            <w:rPr/>
            <w:t>十</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580">
          <w:r>
            <w:rPr/>
            <w:t>三十</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183">
          <w:r>
            <w:rPr/>
            <w:t>晚上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The lamplighter lights up the streetlights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liàng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73">
          <w:r>
            <w:rPr/>
            <w:t>亮</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 little prince looked at him, and the little prince liked this meticulous and orderly lamplighter</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press</w:t>
      </w:r>
      <w:r>
        <w:rPr>
          <w:rFonts w:ascii="Courier New" w:hAnsi="Courier New"/>
          <w:sz w:val="2"/>
        </w:rPr>
      </w:r>
      <w:r>
        <w:rPr>
          <w:rFonts w:ascii="Courier New" w:hAnsi="Courier New"/>
          <w:sz w:val="2"/>
        </w:rPr>
        <w:t xml:space="preserve">               </w:t>
      </w:r>
      <w:r>
        <w:rPr>
          <w:rFonts w:ascii="Courier New" w:hAnsi="Courier New"/>
          <w:color w:val="000000"/>
          <w:sz w:val="20"/>
        </w:rPr>
        <w:t>chapter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yīsībùgǒu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bànshì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DB3A34"/>
          <w:sz w:val="80"/>
        </w:rPr>
        <w:hyperlink r:id="rId1204">
          <w:r>
            <w:rPr/>
            <w:t>一丝不苟</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01">
          <w:r>
            <w:rPr/>
            <w:t>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02">
          <w:r>
            <w:rPr/>
            <w:t>章</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03">
          <w:r>
            <w:rPr/>
            <w:t>办事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br/>
      </w:r>
    </w:p>
    <w:p>
      <w:r>
        <w:rPr>
          <w:rFonts w:ascii="Arial" w:hAnsi="Arial"/>
          <w:sz w:val="40"/>
        </w:rPr>
        <w:t>He remembered the time when he had to move his chair to see the sunset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chair</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yǐqián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r>
      <w:r>
        <w:rPr>
          <w:rFonts w:ascii="Courier New" w:hAnsi="Courier New"/>
          <w:color w:val="000000"/>
          <w:sz w:val="40"/>
        </w:rPr>
        <w:t>nuódòng</w:t>
      </w:r>
      <w:r>
        <w:rPr>
          <w:rFonts w:ascii="Courier New" w:hAnsi="Courier New"/>
          <w:sz w:val="2"/>
        </w:rPr>
      </w:r>
      <w:r>
        <w:rPr>
          <w:rFonts w:ascii="Courier New" w:hAnsi="Courier New"/>
          <w:sz w:val="2"/>
        </w:rPr>
        <w:t xml:space="preserve">                           </w:t>
      </w:r>
      <w:r>
        <w:rPr>
          <w:rFonts w:ascii="Courier New" w:hAnsi="Courier New"/>
          <w:color w:val="000000"/>
          <w:sz w:val="40"/>
        </w:rPr>
        <w:t>yǐzǐ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283">
          <w:r>
            <w:rPr/>
            <w:t>以前</w:t>
          </w:r>
        </w:hyperlink>
      </w:r>
      <w:r>
        <w:rPr>
          <w:rFonts w:ascii="Courier New" w:hAnsi="Courier New"/>
          <w:sz w:val="2"/>
        </w:rPr>
      </w:r>
      <w:r>
        <w:rPr>
          <w:rFonts w:ascii="Courier New" w:hAnsi="Courier New"/>
          <w:sz w:val="2"/>
        </w:rPr>
      </w:r>
      <w:r>
        <w:rPr>
          <w:rFonts w:ascii="Courier New" w:hAnsi="Courier New"/>
          <w:color w:val="F77F00"/>
          <w:sz w:val="80"/>
        </w:rPr>
        <w:hyperlink r:id="rId656">
          <w:r>
            <w:rPr/>
            <w:t>必须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28">
          <w:r>
            <w:rPr/>
            <w:t>挪动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31">
          <w:r>
            <w:rPr/>
            <w:t>椅子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6">
          <w:r>
            <w:rPr/>
            <w:t>看到</w:t>
          </w:r>
        </w:hyperlink>
      </w:r>
      <w:r>
        <w:rPr>
          <w:rFonts w:ascii="Courier New" w:hAnsi="Courier New"/>
          <w:sz w:val="2"/>
        </w:rPr>
      </w:r>
      <w:r>
        <w:rPr>
          <w:rFonts w:ascii="Courier New" w:hAnsi="Courier New"/>
          <w:sz w:val="2"/>
        </w:rPr>
      </w:r>
      <w:r>
        <w:rPr>
          <w:rFonts w:ascii="Courier New" w:hAnsi="Courier New"/>
          <w:color w:val="DB3A34"/>
          <w:sz w:val="80"/>
        </w:rPr>
        <w:hyperlink r:id="rId903">
          <w:r>
            <w:rPr/>
            <w:t>日落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is willing to help his friends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assistance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yuànyì</w:t>
      </w:r>
      <w:r>
        <w:rPr>
          <w:rFonts w:ascii="Courier New" w:hAnsi="Courier New"/>
          <w:sz w:val="2"/>
        </w:rPr>
        <w:t xml:space="preserve">      </w:t>
      </w:r>
      <w:r>
        <w:rPr>
          <w:rFonts w:ascii="Courier New" w:hAnsi="Courier New"/>
          <w:sz w:val="2"/>
        </w:rPr>
      </w:r>
      <w:r>
        <w:rPr>
          <w:rFonts w:ascii="Courier New" w:hAnsi="Courier New"/>
          <w:color w:val="000000"/>
          <w:sz w:val="40"/>
        </w:rPr>
        <w:t>bāngzhù</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04">
          <w:r>
            <w:rPr/>
            <w:t>愿意</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59">
          <w:r>
            <w:rPr/>
            <w:t>帮助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know... I have a way, you can rest whenever you want..." "I've been trying to find a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means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05">
          <w:r>
            <w:rPr/>
            <w:t>办法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7">
          <w:r>
            <w:rPr/>
            <w:t>休息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1677">
          <w:r>
            <w:rPr/>
            <w:t>休息</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means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yīzhí</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235">
          <w:r>
            <w:rPr/>
            <w:t>一直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05">
          <w:r>
            <w:rPr/>
            <w:t>办法</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br/>
      </w:r>
    </w:p>
    <w:p>
      <w:r>
        <w:rPr>
          <w:rFonts w:ascii="Arial" w:hAnsi="Arial"/>
          <w:sz w:val="40"/>
        </w:rPr>
        <w:t>lamplighter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There's a way to follow the rules and be lazy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means</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press</w:t>
      </w:r>
      <w:r>
        <w:rPr>
          <w:rFonts w:ascii="Courier New" w:hAnsi="Courier New"/>
          <w:sz w:val="2"/>
        </w:rPr>
      </w:r>
      <w:r>
        <w:rPr>
          <w:rFonts w:ascii="Courier New" w:hAnsi="Courier New"/>
          <w:sz w:val="2"/>
        </w:rPr>
        <w:t xml:space="preserve">               </w:t>
      </w:r>
      <w:r>
        <w:rPr>
          <w:rFonts w:ascii="Courier New" w:hAnsi="Courier New"/>
          <w:color w:val="000000"/>
          <w:sz w:val="20"/>
        </w:rPr>
        <w:t>chapter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goof</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àn</w:t>
      </w:r>
      <w:r>
        <w:rPr>
          <w:rFonts w:ascii="Courier New" w:hAnsi="Courier New"/>
          <w:sz w:val="2"/>
        </w:rPr>
        <w:t xml:space="preserve">                    </w:t>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bànshì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tōulǎn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05">
          <w:r>
            <w:rPr/>
            <w:t>办法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15">
          <w:r>
            <w:rPr/>
            <w:t>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01">
          <w:r>
            <w:rPr/>
            <w:t>按</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02">
          <w:r>
            <w:rPr/>
            <w:t>章</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03">
          <w:r>
            <w:rPr/>
            <w:t>办事</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06">
          <w:r>
            <w:rPr/>
            <w:t>偷懒</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The little prince continued: "Your planet is so small that you can make a circle in three steps.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jìxù</w:t>
      </w:r>
      <w:r>
        <w:rPr>
          <w:rFonts w:ascii="Courier New" w:hAnsi="Courier New"/>
          <w:sz w:val="2"/>
        </w:rPr>
        <w:t xml:space="preserve">                          </w:t>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707">
          <w:r>
            <w:rPr/>
            <w:t>继续</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11">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9">
          <w:r>
            <w:rPr/>
            <w:t>这么</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003049"/>
          <w:sz w:val="80"/>
        </w:rPr>
        <w:hyperlink r:id="rId933">
          <w:r>
            <w:rPr/>
            <w:t>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08">
          <w:r>
            <w:rPr/>
            <w:t>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br/>
      </w:r>
    </w:p>
    <w:p>
      <w:r>
        <w:rPr>
          <w:rFonts w:ascii="Arial" w:hAnsi="Arial"/>
          <w:sz w:val="40"/>
        </w:rPr>
        <w:t>All you have to do is slow down and the sun will always be over your head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footstep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top of the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zhǐyào</w:t>
      </w:r>
      <w:r>
        <w:rPr>
          <w:rFonts w:ascii="Courier New" w:hAnsi="Courier New"/>
          <w:sz w:val="2"/>
        </w:rPr>
        <w:t xml:space="preserve">      </w:t>
      </w:r>
      <w:r>
        <w:rPr>
          <w:rFonts w:ascii="Courier New" w:hAnsi="Courier New"/>
          <w:sz w:val="2"/>
        </w:rPr>
      </w:r>
      <w:r>
        <w:rPr>
          <w:rFonts w:ascii="Courier New" w:hAnsi="Courier New"/>
          <w:color w:val="000000"/>
          <w:sz w:val="40"/>
        </w:rPr>
        <w:t>fàngmàn</w:t>
      </w:r>
      <w:r>
        <w:rPr>
          <w:rFonts w:ascii="Courier New" w:hAnsi="Courier New"/>
          <w:sz w:val="2"/>
        </w:rPr>
      </w:r>
      <w:r>
        <w:rPr>
          <w:rFonts w:ascii="Courier New" w:hAnsi="Courier New"/>
          <w:sz w:val="2"/>
        </w:rPr>
        <w:t xml:space="preserve">       </w:t>
      </w:r>
      <w:r>
        <w:rPr>
          <w:rFonts w:ascii="Courier New" w:hAnsi="Courier New"/>
          <w:color w:val="000000"/>
          <w:sz w:val="40"/>
        </w:rPr>
        <w:t>jiǎobù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tàiyáng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tóudǐng</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930">
          <w:r>
            <w:rPr/>
            <w:t>只要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09">
          <w:r>
            <w:rPr/>
            <w:t>放慢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10">
          <w:r>
            <w:rPr/>
            <w:t>脚步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88">
          <w:r>
            <w:rPr/>
            <w:t>太阳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1">
          <w:r>
            <w:rPr/>
            <w:t>头顶</w:t>
          </w:r>
        </w:hyperlink>
      </w:r>
      <w:r>
        <w:rPr>
          <w:rFonts w:ascii="Courier New" w:hAnsi="Courier New"/>
          <w:sz w:val="2"/>
        </w:rPr>
        <w:t xml:space="preserve">   </w:t>
      </w:r>
      <w:r>
        <w:br/>
      </w:r>
    </w:p>
    <w:p>
      <w:r>
        <w:rPr>
          <w:rFonts w:ascii="Arial" w:hAnsi="Arial"/>
          <w:sz w:val="40"/>
        </w:rPr>
        <w:t>When you want to rest, you go forward...as long as your days are."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daytime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xīuxī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báitiān</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7">
          <w:r>
            <w:rPr/>
            <w:t>休息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23">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33">
          <w:r>
            <w:rPr/>
            <w:t>白天</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br/>
      </w:r>
    </w:p>
    <w:p>
      <w:r>
        <w:rPr>
          <w:rFonts w:ascii="Arial" w:hAnsi="Arial"/>
          <w:sz w:val="40"/>
        </w:rPr>
        <w:t>"That's not going to solve my big problem," said the lamplighter. "All my life I like to sleep."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means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settle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píngshēng</w:t>
      </w:r>
      <w:r>
        <w:rPr>
          <w:rFonts w:ascii="Courier New" w:hAnsi="Courier New"/>
          <w:sz w:val="2"/>
        </w:rPr>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shùijué</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705">
          <w:r>
            <w:rPr/>
            <w:t>办法</w:t>
          </w:r>
        </w:hyperlink>
      </w:r>
      <w:r>
        <w:rPr>
          <w:rFonts w:ascii="Courier New" w:hAnsi="Courier New"/>
          <w:sz w:val="2"/>
        </w:rPr>
      </w:r>
      <w:r>
        <w:rPr>
          <w:rFonts w:ascii="Courier New" w:hAnsi="Courier New"/>
          <w:sz w:val="2"/>
        </w:rPr>
      </w:r>
      <w:r>
        <w:rPr>
          <w:rFonts w:ascii="Courier New" w:hAnsi="Courier New"/>
          <w:color w:val="DB3A34"/>
          <w:sz w:val="80"/>
        </w:rPr>
        <w:hyperlink r:id="rId1712">
          <w:r>
            <w:rPr/>
            <w:t>解决</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96">
          <w:r>
            <w:rPr/>
            <w:t>多</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3">
          <w:r>
            <w:rPr/>
            <w:t>平生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F77F00"/>
          <w:sz w:val="80"/>
        </w:rPr>
        <w:hyperlink r:id="rId398">
          <w:r>
            <w:rPr/>
            <w:t>就是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93">
          <w:r>
            <w:rPr/>
            <w:t>睡觉</w:t>
          </w:r>
        </w:hyperlink>
      </w:r>
      <w:r>
        <w:rPr>
          <w:rFonts w:ascii="Courier New" w:hAnsi="Courier New"/>
          <w:sz w:val="2"/>
        </w:rPr>
        <w:t xml:space="preserve">   </w:t>
      </w:r>
      <w:r>
        <w:br/>
      </w:r>
    </w:p>
    <w:p>
      <w:r>
        <w:rPr>
          <w:rFonts w:ascii="Arial" w:hAnsi="Arial"/>
          <w:sz w:val="40"/>
        </w:rPr>
        <w:t>"Then you're out of luck"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zǒuyùn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714">
          <w:r>
            <w:rPr/>
            <w:t>走运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"I'm really unlucky"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to move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zhēnde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08">
          <w:r>
            <w:rPr/>
            <w:t>真的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15">
          <w:r>
            <w:rPr/>
            <w:t>运</w:t>
          </w:r>
        </w:hyperlink>
      </w:r>
      <w:r>
        <w:rPr>
          <w:rFonts w:ascii="Courier New" w:hAnsi="Courier New"/>
          <w:sz w:val="2"/>
        </w:rPr>
        <w:t xml:space="preserve"> </w:t>
      </w:r>
      <w:r>
        <w:br/>
      </w:r>
    </w:p>
    <w:p>
      <w:r>
        <w:rPr>
          <w:rFonts w:ascii="Arial" w:hAnsi="Arial"/>
          <w:sz w:val="40"/>
        </w:rPr>
        <w:t>lamplighter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"Good morning!" He turned off the street lights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0">
          <w:r>
            <w:rPr/>
            <w:t>早上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1685">
          <w:r>
            <w:rPr/>
            <w:t>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 little prince thought as he went on his way: "This man will be looked down upon by others.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qiáobùqǐ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511">
          <w:r>
            <w:rPr/>
            <w:t>一面</w:t>
          </w:r>
        </w:hyperlink>
      </w:r>
      <w:r>
        <w:rPr>
          <w:rFonts w:ascii="Courier New" w:hAnsi="Courier New"/>
          <w:sz w:val="2"/>
        </w:rPr>
      </w:r>
      <w:r>
        <w:rPr>
          <w:rFonts w:ascii="Courier New" w:hAnsi="Courier New"/>
          <w:sz w:val="2"/>
        </w:rPr>
      </w:r>
      <w:r>
        <w:rPr>
          <w:rFonts w:ascii="Courier New" w:hAnsi="Courier New"/>
          <w:color w:val="DB3A34"/>
          <w:sz w:val="80"/>
        </w:rPr>
        <w:hyperlink r:id="rId1512">
          <w:r>
            <w:rPr/>
            <w:t>赶路</w:t>
          </w:r>
        </w:hyperlink>
      </w:r>
      <w:r>
        <w:rPr>
          <w:rFonts w:ascii="Courier New" w:hAnsi="Courier New"/>
          <w:sz w:val="2"/>
        </w:rPr>
      </w:r>
      <w:r>
        <w:rPr>
          <w:rFonts w:ascii="Courier New" w:hAnsi="Courier New"/>
          <w:sz w:val="2"/>
        </w:rPr>
      </w:r>
      <w:r>
        <w:rPr>
          <w:rFonts w:ascii="Courier New" w:hAnsi="Courier New"/>
          <w:color w:val="F77F00"/>
          <w:sz w:val="80"/>
        </w:rPr>
        <w:hyperlink r:id="rId1511">
          <w:r>
            <w:rPr/>
            <w:t>一面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r>
      <w:r>
        <w:rPr>
          <w:rFonts w:ascii="Courier New" w:hAnsi="Courier New"/>
          <w:color w:val="EF476F"/>
          <w:sz w:val="80"/>
        </w:rPr>
        <w:hyperlink r:id="rId1716">
          <w:r>
            <w:rPr/>
            <w:t>其他人</w:t>
          </w:r>
        </w:hyperlink>
      </w:r>
      <w:r>
        <w:rPr>
          <w:rFonts w:ascii="Courier New" w:hAnsi="Courier New"/>
          <w:sz w:val="2"/>
        </w:rPr>
      </w:r>
      <w:r>
        <w:rPr>
          <w:rFonts w:ascii="Courier New" w:hAnsi="Courier New"/>
          <w:sz w:val="2"/>
        </w:rPr>
      </w:r>
      <w:r>
        <w:rPr>
          <w:rFonts w:ascii="Courier New" w:hAnsi="Courier New"/>
          <w:color w:val="DB3A34"/>
          <w:sz w:val="80"/>
        </w:rPr>
        <w:hyperlink r:id="rId1717">
          <w:r>
            <w:rPr/>
            <w:t>瞧不起</w:t>
          </w:r>
        </w:hyperlink>
      </w:r>
      <w:r>
        <w:rPr>
          <w:rFonts w:ascii="Courier New" w:hAnsi="Courier New"/>
          <w:sz w:val="2"/>
        </w:rPr>
      </w:r>
      <w:r>
        <w:br/>
      </w:r>
    </w:p>
    <w:p>
      <w:r>
        <w:rPr>
          <w:rFonts w:ascii="Arial" w:hAnsi="Arial"/>
          <w:sz w:val="40"/>
        </w:rPr>
        <w:t>Will be looked down upon by kings, vain people, drunkards, businessmen</w:t>
        <w:b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br w:type="page"/>
      </w:r>
    </w:p>
    <w:p>
      <w:r>
        <w:rPr>
          <w:rFonts w:ascii="Arial" w:hAnsi="Arial"/>
          <w:sz w:val="40"/>
        </w:rPr>
        <w:t xml:space="preserve">But he's the only one I don't find funny, maybe because he doesn't take care of himself!" He sighed regretfully, and thought again: "This man was the only one who could be my friend, but his planet is too big </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funny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regret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kěxiào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guānggù</w:t>
      </w:r>
      <w:r>
        <w:rPr>
          <w:rFonts w:ascii="Courier New" w:hAnsi="Courier New"/>
          <w:sz w:val="2"/>
        </w:rPr>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897">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r>
      <w:r>
        <w:rPr>
          <w:rFonts w:ascii="Courier New" w:hAnsi="Courier New"/>
          <w:color w:val="06D6A0"/>
          <w:sz w:val="80"/>
        </w:rPr>
        <w:hyperlink r:id="rId910">
          <w:r>
            <w:rPr/>
            <w:t>可笑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18">
          <w:r>
            <w:rPr/>
            <w:t>光顾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1466">
          <w:r>
            <w:rPr/>
            <w:t>惋惜</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5">
          <w:r>
            <w:rPr/>
            <w:t>叹</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original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shízài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r>
      <w:r>
        <w:rPr>
          <w:rFonts w:ascii="Courier New" w:hAnsi="Courier New"/>
          <w:color w:val="118AB2"/>
          <w:sz w:val="80"/>
        </w:rPr>
        <w:hyperlink r:id="rId1015">
          <w:r>
            <w:rPr/>
            <w:t>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1219">
          <w:r>
            <w:rPr/>
            <w:t>本来</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897">
          <w:r>
            <w:rPr/>
            <w:t>惟一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719">
          <w:r>
            <w:rPr/>
            <w:t>实在</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bear</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dare</w:t>
      </w:r>
      <w:r>
        <w:rPr>
          <w:rFonts w:ascii="Courier New" w:hAnsi="Courier New"/>
          <w:sz w:val="2"/>
        </w:rPr>
      </w:r>
      <w:r>
        <w:rPr>
          <w:rFonts w:ascii="Courier New" w:hAnsi="Courier New"/>
          <w:sz w:val="2"/>
        </w:rPr>
        <w:t xml:space="preserve">                                        </w:t>
      </w:r>
      <w:r>
        <w:rPr>
          <w:rFonts w:ascii="Courier New" w:hAnsi="Courier New"/>
          <w:color w:val="000000"/>
          <w:sz w:val="20"/>
        </w:rPr>
        <w:t>to admit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r>
      <w:r>
        <w:rPr>
          <w:rFonts w:ascii="Courier New" w:hAnsi="Courier New"/>
          <w:color w:val="000000"/>
          <w:sz w:val="40"/>
        </w:rPr>
        <w:t>chéngrèn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pǒ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yuányīn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20">
          <w:r>
            <w:rPr/>
            <w:t>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0">
          <w:r>
            <w:rPr/>
            <w:t>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35">
          <w:r>
            <w:rPr/>
            <w:t>承认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721">
          <w:r>
            <w:rPr/>
            <w:t>颇</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722">
          <w:r>
            <w:rPr/>
            <w:t>好感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3">
          <w:r>
            <w:rPr/>
            <w:t>原因</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blessed 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détiāndúhòu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èrshísì</w:t>
      </w:r>
      <w:r>
        <w:rPr>
          <w:rFonts w:ascii="Courier New" w:hAnsi="Courier New"/>
          <w:sz w:val="2"/>
        </w:rPr>
        <w:t xml:space="preserve">                              </w:t>
      </w:r>
      <w:r>
        <w:rPr>
          <w:rFonts w:ascii="Courier New" w:hAnsi="Courier New"/>
          <w:sz w:val="2"/>
        </w:rPr>
      </w:r>
      <w:r>
        <w:rPr>
          <w:rFonts w:ascii="Courier New" w:hAnsi="Courier New"/>
          <w:color w:val="000000"/>
          <w:sz w:val="40"/>
        </w:rPr>
        <w:t>xiǎoshí</w:t>
      </w:r>
      <w:r>
        <w:rPr>
          <w:rFonts w:ascii="Courier New" w:hAnsi="Courier New"/>
          <w:sz w:val="2"/>
        </w:rPr>
      </w:r>
      <w:r>
        <w:rPr>
          <w:rFonts w:ascii="Courier New" w:hAnsi="Courier New"/>
          <w:sz w:val="2"/>
        </w:rPr>
        <w:t xml:space="preserve">       </w:t>
      </w:r>
      <w:r>
        <w:rPr>
          <w:rFonts w:ascii="Courier New" w:hAnsi="Courier New"/>
          <w:color w:val="000000"/>
          <w:sz w:val="40"/>
        </w:rPr>
        <w:t>zhīnèi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guānkàn</w:t>
      </w:r>
      <w:r>
        <w:rPr>
          <w:rFonts w:ascii="Courier New" w:hAnsi="Courier New"/>
          <w:sz w:val="2"/>
        </w:rPr>
      </w:r>
      <w:r>
        <w:rPr>
          <w:rFonts w:ascii="Courier New" w:hAnsi="Courier New"/>
          <w:sz w:val="2"/>
        </w:rPr>
        <w:t xml:space="preserve">                                        </w:t>
      </w:r>
      <w:r>
        <w:rPr>
          <w:rFonts w:ascii="Courier New" w:hAnsi="Courier New"/>
          <w:color w:val="000000"/>
          <w:sz w:val="40"/>
        </w:rPr>
        <w:t>yīqiānsìbǎisìshí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724">
          <w:r>
            <w:rPr/>
            <w:t>得天独厚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25">
          <w:r>
            <w:rPr/>
            <w:t>二十四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6">
          <w:r>
            <w:rPr/>
            <w:t>小时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21">
          <w:r>
            <w:rPr/>
            <w:t>之内</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3">
          <w:r>
            <w:rPr/>
            <w:t>观看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27">
          <w:r>
            <w:rPr/>
            <w:t>一千四百四十</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br/>
      </w:r>
    </w:p>
    <w:p>
      <w:r>
        <w:rPr>
          <w:rFonts w:ascii="Arial" w:hAnsi="Arial"/>
          <w:sz w:val="40"/>
        </w:rPr>
        <w:t>15 The sixth planet is ten times bigger than the previous 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(just)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gāngcái</w:t>
      </w:r>
      <w:r>
        <w:rPr>
          <w:rFonts w:ascii="Courier New" w:hAnsi="Courier New"/>
          <w:sz w:val="2"/>
        </w:rP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28">
          <w:r>
            <w:rPr/>
            <w:t>15</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729">
          <w:r>
            <w:rPr/>
            <w:t>第六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683">
          <w:r>
            <w:rPr/>
            <w:t>刚才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0000"/>
          <w:sz w:val="80"/>
        </w:rPr>
        <w:hyperlink r:id="rId1576">
          <w:r>
            <w:rPr/>
            <w:t>十</w:t>
          </w:r>
        </w:hyperlink>
      </w:r>
      <w:r>
        <w:rPr>
          <w:rFonts w:ascii="Courier New" w:hAnsi="Courier New"/>
          <w:sz w:val="2"/>
        </w:rPr>
      </w:r>
      <w:r>
        <w:br/>
      </w:r>
    </w:p>
    <w:p>
      <w:r>
        <w:rPr>
          <w:rFonts w:ascii="Arial" w:hAnsi="Arial"/>
          <w:sz w:val="40"/>
        </w:rPr>
        <w:t>There lives an old gentleman on the planet who is writing a tome</w:t>
        <w:b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teacher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write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xiānshēng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zhèngzài</w:t>
      </w:r>
      <w:r>
        <w:rPr>
          <w:rFonts w:ascii="Courier New" w:hAnsi="Courier New"/>
          <w:sz w:val="2"/>
        </w:rPr>
      </w:r>
      <w:r>
        <w:rPr>
          <w:rFonts w:ascii="Courier New" w:hAnsi="Courier New"/>
          <w:sz w:val="2"/>
        </w:rPr>
      </w:r>
      <w:r>
        <w:rPr>
          <w:rFonts w:ascii="Courier New" w:hAnsi="Courier New"/>
          <w:color w:val="000000"/>
          <w:sz w:val="40"/>
        </w:rPr>
        <w:t>zhuànxiě</w:t>
      </w:r>
      <w:r>
        <w:rPr>
          <w:rFonts w:ascii="Courier New" w:hAnsi="Courier New"/>
          <w:sz w:val="2"/>
        </w:rPr>
      </w:r>
      <w:r>
        <w:rPr>
          <w:rFonts w:ascii="Courier New" w:hAnsi="Courier New"/>
          <w:sz w:val="2"/>
        </w:rPr>
        <w:t xml:space="preserve">                              </w:t>
      </w:r>
      <w:r>
        <w:rPr>
          <w:rFonts w:ascii="Courier New" w:hAnsi="Courier New"/>
          <w:color w:val="000000"/>
          <w:sz w:val="40"/>
        </w:rPr>
        <w:t>dàbùtóu</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0">
          <w:r>
            <w:rPr/>
            <w:t>先生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9">
          <w:r>
            <w:rPr/>
            <w:t>正在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31">
          <w:r>
            <w:rPr/>
            <w:t>撰写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32">
          <w:r>
            <w:rPr/>
            <w:t>大部头</w:t>
          </w:r>
        </w:hyperlink>
      </w:r>
      <w:r>
        <w:rPr>
          <w:rFonts w:ascii="Courier New" w:hAnsi="Courier New"/>
          <w:sz w:val="2"/>
        </w:rPr>
      </w:r>
      <w:r>
        <w:br/>
      </w:r>
    </w:p>
    <w:p>
      <w:r>
        <w:rPr>
          <w:rFonts w:ascii="Arial" w:hAnsi="Arial"/>
          <w:sz w:val="40"/>
        </w:rPr>
        <w:t>When he saw the little prince, he shouted: "Ho! Here comes a prospector!" The little prince was a little breathless and sat down on the table</w:t>
        <w:b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loud voice</w:t>
      </w:r>
      <w:r>
        <w:rPr>
          <w:rFonts w:ascii="Courier New" w:hAnsi="Courier New"/>
          <w:sz w:val="2"/>
        </w:rPr>
        <w:t xml:space="preserve">                    </w:t>
      </w:r>
      <w:r>
        <w:rPr>
          <w:rFonts w:ascii="Courier New" w:hAnsi="Courier New"/>
          <w:sz w:val="2"/>
        </w:rPr>
      </w:r>
      <w:r>
        <w:rPr>
          <w:rFonts w:ascii="Courier New" w:hAnsi="Courier New"/>
          <w:color w:val="000000"/>
          <w:sz w:val="20"/>
        </w:rPr>
        <w:t>to blurt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(interject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gasp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b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dàshēng</w:t>
      </w:r>
      <w:r>
        <w:rPr>
          <w:rFonts w:ascii="Courier New" w:hAnsi="Courier New"/>
          <w:sz w:val="2"/>
        </w:rPr>
      </w:r>
      <w:r>
        <w:rPr>
          <w:rFonts w:ascii="Courier New" w:hAnsi="Courier New"/>
          <w:sz w:val="2"/>
        </w:rPr>
      </w:r>
      <w:r>
        <w:rPr>
          <w:rFonts w:ascii="Courier New" w:hAnsi="Courier New"/>
          <w:color w:val="000000"/>
          <w:sz w:val="40"/>
        </w:rPr>
        <w:t>rǎng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qìchuǎn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48">
          <w:r>
            <w:rPr/>
            <w:t>大声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78">
          <w:r>
            <w:rPr/>
            <w:t>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581">
          <w:r>
            <w:rPr/>
            <w:t>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35">
          <w:r>
            <w:rPr/>
            <w:t>气喘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table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zhuōzǐ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36">
          <w:r>
            <w:rPr/>
            <w:t>桌子</w:t>
          </w:r>
        </w:hyperlink>
      </w:r>
      <w:r>
        <w:rPr>
          <w:rFonts w:ascii="Courier New" w:hAnsi="Courier New"/>
          <w:sz w:val="2"/>
        </w:rPr>
      </w:r>
      <w:r>
        <w:br/>
      </w:r>
    </w:p>
    <w:p>
      <w:r>
        <w:rPr>
          <w:rFonts w:ascii="Arial" w:hAnsi="Arial"/>
          <w:sz w:val="40"/>
        </w:rPr>
        <w:t>He has come a long way! "Where are you from?" the old gentleman asked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teacher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r>
      <w:r>
        <w:rPr>
          <w:rFonts w:ascii="Courier New" w:hAnsi="Courier New"/>
          <w:color w:val="000000"/>
          <w:sz w:val="40"/>
        </w:rPr>
        <w:t>lǎoyuǎn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xiānshēng</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737">
          <w:r>
            <w:rPr/>
            <w:t>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517">
          <w:r>
            <w:rPr/>
            <w:t>老远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6">
          <w:r>
            <w:rPr/>
            <w:t>路</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0">
          <w:r>
            <w:rPr/>
            <w:t>先生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br/>
      </w:r>
    </w:p>
    <w:p>
      <w:r>
        <w:rPr>
          <w:rFonts w:ascii="Arial" w:hAnsi="Arial"/>
          <w:sz w:val="40"/>
        </w:rPr>
        <w:t>"What is this great book?"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monumental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9">
          <w:r>
            <w:rPr/>
            <w:t>本</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1738">
          <w:r>
            <w:rPr/>
            <w:t>巨著</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"What are you doing here?" "I'm a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58">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br/>
      </w:r>
    </w:p>
    <w:p>
      <w:r>
        <w:rPr>
          <w:rFonts w:ascii="Arial" w:hAnsi="Arial"/>
          <w:sz w:val="40"/>
        </w:rPr>
        <w:t>old gentleman said</w:t>
        <w:b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teacher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xiānshēng</w:t>
      </w:r>
      <w:r>
        <w:rPr>
          <w:rFonts w:ascii="Courier New" w:hAnsi="Courier New"/>
          <w:sz w:val="2"/>
        </w:rPr>
      </w:r>
      <w:r>
        <w:br/>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0">
          <w:r>
            <w:rPr/>
            <w:t>先生</w:t>
          </w:r>
        </w:hyperlink>
      </w:r>
      <w:r>
        <w:rPr>
          <w:rFonts w:ascii="Courier New" w:hAnsi="Courier New"/>
          <w:sz w:val="2"/>
        </w:rPr>
        <w:t xml:space="preserve">                       </w:t>
      </w:r>
      <w:r>
        <w:br/>
      </w:r>
    </w:p>
    <w:p>
      <w:r>
        <w:rPr>
          <w:rFonts w:ascii="Arial" w:hAnsi="Arial"/>
          <w:sz w:val="40"/>
        </w:rPr>
        <w:t>"What is a 'geologist'?" "A geographer is a scholar who knows where there are seas, rivers, cities, mountains, deserts"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scholar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mountain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xuézhě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dàhǎi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jiānghé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chéngshì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shānmài</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8">
          <w:r>
            <w:rPr/>
            <w:t>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40">
          <w:r>
            <w:rPr/>
            <w:t>学者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741">
          <w:r>
            <w:rPr/>
            <w:t>大海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2">
          <w:r>
            <w:rPr/>
            <w:t>江河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3">
          <w:r>
            <w:rPr/>
            <w:t>城市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4">
          <w:r>
            <w:rPr/>
            <w:t>山脉</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br w:type="page"/>
      </w:r>
    </w:p>
    <w:p>
      <w:r>
        <w:rPr>
          <w:rFonts w:ascii="Arial" w:hAnsi="Arial"/>
          <w:sz w:val="40"/>
        </w:rPr>
        <w:t>"It's quite interesting"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interestin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yǒuqù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8">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28">
          <w:r>
            <w:rPr/>
            <w:t>有趣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"A real profession at last!" he looked around the geographer's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genuine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occupation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zǒngsuàn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zhēnzhèng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huángù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45">
          <w:r>
            <w:rPr/>
            <w:t>总算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86">
          <w:r>
            <w:rPr/>
            <w:t>真正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46">
          <w:r>
            <w:rPr/>
            <w:t>职业</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747">
          <w:r>
            <w:rPr/>
            <w:t>环顾</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had never seen such a luxurious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luxurious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háohuá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0">
          <w:r>
            <w:rPr/>
            <w:t>从未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360">
          <w:r>
            <w:rPr/>
            <w:t>豪华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"Your planet is beautiful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zhēn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br/>
      </w:r>
    </w:p>
    <w:p>
      <w:r>
        <w:rPr>
          <w:rFonts w:ascii="Arial" w:hAnsi="Arial"/>
          <w:sz w:val="40"/>
        </w:rPr>
        <w:t>Is there an ocean here?" "I can't possibly know that"</w:t>
        <w:b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281">
          <w:r>
            <w:rPr/>
            <w:t>大洋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br/>
      </w:r>
    </w:p>
    <w:p>
      <w:r>
        <w:rPr>
          <w:rFonts w:ascii="Arial" w:hAnsi="Arial"/>
          <w:sz w:val="40"/>
        </w:rPr>
        <w:t>geographer says</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br/>
      </w:r>
    </w:p>
    <w:p>
      <w:r>
        <w:rPr>
          <w:rFonts w:ascii="Arial" w:hAnsi="Arial"/>
          <w:sz w:val="40"/>
        </w:rPr>
        <w:t>"Ah (the little prince is a little disappointed)! Are there mountains?" "I can't possibly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disappoint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mountain</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shīwàng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shānmài</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48">
          <w:r>
            <w:rPr/>
            <w:t>失望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2">
          <w:r>
            <w:rPr/>
            <w:t>)</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4">
          <w:r>
            <w:rPr/>
            <w:t>山脉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br/>
      </w:r>
    </w:p>
    <w:p>
      <w:r>
        <w:rPr>
          <w:rFonts w:ascii="Arial" w:hAnsi="Arial"/>
          <w:sz w:val="40"/>
        </w:rPr>
        <w:t>geographer says</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br/>
      </w:r>
    </w:p>
    <w:p>
      <w:r>
        <w:rPr>
          <w:rFonts w:ascii="Arial" w:hAnsi="Arial"/>
          <w:sz w:val="40"/>
        </w:rPr>
        <w:t>"Are there cities, rivers, deserts?" "I can't possibly know"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chéngshì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hélíu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3">
          <w:r>
            <w:rPr/>
            <w:t>城市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749">
          <w:r>
            <w:rPr/>
            <w:t>河流</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br/>
      </w:r>
    </w:p>
    <w:p>
      <w:r>
        <w:rPr>
          <w:rFonts w:ascii="Arial" w:hAnsi="Arial"/>
          <w:sz w:val="40"/>
        </w:rPr>
        <w:t>geographer says</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br/>
      </w:r>
    </w:p>
    <w:p>
      <w:r>
        <w:rPr>
          <w:rFonts w:ascii="Arial" w:hAnsi="Arial"/>
          <w:sz w:val="40"/>
        </w:rPr>
        <w:t>"But you're a geographer!" "Yes," said the geographer, "but I'm not a prospector.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br/>
      </w:r>
    </w:p>
    <w:p>
      <w:r>
        <w:rPr>
          <w:rFonts w:ascii="Arial" w:hAnsi="Arial"/>
          <w:sz w:val="40"/>
        </w:rPr>
        <w:t>I'm short of prospectors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deficiency</w:t>
      </w:r>
      <w:r>
        <w:rPr>
          <w:rFonts w:ascii="Courier New" w:hAnsi="Courier New"/>
          <w:sz w:val="2"/>
        </w:rP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50">
          <w:r>
            <w:rPr/>
            <w:t>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br/>
      </w:r>
    </w:p>
    <w:p>
      <w:r>
        <w:rPr>
          <w:rFonts w:ascii="Arial" w:hAnsi="Arial"/>
          <w:sz w:val="40"/>
        </w:rPr>
        <w:t>Counting the number of cities, rivers, mountains, seas, oceans, deserts is not the job of a geographer</w:t>
        <w:br/>
      </w:r>
      <w:r>
        <w:rPr>
          <w:rFonts w:ascii="Courier New" w:hAnsi="Courier New"/>
          <w:sz w:val="2"/>
        </w:rPr>
        <w:t xml:space="preserve">                           </w:t>
      </w:r>
      <w:r>
        <w:rPr>
          <w:rFonts w:ascii="Courier New" w:hAnsi="Courier New"/>
          <w:color w:val="000000"/>
          <w:sz w:val="20"/>
        </w:rPr>
        <w:t>to count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mountain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amount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jìsuàn</w:t>
      </w:r>
      <w:r>
        <w:rPr>
          <w:rFonts w:ascii="Courier New" w:hAnsi="Courier New"/>
          <w:sz w:val="2"/>
        </w:rPr>
        <w:t xml:space="preserve">      </w:t>
      </w:r>
      <w:r>
        <w:rPr>
          <w:rFonts w:ascii="Courier New" w:hAnsi="Courier New"/>
          <w:sz w:val="2"/>
        </w:rPr>
      </w:r>
      <w:r>
        <w:rPr>
          <w:rFonts w:ascii="Courier New" w:hAnsi="Courier New"/>
          <w:color w:val="000000"/>
          <w:sz w:val="40"/>
        </w:rPr>
        <w:t>chéngshì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jiānghé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shānmài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dàhǎi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51">
          <w:r>
            <w:rPr/>
            <w:t>计算</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3">
          <w:r>
            <w:rPr/>
            <w:t>城市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2">
          <w:r>
            <w:rPr/>
            <w:t>江河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44">
          <w:r>
            <w:rPr/>
            <w:t>山脉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741">
          <w:r>
            <w:rPr/>
            <w:t>大海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81">
          <w:r>
            <w:rPr/>
            <w:t>大洋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646">
          <w:r>
            <w:rPr/>
            <w:t>数目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Geographers are too important to have time to hang around</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period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over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gōngfū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sìchù</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848">
          <w:r>
            <w:rPr/>
            <w:t>工夫</w:t>
          </w:r>
        </w:hyperlink>
      </w:r>
      <w:r>
        <w:rPr>
          <w:rFonts w:ascii="Courier New" w:hAnsi="Courier New"/>
          <w:sz w:val="2"/>
        </w:rPr>
      </w:r>
      <w:r>
        <w:rPr>
          <w:rFonts w:ascii="Courier New" w:hAnsi="Courier New"/>
          <w:sz w:val="2"/>
        </w:rPr>
      </w:r>
      <w:r>
        <w:rPr>
          <w:rFonts w:ascii="Courier New" w:hAnsi="Courier New"/>
          <w:color w:val="F77F00"/>
          <w:sz w:val="80"/>
        </w:rPr>
        <w:hyperlink r:id="rId1752">
          <w:r>
            <w:rPr/>
            <w:t>四处</w:t>
          </w:r>
        </w:hyperlink>
      </w:r>
      <w:r>
        <w:rPr>
          <w:rFonts w:ascii="Courier New" w:hAnsi="Courier New"/>
          <w:sz w:val="2"/>
        </w:rPr>
      </w:r>
      <w:r>
        <w:br/>
      </w:r>
    </w:p>
    <w:p>
      <w:r>
        <w:rPr>
          <w:rFonts w:ascii="Arial" w:hAnsi="Arial"/>
          <w:sz w:val="40"/>
        </w:rPr>
        <w:t>He has to stay in the office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follow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cùnbùbùlí</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656">
          <w:r>
            <w:rPr/>
            <w:t>必须</w:t>
          </w:r>
        </w:hyperlink>
      </w:r>
      <w:r>
        <w:rPr>
          <w:rFonts w:ascii="Courier New" w:hAnsi="Courier New"/>
          <w:sz w:val="2"/>
        </w:rPr>
      </w:r>
      <w:r>
        <w:rPr>
          <w:rFonts w:ascii="Courier New" w:hAnsi="Courier New"/>
          <w:sz w:val="2"/>
        </w:rPr>
      </w:r>
      <w:r>
        <w:rPr>
          <w:rFonts w:ascii="Courier New" w:hAnsi="Courier New"/>
          <w:color w:val="DB3A34"/>
          <w:sz w:val="80"/>
        </w:rPr>
        <w:hyperlink r:id="rId1753">
          <w:r>
            <w:rPr/>
            <w:t>寸步不离</w:t>
          </w:r>
        </w:hyperlink>
      </w:r>
      <w:r>
        <w:rPr>
          <w:rFonts w:ascii="Courier New" w:hAnsi="Courier New"/>
          <w:sz w:val="2"/>
        </w:rPr>
      </w:r>
      <w:r>
        <w:br/>
      </w:r>
    </w:p>
    <w:p>
      <w:r>
        <w:rPr>
          <w:rFonts w:ascii="Arial" w:hAnsi="Arial"/>
          <w:sz w:val="40"/>
        </w:rPr>
        <w:t>He met prospectors in his office, questioned them, and wrote down their memories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office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receive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inquire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bàngōngshì</w:t>
      </w:r>
      <w:r>
        <w:rPr>
          <w:rFonts w:ascii="Courier New" w:hAnsi="Courier New"/>
          <w:sz w:val="2"/>
        </w:rPr>
      </w:r>
      <w:r>
        <w:rPr>
          <w:rFonts w:ascii="Courier New" w:hAnsi="Courier New"/>
          <w:sz w:val="2"/>
        </w:rPr>
      </w:r>
      <w:r>
        <w:rPr>
          <w:rFonts w:ascii="Courier New" w:hAnsi="Courier New"/>
          <w:color w:val="000000"/>
          <w:sz w:val="40"/>
        </w:rPr>
        <w:t>jiējiàn</w:t>
      </w:r>
      <w:r>
        <w:rPr>
          <w:rFonts w:ascii="Courier New" w:hAnsi="Courier New"/>
          <w:sz w:val="2"/>
        </w:rPr>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54">
          <w:r>
            <w:rPr/>
            <w:t>办公室</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55">
          <w:r>
            <w:rPr/>
            <w:t>接见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756">
          <w:r>
            <w:rPr/>
            <w:t>询问</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prospector arouses the interest of the geographer, and the geographer investigates the quality of the prospector"</w:t>
        <w:b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interest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investigat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character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yǐnqǐ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diàochá</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pǐnzhí</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57">
          <w:r>
            <w:rPr/>
            <w:t>引起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58">
          <w:r>
            <w:rPr/>
            <w:t>兴趣</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59">
          <w:r>
            <w:rPr/>
            <w:t>调查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60">
          <w:r>
            <w:rPr/>
            <w:t>品质</w:t>
          </w:r>
        </w:hyperlink>
      </w:r>
      <w:r>
        <w:rPr>
          <w:rFonts w:ascii="Courier New" w:hAnsi="Courier New"/>
          <w:sz w:val="2"/>
        </w:rPr>
      </w:r>
      <w:r>
        <w:br/>
      </w:r>
    </w:p>
    <w:p>
      <w:r>
        <w:rPr>
          <w:rFonts w:ascii="Arial" w:hAnsi="Arial"/>
          <w:sz w:val="40"/>
        </w:rPr>
        <w:t>"Why?" "A lying prospector would spell disaster for a geographer's book, and not too much alcohol"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disaster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wine (esp.</w:t>
      </w:r>
      <w:r>
        <w:rPr>
          <w:rFonts w:ascii="Courier New" w:hAnsi="Courier New"/>
          <w:sz w:val="2"/>
        </w:rPr>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sāhuǎng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zāinán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61">
          <w:r>
            <w:rPr/>
            <w:t>撒谎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DB3A34"/>
          <w:sz w:val="80"/>
        </w:rPr>
        <w:hyperlink r:id="rId1762">
          <w:r>
            <w:rPr/>
            <w:t>带来</w:t>
          </w:r>
        </w:hyperlink>
      </w:r>
      <w:r>
        <w:rPr>
          <w:rFonts w:ascii="Courier New" w:hAnsi="Courier New"/>
          <w:sz w:val="2"/>
        </w:rPr>
      </w:r>
      <w:r>
        <w:rPr>
          <w:rFonts w:ascii="Courier New" w:hAnsi="Courier New"/>
          <w:sz w:val="2"/>
        </w:rPr>
      </w:r>
      <w:r>
        <w:rPr>
          <w:rFonts w:ascii="Courier New" w:hAnsi="Courier New"/>
          <w:color w:val="118AB2"/>
          <w:sz w:val="80"/>
        </w:rPr>
        <w:hyperlink r:id="rId1763">
          <w:r>
            <w:rPr/>
            <w:t>灾难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47">
          <w:r>
            <w:rPr/>
            <w:t>酒</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won't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bùxíng</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06D6A0"/>
          <w:sz w:val="80"/>
        </w:rPr>
        <w:hyperlink r:id="rId1764">
          <w:r>
            <w:rPr/>
            <w:t>不行</w:t>
          </w:r>
        </w:hyperlink>
      </w:r>
      <w:r>
        <w:rPr>
          <w:rFonts w:ascii="Courier New" w:hAnsi="Courier New"/>
          <w:sz w:val="2"/>
        </w:rPr>
      </w:r>
      <w:r>
        <w:br/>
      </w:r>
    </w:p>
    <w:p>
      <w:r>
        <w:rPr>
          <w:rFonts w:ascii="Arial" w:hAnsi="Arial"/>
          <w:sz w:val="40"/>
        </w:rPr>
        <w:t>"Why?" "Drinkers see overlapping things, and geographers will note two mountains where there is 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overlap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r>
      <w:r>
        <w:rPr>
          <w:rFonts w:ascii="Courier New" w:hAnsi="Courier New"/>
          <w:color w:val="000000"/>
          <w:sz w:val="20"/>
        </w:rPr>
        <w:t>to record</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zhòngdié</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65">
          <w:r>
            <w:rPr/>
            <w:t>重叠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
          <w:r>
            <w:rPr/>
            <w:t>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br/>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br/>
      </w:r>
    </w:p>
    <w:p>
      <w:r>
        <w:rPr>
          <w:rFonts w:ascii="Arial" w:hAnsi="Arial"/>
          <w:sz w:val="40"/>
        </w:rPr>
        <w:t>The little prince said: "I know a man who would make a bad prospector"</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 bad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person</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chéngwèi</w:t>
      </w:r>
      <w:r>
        <w:rPr>
          <w:rFonts w:ascii="Courier New" w:hAnsi="Courier New"/>
          <w:sz w:val="2"/>
        </w:rPr>
      </w:r>
      <w:r>
        <w:rPr>
          <w:rFonts w:ascii="Courier New" w:hAnsi="Courier New"/>
          <w:sz w:val="2"/>
        </w:rPr>
        <w:t xml:space="preserve">       </w:t>
      </w:r>
      <w:r>
        <w:rPr>
          <w:rFonts w:ascii="Courier New" w:hAnsi="Courier New"/>
          <w:color w:val="000000"/>
          <w:sz w:val="40"/>
        </w:rPr>
        <w:t>zāogāo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yuán</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55">
          <w:r>
            <w:rPr/>
            <w:t>成为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766">
          <w:r>
            <w:rPr/>
            <w:t>糟糕</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67">
          <w:r>
            <w:rPr/>
            <w:t>员</w:t>
          </w:r>
        </w:hyperlink>
      </w:r>
      <w:r>
        <w:rPr>
          <w:rFonts w:ascii="Courier New" w:hAnsi="Courier New"/>
          <w:sz w:val="2"/>
        </w:rPr>
        <w:t xml:space="preserve">      </w:t>
      </w:r>
      <w:r>
        <w:br/>
      </w:r>
    </w:p>
    <w:p>
      <w:r>
        <w:rPr>
          <w:rFonts w:ascii="Arial" w:hAnsi="Arial"/>
          <w:sz w:val="40"/>
        </w:rPr>
        <w:t>"Very likely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br/>
      </w:r>
    </w:p>
    <w:p>
      <w:r>
        <w:rPr>
          <w:rFonts w:ascii="Arial" w:hAnsi="Arial"/>
          <w:sz w:val="40"/>
        </w:rPr>
        <w:t>The prospector is of good quality, and I will investigate his findings."</w:t>
        <w:b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character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investigat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pǐnzhí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diàochá</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60">
          <w:r>
            <w:rPr/>
            <w:t>品质</w:t>
          </w:r>
        </w:hyperlink>
      </w:r>
      <w:r>
        <w:rPr>
          <w:rFonts w:ascii="Courier New" w:hAnsi="Courier New"/>
          <w:sz w:val="2"/>
        </w:rP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59">
          <w:r>
            <w:rPr/>
            <w:t>调查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br/>
      </w:r>
    </w:p>
    <w:p>
      <w:r>
        <w:rPr>
          <w:rFonts w:ascii="Arial" w:hAnsi="Arial"/>
          <w:sz w:val="40"/>
        </w:rPr>
        <w:t>"Did you do the fieldwork yourself?" "No, that's too complicated.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personally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complicate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qīnzì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shídìdiàochá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fùzá</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1768">
          <w:r>
            <w:rPr/>
            <w:t>亲自</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DB3A34"/>
          <w:sz w:val="80"/>
        </w:rPr>
        <w:hyperlink r:id="rId1769">
          <w:r>
            <w:rPr/>
            <w:t>实地调查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71">
          <w:r>
            <w:rPr/>
            <w:t>复杂</w:t>
          </w:r>
        </w:hyperlink>
      </w:r>
      <w:r>
        <w:rPr>
          <w:rFonts w:ascii="Courier New" w:hAnsi="Courier New"/>
          <w:sz w:val="2"/>
        </w:rPr>
      </w:r>
      <w:r>
        <w:br/>
      </w:r>
    </w:p>
    <w:p>
      <w:r>
        <w:rPr>
          <w:rFonts w:ascii="Arial" w:hAnsi="Arial"/>
          <w:sz w:val="40"/>
        </w:rPr>
        <w:t>I ask the prospector to provide evidence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offer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tígōng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62">
          <w:r>
            <w:rPr/>
            <w:t>要求</w:t>
          </w:r>
        </w:hyperlink>
      </w:r>
      <w:r>
        <w:rPr>
          <w:rFonts w:ascii="Courier New" w:hAnsi="Courier New"/>
          <w:sz w:val="2"/>
        </w:rP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70">
          <w:r>
            <w:rPr/>
            <w:t>提供</w:t>
          </w:r>
        </w:hyperlink>
      </w:r>
      <w:r>
        <w:rPr>
          <w:rFonts w:ascii="Courier New" w:hAnsi="Courier New"/>
          <w:sz w:val="2"/>
        </w:rPr>
      </w:r>
      <w:r>
        <w:br/>
      </w:r>
    </w:p>
    <w:p>
      <w:r>
        <w:rPr>
          <w:rFonts w:ascii="Arial" w:hAnsi="Arial"/>
          <w:sz w:val="40"/>
        </w:rPr>
        <w:t>For example, when he found a big mountain, I asked him to bring a big rock."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Dashan,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request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bǐrúshuō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71">
          <w:r>
            <w:rPr/>
            <w:t>比如说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r>
      <w:r>
        <w:rPr>
          <w:rFonts w:ascii="Courier New" w:hAnsi="Courier New"/>
          <w:color w:val="118AB2"/>
          <w:sz w:val="80"/>
        </w:rPr>
        <w:hyperlink r:id="rId1772">
          <w:r>
            <w:rPr/>
            <w:t>大山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62">
          <w:r>
            <w:rPr/>
            <w:t>要求</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258">
          <w:r>
            <w:rPr/>
            <w:t>带</w:t>
          </w:r>
        </w:hyperlink>
      </w:r>
      <w:r>
        <w:rPr>
          <w:rFonts w:ascii="Courier New" w:hAnsi="Courier New"/>
          <w:sz w:val="2"/>
        </w:rPr>
      </w:r>
      <w:r>
        <w:rPr>
          <w:rFonts w:ascii="Courier New" w:hAnsi="Courier New"/>
          <w:sz w:val="2"/>
        </w:rPr>
      </w:r>
      <w:r>
        <w:rPr>
          <w:rFonts w:ascii="Courier New" w:hAnsi="Courier New"/>
          <w:color w:val="118AB2"/>
          <w:sz w:val="80"/>
        </w:rPr>
        <w:hyperlink r:id="rId1773">
          <w:r>
            <w:rPr/>
            <w:t>大石</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br w:type="page"/>
      </w:r>
    </w:p>
    <w:p>
      <w:r>
        <w:rPr>
          <w:rFonts w:ascii="Arial" w:hAnsi="Arial"/>
          <w:sz w:val="40"/>
        </w:rPr>
        <w:t>The geographer suddenly became excited: "How about you, you are from far away! You are a prospector! You describe your planet to me!" The geographer opened his register and sharpened his pencil</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excited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far away</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r>
      <w:r>
        <w:rPr>
          <w:rFonts w:ascii="Courier New" w:hAnsi="Courier New"/>
          <w:color w:val="000000"/>
          <w:sz w:val="40"/>
        </w:rPr>
        <w:t>xīngfèn</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yuǎnfāng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dùiyuán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miáoxiě</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74">
          <w:r>
            <w:rPr/>
            <w:t>兴奋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9">
          <w:r>
            <w:rPr/>
            <w:t>起来</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75">
          <w:r>
            <w:rPr/>
            <w:t>远方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76">
          <w:r>
            <w:rPr/>
            <w:t>队员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
          <w:r>
            <w:rPr/>
            <w:t>描写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pare</w:t>
      </w:r>
      <w:r>
        <w:rPr>
          <w:rFonts w:ascii="Courier New" w:hAnsi="Courier New"/>
          <w:sz w:val="2"/>
        </w:rPr>
      </w:r>
      <w:r>
        <w:rPr>
          <w:rFonts w:ascii="Courier New" w:hAnsi="Courier New"/>
          <w:sz w:val="2"/>
        </w:rPr>
      </w:r>
      <w:r>
        <w:rPr>
          <w:rFonts w:ascii="Courier New" w:hAnsi="Courier New"/>
          <w:color w:val="000000"/>
          <w:sz w:val="20"/>
        </w:rPr>
        <w:t>point (of</w:t>
      </w:r>
      <w:r>
        <w:rPr>
          <w:rFonts w:ascii="Courier New" w:hAnsi="Courier New"/>
          <w:sz w:val="2"/>
        </w:rPr>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dēngjìcè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77">
          <w:r>
            <w:rPr/>
            <w:t>登记册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78">
          <w:r>
            <w:rPr/>
            <w:t>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79">
          <w:r>
            <w:rPr/>
            <w:t>尖</w:t>
          </w:r>
        </w:hyperlink>
      </w:r>
      <w:r>
        <w:rPr>
          <w:rFonts w:ascii="Courier New" w:hAnsi="Courier New"/>
          <w:sz w:val="2"/>
        </w:rPr>
        <w:t xml:space="preserve">           </w:t>
      </w:r>
      <w:r>
        <w:br/>
      </w:r>
    </w:p>
    <w:p>
      <w:r>
        <w:rPr>
          <w:rFonts w:ascii="Arial" w:hAnsi="Arial"/>
          <w:sz w:val="40"/>
        </w:rPr>
        <w:t>He first penned down the prospector's dictation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xiān</w:t>
      </w:r>
      <w:r>
        <w:rPr>
          <w:rFonts w:ascii="Courier New" w:hAnsi="Courier New"/>
          <w:sz w:val="2"/>
        </w:rPr>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qiānbǐ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80">
          <w:r>
            <w:rPr/>
            <w:t>先</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8">
          <w:r>
            <w:rPr/>
            <w:t>铅笔</w:t>
          </w:r>
        </w:hyperlink>
      </w:r>
      <w:r>
        <w:rPr>
          <w:rFonts w:ascii="Courier New" w:hAnsi="Courier New"/>
          <w:sz w:val="2"/>
        </w:rPr>
      </w:r>
      <w:r>
        <w:rPr>
          <w:rFonts w:ascii="Courier New" w:hAnsi="Courier New"/>
          <w:sz w:val="2"/>
        </w:rPr>
      </w:r>
      <w:r>
        <w:rPr>
          <w:rFonts w:ascii="Courier New" w:hAnsi="Courier New"/>
          <w:color w:val="DB3A34"/>
          <w:sz w:val="80"/>
        </w:rPr>
        <w:hyperlink r:id="rId1781">
          <w:r>
            <w:rPr/>
            <w:t>记下</w:t>
          </w:r>
        </w:hyperlink>
      </w:r>
      <w:r>
        <w:rPr>
          <w:rFonts w:ascii="Courier New" w:hAnsi="Courier New"/>
          <w:sz w:val="2"/>
        </w:rP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After the prospector provides the evidence, he transcribes it with a pen</w:t>
        <w:br/>
      </w:r>
      <w:r>
        <w:rPr>
          <w:rFonts w:ascii="Courier New" w:hAnsi="Courier New"/>
          <w:sz w:val="2"/>
        </w:rPr>
        <w:t xml:space="preserve">                 </w:t>
      </w:r>
      <w:r>
        <w:rPr>
          <w:rFonts w:ascii="Courier New" w:hAnsi="Courier New"/>
          <w:color w:val="000000"/>
          <w:sz w:val="20"/>
        </w:rPr>
        <w:t>to explore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offer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evidence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fountain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kāntàn</w:t>
      </w:r>
      <w:r>
        <w:rPr>
          <w:rFonts w:ascii="Courier New" w:hAnsi="Courier New"/>
          <w:sz w:val="2"/>
        </w:rPr>
        <w:t xml:space="preserve">      </w:t>
      </w:r>
      <w:r>
        <w:rPr>
          <w:rFonts w:ascii="Courier New" w:hAnsi="Courier New"/>
          <w:sz w:val="2"/>
        </w:rPr>
      </w:r>
      <w:r>
        <w:rPr>
          <w:rFonts w:ascii="Courier New" w:hAnsi="Courier New"/>
          <w:color w:val="000000"/>
          <w:sz w:val="40"/>
        </w:rPr>
        <w:t>rényuán</w:t>
      </w:r>
      <w:r>
        <w:rPr>
          <w:rFonts w:ascii="Courier New" w:hAnsi="Courier New"/>
          <w:sz w:val="2"/>
        </w:rPr>
      </w:r>
      <w:r>
        <w:rPr>
          <w:rFonts w:ascii="Courier New" w:hAnsi="Courier New"/>
          <w:sz w:val="2"/>
        </w:rPr>
        <w:t xml:space="preserve">       </w:t>
      </w:r>
      <w:r>
        <w:rPr>
          <w:rFonts w:ascii="Courier New" w:hAnsi="Courier New"/>
          <w:color w:val="000000"/>
          <w:sz w:val="40"/>
        </w:rPr>
        <w:t>tígōng</w:t>
      </w:r>
      <w:r>
        <w:rPr>
          <w:rFonts w:ascii="Courier New" w:hAnsi="Courier New"/>
          <w:sz w:val="2"/>
        </w:rPr>
        <w:t xml:space="preserve">      </w:t>
      </w:r>
      <w:r>
        <w:rPr>
          <w:rFonts w:ascii="Courier New" w:hAnsi="Courier New"/>
          <w:sz w:val="2"/>
        </w:rPr>
      </w:r>
      <w:r>
        <w:rPr>
          <w:rFonts w:ascii="Courier New" w:hAnsi="Courier New"/>
          <w:color w:val="000000"/>
          <w:sz w:val="40"/>
        </w:rPr>
        <w:t>zhèngjù</w:t>
      </w:r>
      <w:r>
        <w:rPr>
          <w:rFonts w:ascii="Courier New" w:hAnsi="Courier New"/>
          <w:sz w:val="2"/>
        </w:rPr>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gāngbǐ</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733">
          <w:r>
            <w:rPr/>
            <w:t>勘探</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34">
          <w:r>
            <w:rPr/>
            <w:t>人员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70">
          <w:r>
            <w:rPr/>
            <w:t>提供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82">
          <w:r>
            <w:rPr/>
            <w:t>证据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82">
          <w:r>
            <w:rPr/>
            <w:t>钢笔</w:t>
          </w:r>
        </w:hyperlink>
      </w:r>
      <w:r>
        <w:rPr>
          <w:rFonts w:ascii="Courier New" w:hAnsi="Courier New"/>
          <w:sz w:val="2"/>
        </w:rPr>
      </w:r>
      <w:r>
        <w:br/>
      </w:r>
    </w:p>
    <w:p>
      <w:r>
        <w:rPr>
          <w:rFonts w:ascii="Arial" w:hAnsi="Arial"/>
          <w:sz w:val="40"/>
        </w:rPr>
        <w:t>"Please talk!" said the geographer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r>
      <w:r>
        <w:rPr>
          <w:rFonts w:ascii="Courier New" w:hAnsi="Courier New"/>
          <w:color w:val="000000"/>
          <w:sz w:val="20"/>
        </w:rPr>
        <w:t>to speak</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tán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3">
          <w:r>
            <w:rPr/>
            <w:t>谈</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br/>
      </w:r>
    </w:p>
    <w:p>
      <w:r>
        <w:rPr>
          <w:rFonts w:ascii="Arial" w:hAnsi="Arial"/>
          <w:sz w:val="40"/>
        </w:rPr>
        <w:t>"Ah! It's boring with us," said the little prince. "It's only a little big, and I have three volcanoes: two active and one dead, but who knows what will happen in the future."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boring</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783">
          <w:r>
            <w:rPr/>
            <w:t>没意思</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huóhuǒshān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biànhuà</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b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r>
      <w:r>
        <w:rPr>
          <w:rFonts w:ascii="Courier New" w:hAnsi="Courier New"/>
          <w:color w:val="118AB2"/>
          <w:sz w:val="80"/>
        </w:rPr>
        <w:hyperlink r:id="rId1252">
          <w:r>
            <w:rPr/>
            <w:t>活火山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r>
      <w:r>
        <w:rPr>
          <w:rFonts w:ascii="Courier New" w:hAnsi="Courier New"/>
          <w:color w:val="118AB2"/>
          <w:sz w:val="80"/>
        </w:rPr>
        <w:hyperlink r:id="rId1259">
          <w:r>
            <w:rPr/>
            <w:t>死火山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319">
          <w:r>
            <w:rPr/>
            <w:t>以后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84">
          <w:r>
            <w:rPr/>
            <w:t>变化</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br/>
      </w:r>
    </w:p>
    <w:p>
      <w:r>
        <w:rPr>
          <w:rFonts w:ascii="Arial" w:hAnsi="Arial"/>
          <w:sz w:val="40"/>
        </w:rPr>
        <w:t>"Who knows what will happen next?"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19">
          <w:r>
            <w:rPr/>
            <w:t>以后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br/>
      </w:r>
    </w:p>
    <w:p>
      <w:r>
        <w:rPr>
          <w:rFonts w:ascii="Arial" w:hAnsi="Arial"/>
          <w:sz w:val="40"/>
        </w:rPr>
        <w:t>geographer says</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br/>
      </w:r>
    </w:p>
    <w:p>
      <w:r>
        <w:rPr>
          <w:rFonts w:ascii="Arial" w:hAnsi="Arial"/>
          <w:sz w:val="40"/>
        </w:rPr>
        <w:t>"I still have a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furthermor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8">
          <w:r>
            <w:rPr/>
            <w:t>还有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br/>
      </w:r>
    </w:p>
    <w:p>
      <w:r>
        <w:rPr>
          <w:rFonts w:ascii="Arial" w:hAnsi="Arial"/>
          <w:sz w:val="40"/>
        </w:rPr>
        <w:t>"We don't record flowers"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record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85">
          <w:r>
            <w:rPr/>
            <w:t>记录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geographer says</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br/>
      </w:r>
    </w:p>
    <w:p>
      <w:r>
        <w:rPr>
          <w:rFonts w:ascii="Arial" w:hAnsi="Arial"/>
          <w:sz w:val="40"/>
        </w:rPr>
        <w:t>"Why not record the flower? It's the most beautiful thing!" "Because it's 'flash in the pan'"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record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beautiful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85">
          <w:r>
            <w:rPr/>
            <w:t>记录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148">
          <w:r>
            <w:rPr/>
            <w:t>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DB3A34"/>
          <w:sz w:val="80"/>
        </w:rPr>
        <w:hyperlink r:id="rId1786">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br/>
      </w:r>
    </w:p>
    <w:p>
      <w:r>
        <w:rPr>
          <w:rFonts w:ascii="Arial" w:hAnsi="Arial"/>
          <w:sz w:val="40"/>
        </w:rPr>
        <w:t>"What's a 'flash in the pan'?" "Geography is the most precious of all books and never goes out of style.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books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precious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books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shūjí</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zhēngùi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DB3A34"/>
          <w:sz w:val="80"/>
        </w:rPr>
        <w:hyperlink r:id="rId1786">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26">
          <w:r>
            <w:rPr/>
            <w:t>地理</w:t>
          </w:r>
        </w:hyperlink>
      </w:r>
      <w:r>
        <w:rPr>
          <w:rFonts w:ascii="Courier New" w:hAnsi="Courier New"/>
          <w:sz w:val="2"/>
        </w:rPr>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409">
          <w:r>
            <w:rPr/>
            <w:t>一切</w:t>
          </w:r>
        </w:hyperlink>
      </w:r>
      <w:r>
        <w:rPr>
          <w:rFonts w:ascii="Courier New" w:hAnsi="Courier New"/>
          <w:sz w:val="2"/>
        </w:rPr>
      </w:r>
      <w:r>
        <w:rPr>
          <w:rFonts w:ascii="Courier New" w:hAnsi="Courier New"/>
          <w:sz w:val="2"/>
        </w:rPr>
      </w:r>
      <w:r>
        <w:rPr>
          <w:rFonts w:ascii="Courier New" w:hAnsi="Courier New"/>
          <w:color w:val="118AB2"/>
          <w:sz w:val="80"/>
        </w:rPr>
        <w:hyperlink r:id="rId1787">
          <w:r>
            <w:rPr/>
            <w:t>书籍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88">
          <w:r>
            <w:rPr/>
            <w:t>珍贵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87">
          <w:r>
            <w:rPr/>
            <w:t>书籍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br w:type="page"/>
      </w:r>
    </w:p>
    <w:p>
      <w:r>
        <w:rPr>
          <w:rFonts w:ascii="Arial" w:hAnsi="Arial"/>
          <w:sz w:val="40"/>
        </w:rPr>
        <w:t>Mountain shifts and oceans dry up are rare things</w:t>
        <w:br/>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t>to shift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withered</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young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yíwèi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hǎiyáng</w:t>
      </w:r>
      <w:r>
        <w:rPr>
          <w:rFonts w:ascii="Courier New" w:hAnsi="Courier New"/>
          <w:sz w:val="2"/>
        </w:rPr>
      </w:r>
      <w:r>
        <w:rPr>
          <w:rFonts w:ascii="Courier New" w:hAnsi="Courier New"/>
          <w:sz w:val="2"/>
        </w:rPr>
        <w:t xml:space="preserve">                 </w:t>
      </w:r>
      <w:r>
        <w:rPr>
          <w:rFonts w:ascii="Courier New" w:hAnsi="Courier New"/>
          <w:color w:val="000000"/>
          <w:sz w:val="40"/>
        </w:rPr>
        <w:t>gānkū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shǎo</w:t>
      </w:r>
      <w:r>
        <w:rPr>
          <w:rFonts w:ascii="Courier New" w:hAnsi="Courier New"/>
          <w:sz w:val="2"/>
        </w:rPr>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89">
          <w:r>
            <w:rPr/>
            <w:t>移位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90">
          <w:r>
            <w:rPr/>
            <w:t>海洋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91">
          <w:r>
            <w:rPr/>
            <w:t>干枯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14">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92">
          <w:r>
            <w:rPr/>
            <w:t>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4">
          <w:r>
            <w:rPr/>
            <w:t>发生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 we write about is eternal"</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to write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eternal</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yǒnghéng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37">
          <w:r>
            <w:rPr/>
            <w:t>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93">
          <w:r>
            <w:rPr/>
            <w:t>永恒</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60">
          <w:r>
            <w:rPr/>
            <w:t>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br/>
      </w:r>
    </w:p>
    <w:p>
      <w:r>
        <w:rPr>
          <w:rFonts w:ascii="Arial" w:hAnsi="Arial"/>
          <w:sz w:val="40"/>
        </w:rPr>
        <w:t>"But extinct volcanoes can also revive"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fùsū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r>
      <w:r>
        <w:rPr>
          <w:rFonts w:ascii="Courier New" w:hAnsi="Courier New"/>
          <w:color w:val="118AB2"/>
          <w:sz w:val="80"/>
        </w:rPr>
        <w:hyperlink r:id="rId1259">
          <w:r>
            <w:rPr/>
            <w:t>死火山</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94">
          <w:r>
            <w:rPr/>
            <w:t>复苏</w:t>
          </w:r>
        </w:hyperlink>
      </w:r>
      <w:r>
        <w:rPr>
          <w:rFonts w:ascii="Courier New" w:hAnsi="Courier New"/>
          <w:sz w:val="2"/>
        </w:rPr>
      </w:r>
      <w:r>
        <w:br/>
      </w:r>
    </w:p>
    <w:p>
      <w:r>
        <w:rPr>
          <w:rFonts w:ascii="Arial" w:hAnsi="Arial"/>
          <w:sz w:val="40"/>
        </w:rPr>
        <w:t>The little prince interrupted him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99">
          <w:r>
            <w:rPr/>
            <w:t>打断</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 is a 'flash in the pan'?" "The death of a volcano and the immortality of a volcano are the same thing in our eyes."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DB3A34"/>
          <w:sz w:val="80"/>
        </w:rPr>
        <w:hyperlink r:id="rId1786">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9">
          <w:r>
            <w:rPr/>
            <w:t>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9">
          <w:r>
            <w:rPr/>
            <w:t>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964">
          <w:r>
            <w:rPr/>
            <w:t>看来</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8">
          <w:r>
            <w:rPr/>
            <w:t>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br/>
      </w:r>
    </w:p>
    <w:p>
      <w:r>
        <w:rPr>
          <w:rFonts w:ascii="Arial" w:hAnsi="Arial"/>
          <w:sz w:val="40"/>
        </w:rPr>
        <w:t>geographer says</w:t>
        <w:b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br/>
      </w:r>
    </w:p>
    <w:p>
      <w:r>
        <w:rPr>
          <w:rFonts w:ascii="Arial" w:hAnsi="Arial"/>
          <w:sz w:val="40"/>
        </w:rPr>
        <w:t>"What we value is the mountain, the mountain will not change"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attach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zhòngshì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gǎibiàn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795">
          <w:r>
            <w:rPr/>
            <w:t>重视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96">
          <w:r>
            <w:rPr/>
            <w:t>改变</w:t>
          </w:r>
        </w:hyperlink>
      </w:r>
      <w:r>
        <w:rPr>
          <w:rFonts w:ascii="Courier New" w:hAnsi="Courier New"/>
          <w:sz w:val="2"/>
        </w:rPr>
        <w:t xml:space="preserve">   </w:t>
      </w:r>
      <w:r>
        <w:br/>
      </w:r>
    </w:p>
    <w:p>
      <w:r>
        <w:rPr>
          <w:rFonts w:ascii="Arial" w:hAnsi="Arial"/>
          <w:sz w:val="40"/>
        </w:rPr>
        <w:t>"What is a 'flash in the pan'?" the little prince continued to ask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jìxù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DB3A34"/>
          <w:sz w:val="80"/>
        </w:rPr>
        <w:hyperlink r:id="rId1786">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707">
          <w:r>
            <w:rPr/>
            <w:t>继续</w:t>
          </w:r>
        </w:hyperlink>
      </w:r>
      <w:r>
        <w:rPr>
          <w:rFonts w:ascii="Courier New" w:hAnsi="Courier New"/>
          <w:sz w:val="2"/>
        </w:rPr>
      </w:r>
      <w:r>
        <w:br/>
      </w:r>
    </w:p>
    <w:p>
      <w:r>
        <w:rPr>
          <w:rFonts w:ascii="Arial" w:hAnsi="Arial"/>
          <w:sz w:val="40"/>
        </w:rPr>
        <w:t>He has always been like this, once a question is raised, he will never give up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consistent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case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agree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859">
          <w:r>
            <w:rPr/>
            <w:t>素来</w:t>
          </w:r>
        </w:hyperlink>
      </w:r>
      <w:r>
        <w:rPr>
          <w:rFonts w:ascii="Courier New" w:hAnsi="Courier New"/>
          <w:sz w:val="2"/>
        </w:rPr>
      </w:r>
      <w:r>
        <w:rPr>
          <w:rFonts w:ascii="Courier New" w:hAnsi="Courier New"/>
          <w:sz w:val="2"/>
        </w:rPr>
      </w:r>
      <w:r>
        <w:rPr>
          <w:rFonts w:ascii="Courier New" w:hAnsi="Courier New"/>
          <w:color w:val="EF476F"/>
          <w:sz w:val="80"/>
        </w:rPr>
        <w:hyperlink r:id="rId1796">
          <w:r>
            <w:rPr/>
            <w:t>如此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971">
          <w:r>
            <w:rPr/>
            <w:t>一旦</w:t>
          </w:r>
        </w:hyperlink>
      </w:r>
      <w:r>
        <w:rPr>
          <w:rFonts w:ascii="Courier New" w:hAnsi="Courier New"/>
          <w:sz w:val="2"/>
        </w:rPr>
      </w:r>
      <w:r>
        <w:rPr>
          <w:rFonts w:ascii="Courier New" w:hAnsi="Courier New"/>
          <w:sz w:val="2"/>
        </w:rPr>
      </w:r>
      <w:r>
        <w:rPr>
          <w:rFonts w:ascii="Courier New" w:hAnsi="Courier New"/>
          <w:color w:val="DB3A34"/>
          <w:sz w:val="80"/>
        </w:rPr>
        <w:hyperlink r:id="rId972">
          <w:r>
            <w:rPr/>
            <w:t>提出</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97">
          <w:r>
            <w:rPr/>
            <w:t>绝</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20">
          <w:r>
            <w:rPr/>
            <w:t>肯</w:t>
          </w:r>
        </w:hyperlink>
      </w:r>
      <w:r>
        <w:rPr>
          <w:rFonts w:ascii="Courier New" w:hAnsi="Courier New"/>
          <w:sz w:val="2"/>
        </w:rPr>
        <w:t xml:space="preserve">      </w:t>
      </w:r>
      <w:r>
        <w:br/>
      </w:r>
    </w:p>
    <w:p>
      <w:r>
        <w:rPr>
          <w:rFonts w:ascii="Arial" w:hAnsi="Arial"/>
          <w:sz w:val="40"/>
        </w:rPr>
        <w:t>"'flash in the pan' means 'in danger of disappearing soon'"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face</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miànlín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r>
      <w:r>
        <w:rPr>
          <w:rFonts w:ascii="Courier New" w:hAnsi="Courier New"/>
          <w:color w:val="000000"/>
          <w:sz w:val="40"/>
        </w:rPr>
        <w:t>xiāoshī</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DB3A34"/>
          <w:sz w:val="80"/>
        </w:rPr>
        <w:hyperlink r:id="rId1786">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15">
          <w:r>
            <w:rPr/>
            <w:t>意思</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5">
          <w:r>
            <w:rPr/>
            <w:t>面临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08">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98">
          <w:r>
            <w:rPr/>
            <w:t>消失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8">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br/>
      </w:r>
    </w:p>
    <w:p>
      <w:r>
        <w:rPr>
          <w:rFonts w:ascii="Arial" w:hAnsi="Arial"/>
          <w:sz w:val="40"/>
        </w:rPr>
        <w:t>"Are my flowers in danger of disappearing soon?" "Of course"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r>
      <w:r>
        <w:rPr>
          <w:rFonts w:ascii="Courier New" w:hAnsi="Courier New"/>
          <w:color w:val="000000"/>
          <w:sz w:val="40"/>
        </w:rPr>
        <w:t>xiāoshī</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308">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98">
          <w:r>
            <w:rPr/>
            <w:t>消失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8">
          <w:r>
            <w:rPr/>
            <w:t>危险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br/>
      </w:r>
    </w:p>
    <w:p>
      <w:r>
        <w:rPr>
          <w:rFonts w:ascii="Arial" w:hAnsi="Arial"/>
          <w:sz w:val="40"/>
        </w:rPr>
        <w:t xml:space="preserve">"My flower will be a 'flash'," thought the little prince, "and she has only four thorns to protect herself from the world! I abandoned her and left her alone in my house!" For the first time he felt regretful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flower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protect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tánhuāyīxiàn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bǎohù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799">
          <w:r>
            <w:rPr/>
            <w:t>花会</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DB3A34"/>
          <w:sz w:val="80"/>
        </w:rPr>
        <w:hyperlink r:id="rId1786">
          <w:r>
            <w:rPr/>
            <w:t>昙花一现</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172">
          <w:r>
            <w:rPr/>
            <w:t>四</w:t>
          </w:r>
        </w:hyperlink>
      </w:r>
      <w:r>
        <w:rPr>
          <w:rFonts w:ascii="Courier New" w:hAnsi="Courier New"/>
          <w:sz w:val="2"/>
        </w:rPr>
      </w:r>
      <w:r>
        <w:rPr>
          <w:rFonts w:ascii="Courier New" w:hAnsi="Courier New"/>
          <w:sz w:val="2"/>
        </w:rPr>
      </w:r>
      <w:r>
        <w:rPr>
          <w:rFonts w:ascii="Courier New" w:hAnsi="Courier New"/>
          <w:color w:val="003049"/>
          <w:sz w:val="80"/>
        </w:rPr>
        <w:hyperlink r:id="rId531">
          <w:r>
            <w:rPr/>
            <w:t>根</w:t>
          </w:r>
        </w:hyperlink>
      </w:r>
      <w:r>
        <w:rPr>
          <w:rFonts w:ascii="Courier New" w:hAnsi="Courier New"/>
          <w:sz w:val="2"/>
        </w:rPr>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r>
      <w:r>
        <w:rPr>
          <w:rFonts w:ascii="Courier New" w:hAnsi="Courier New"/>
          <w:color w:val="DB3A34"/>
          <w:sz w:val="80"/>
        </w:rPr>
        <w:hyperlink r:id="rId995">
          <w:r>
            <w:rPr/>
            <w:t>保护</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800">
          <w:r>
            <w:rPr/>
            <w:t>应付</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abandon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solitary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wait</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remorse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pāoqì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gūkǔlíngdīng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tǐhùi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hǔihèn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r>
      <w:r>
        <w:rPr>
          <w:rFonts w:ascii="Courier New" w:hAnsi="Courier New"/>
          <w:color w:val="DB3A34"/>
          <w:sz w:val="80"/>
        </w:rPr>
        <w:hyperlink r:id="rId1801">
          <w:r>
            <w:rPr/>
            <w:t>抛弃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1802">
          <w:r>
            <w:rPr/>
            <w:t>孤苦伶仃</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03">
          <w:r>
            <w:rPr/>
            <w:t>待</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0">
          <w:r>
            <w:rPr/>
            <w:t>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04">
          <w:r>
            <w:rPr/>
            <w:t>体会</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DB3A34"/>
          <w:sz w:val="80"/>
        </w:rPr>
        <w:hyperlink r:id="rId1805">
          <w:r>
            <w:rPr/>
            <w:t>悔恨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Yet he mustered up his courage to ask: "Can you tell me where I should visit?" "Go to the earth," said the geographer, "it is very famous..." The little prince was gone, </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drum</w:t>
      </w:r>
      <w:r>
        <w:rPr>
          <w:rFonts w:ascii="Courier New" w:hAnsi="Courier New"/>
          <w:sz w:val="2"/>
        </w:rPr>
        <w:t xml:space="preserve">             </w:t>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t>courage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gǔ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yǒngqì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néngfǒu</w:t>
      </w:r>
      <w:r>
        <w:rPr>
          <w:rFonts w:ascii="Courier New" w:hAnsi="Courier New"/>
          <w:sz w:val="2"/>
        </w:rPr>
      </w:r>
      <w:r>
        <w:rPr>
          <w:rFonts w:ascii="Courier New" w:hAnsi="Courier New"/>
          <w:sz w:val="2"/>
        </w:rPr>
      </w:r>
      <w:r>
        <w:rPr>
          <w:rFonts w:ascii="Courier New" w:hAnsi="Courier New"/>
          <w:color w:val="000000"/>
          <w:sz w:val="40"/>
        </w:rPr>
        <w:t>zhǐdiǎn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r>
      <w:r>
        <w:rPr>
          <w:rFonts w:ascii="Courier New" w:hAnsi="Courier New"/>
          <w:color w:val="000000"/>
          <w:sz w:val="40"/>
        </w:rPr>
        <w:t>fǎngwèn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3">
          <w:r>
            <w:rPr/>
            <w:t>还是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06">
          <w:r>
            <w:rPr/>
            <w:t>鼓</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07">
          <w:r>
            <w:rPr/>
            <w:t>勇气</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4">
          <w:r>
            <w:rPr/>
            <w:t>能否</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58">
          <w:r>
            <w:rPr/>
            <w:t>指点</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16">
          <w:r>
            <w:rPr/>
            <w:t>访问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whole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fēicháng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míng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yīlù</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sīniàn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08">
          <w:r>
            <w:rPr/>
            <w:t>非常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809">
          <w:r>
            <w:rPr/>
            <w:t>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10">
          <w:r>
            <w:rPr/>
            <w:t>一路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11">
          <w:r>
            <w:rPr/>
            <w:t>思念</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16 The seventh planet is Earth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ball</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16</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812">
          <w:r>
            <w:rPr/>
            <w:t>16</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813">
          <w:r>
            <w:rPr/>
            <w:t>第七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6">
          <w:r>
            <w:rPr/>
            <w:t>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63">
          <w:r>
            <w:rPr/>
            <w:t>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 xml:space="preserve">The earth is not an easy man! There are 111 kings on earth (I did not forget to count the black kings, of course), 7000 geographers, 900000 merchants, 7.5 million drunkards, 3 </w:t>
        <w:b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black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děngxiánzhībèi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yībǎiyīshíyī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hēirén</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r>
      <w:r>
        <w:rPr>
          <w:rFonts w:ascii="Courier New" w:hAnsi="Courier New"/>
          <w:color w:val="F77F00"/>
          <w:sz w:val="80"/>
        </w:rPr>
        <w:hyperlink r:id="rId1814">
          <w:r>
            <w:rPr/>
            <w:t>可不</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15">
          <w:r>
            <w:rPr/>
            <w:t>等闲之辈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816">
          <w:r>
            <w:rPr/>
            <w:t>一百一十一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694">
          <w:r>
            <w:rPr/>
            <w:t>忘记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7">
          <w:r>
            <w:rPr/>
            <w:t>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17">
          <w:r>
            <w:rPr/>
            <w:t>黑人</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geography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drunkard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dìlǐxué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jǐushíwàn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qībǎiwǔshíwàn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jǐugǔi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sānyìyīqiānyībǎiwàn</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2">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18">
          <w:r>
            <w:rPr/>
            <w:t>七千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39">
          <w:r>
            <w:rPr/>
            <w:t>地理学</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19">
          <w:r>
            <w:rPr/>
            <w:t>九十万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20">
          <w:r>
            <w:rPr/>
            <w:t>七百五十万</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46">
          <w:r>
            <w:rPr/>
            <w:t>酒鬼</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821">
          <w:r>
            <w:rPr/>
            <w:t>三亿一千一百万</w:t>
          </w:r>
        </w:hyperlink>
      </w:r>
      <w:r>
        <w:rPr>
          <w:rFonts w:ascii="Courier New" w:hAnsi="Courier New"/>
          <w:sz w:val="2"/>
        </w:rPr>
      </w:r>
      <w:r>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adore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vanity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àimù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xūróng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yějìushìshuō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yuēmò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68">
          <w:r>
            <w:rPr/>
            <w:t>爱慕</w:t>
          </w:r>
        </w:hyperlink>
      </w:r>
      <w:r>
        <w:rPr>
          <w:rFonts w:ascii="Courier New" w:hAnsi="Courier New"/>
          <w:sz w:val="2"/>
        </w:rPr>
      </w:r>
      <w:r>
        <w:rPr>
          <w:rFonts w:ascii="Courier New" w:hAnsi="Courier New"/>
          <w:sz w:val="2"/>
        </w:rPr>
      </w:r>
      <w:r>
        <w:rPr>
          <w:rFonts w:ascii="Courier New" w:hAnsi="Courier New"/>
          <w:color w:val="06D6A0"/>
          <w:sz w:val="80"/>
        </w:rPr>
        <w:hyperlink r:id="rId1169">
          <w:r>
            <w:rPr/>
            <w:t>虚荣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822">
          <w:r>
            <w:rPr/>
            <w:t>也就是说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17">
          <w:r>
            <w:rPr/>
            <w:t>约莫</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823">
          <w:r>
            <w:rPr/>
            <w:t>二十亿</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br/>
      </w:r>
    </w:p>
    <w:p>
      <w:r>
        <w:rPr>
          <w:rFonts w:ascii="Arial" w:hAnsi="Arial"/>
          <w:sz w:val="40"/>
        </w:rPr>
        <w:t>In order to give you a concrete image of the size of the earth, let me give you an analogy</w:t>
        <w:br/>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concrete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concept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beat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miànjī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jùtǐ</w:t>
      </w:r>
      <w:r>
        <w:rPr>
          <w:rFonts w:ascii="Courier New" w:hAnsi="Courier New"/>
          <w:sz w:val="2"/>
        </w:rPr>
        <w:t xml:space="preserve">                          </w:t>
      </w:r>
      <w:r>
        <w:rPr>
          <w:rFonts w:ascii="Courier New" w:hAnsi="Courier New"/>
          <w:sz w:val="2"/>
        </w:rPr>
      </w:r>
      <w:r>
        <w:rPr>
          <w:rFonts w:ascii="Courier New" w:hAnsi="Courier New"/>
          <w:color w:val="000000"/>
          <w:sz w:val="40"/>
        </w:rPr>
        <w:t>xíngxiàng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gàiniàn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24">
          <w:r>
            <w:rPr/>
            <w:t>面积</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825">
          <w:r>
            <w:rPr/>
            <w:t>具体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26">
          <w:r>
            <w:rPr/>
            <w:t>形象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27">
          <w:r>
            <w:rPr/>
            <w:t>概念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2">
          <w:r>
            <w:rPr/>
            <w:t>打</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I tell you, before anyone in the world invented electricity, six continents needed to maintain a true army of 462,511 lamplighters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invent</w:t>
      </w:r>
      <w:r>
        <w:rPr>
          <w:rFonts w:ascii="Courier New" w:hAnsi="Courier New"/>
          <w:sz w:val="2"/>
        </w:rPr>
        <w:t xml:space="preserve">                     </w:t>
      </w:r>
      <w:r>
        <w:rPr>
          <w:rFonts w:ascii="Courier New" w:hAnsi="Courier New"/>
          <w:sz w:val="2"/>
        </w:rPr>
      </w:r>
      <w:r>
        <w:rPr>
          <w:rFonts w:ascii="Courier New" w:hAnsi="Courier New"/>
          <w:color w:val="000000"/>
          <w:sz w:val="20"/>
        </w:rPr>
        <w:t>lightning</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continent</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support</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fāmíng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zhōu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wéichí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1828">
          <w:r>
            <w:rPr/>
            <w:t>发明</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29">
          <w:r>
            <w:rPr/>
            <w:t>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30">
          <w:r>
            <w:rPr/>
            <w:t>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DB3A34"/>
          <w:sz w:val="80"/>
        </w:rPr>
        <w:hyperlink r:id="rId1831">
          <w:r>
            <w:rPr/>
            <w:t>维持</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832">
          <w:r>
            <w:rPr/>
            <w:t>支</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genuine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sìshílìuwànèrqiānwǔbǎiyīshí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zǔchéng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zhēnzhèng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049">
          <w:r>
            <w:rPr/>
            <w:t>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33">
          <w:r>
            <w:rPr/>
            <w:t>四十六万二千五百一十</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34">
          <w:r>
            <w:rPr/>
            <w:t>组成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86">
          <w:r>
            <w:rPr/>
            <w:t>真正</w:t>
          </w:r>
        </w:hyperlink>
      </w:r>
      <w:r>
        <w:rPr>
          <w:rFonts w:ascii="Courier New" w:hAnsi="Courier New"/>
          <w:sz w:val="2"/>
        </w:rPr>
        <w:t xml:space="preserve">                       </w:t>
      </w:r>
      <w:r>
        <w:br/>
      </w:r>
    </w:p>
    <w:p>
      <w:r>
        <w:rPr>
          <w:rFonts w:ascii="Arial" w:hAnsi="Arial"/>
          <w:sz w:val="40"/>
        </w:rPr>
        <w:t>The view of this army from a distance is truly magnificent.</w:t>
        <w:br/>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survey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support</w:t>
      </w:r>
      <w:r>
        <w:rPr>
          <w:rFonts w:ascii="Courier New" w:hAnsi="Courier New"/>
          <w:sz w:val="2"/>
        </w:rPr>
      </w:r>
      <w:r>
        <w:rPr>
          <w:rFonts w:ascii="Courier New" w:hAnsi="Courier New"/>
          <w:sz w:val="2"/>
        </w:rPr>
        <w:t xml:space="preserve">                                               </w:t>
      </w:r>
      <w:r>
        <w:rPr>
          <w:rFonts w:ascii="Courier New" w:hAnsi="Courier New"/>
          <w:color w:val="000000"/>
          <w:sz w:val="20"/>
        </w:rPr>
        <w:t>army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indeed</w:t>
      </w:r>
      <w:r>
        <w:rPr>
          <w:rFonts w:ascii="Courier New" w:hAnsi="Courier New"/>
          <w:sz w:val="2"/>
        </w:rPr>
        <w:t xml:space="preserve">                                        </w:t>
      </w:r>
      <w:r>
        <w:rPr>
          <w:rFonts w:ascii="Courier New" w:hAnsi="Courier New"/>
          <w:sz w:val="2"/>
        </w:rPr>
      </w:r>
      <w:r>
        <w:rPr>
          <w:rFonts w:ascii="Courier New" w:hAnsi="Courier New"/>
          <w:color w:val="000000"/>
          <w:sz w:val="20"/>
        </w:rPr>
        <w:t>Artemisia</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shāo</w:t>
      </w:r>
      <w:r>
        <w:rPr>
          <w:rFonts w:ascii="Courier New" w:hAnsi="Courier New"/>
          <w:sz w:val="2"/>
        </w:rPr>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r>
      <w:r>
        <w:rPr>
          <w:rFonts w:ascii="Courier New" w:hAnsi="Courier New"/>
          <w:color w:val="000000"/>
          <w:sz w:val="40"/>
        </w:rPr>
        <w:t>tiàowàng</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dàjūn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zhēnshì</w:t>
      </w:r>
      <w:r>
        <w:rPr>
          <w:rFonts w:ascii="Courier New" w:hAnsi="Courier New"/>
          <w:sz w:val="2"/>
        </w:rPr>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835">
          <w:r>
            <w:rPr/>
            <w:t>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73">
          <w:r>
            <w:rPr/>
            <w:t>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36">
          <w:r>
            <w:rPr/>
            <w:t>眺望</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832">
          <w:r>
            <w:rPr/>
            <w:t>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37">
          <w:r>
            <w:rPr/>
            <w:t>大军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7">
          <w:r>
            <w:rPr/>
            <w:t>真是</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38">
          <w:r>
            <w:rPr/>
            <w:t>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2">
          <w:r>
            <w:rPr/>
            <w:t>为</w:t>
          </w:r>
        </w:hyperlink>
      </w:r>
      <w:r>
        <w:rPr>
          <w:rFonts w:ascii="Courier New" w:hAnsi="Courier New"/>
          <w:sz w:val="2"/>
        </w:rPr>
        <w:t xml:space="preserve">                </w:t>
      </w:r>
      <w:r>
        <w:br/>
      </w:r>
    </w:p>
    <w:p>
      <w:r>
        <w:rPr>
          <w:rFonts w:ascii="Arial" w:hAnsi="Arial"/>
          <w:sz w:val="40"/>
        </w:rPr>
        <w:t>The movement of the lamplighter is like that of a ballet dancer: uniform and orderly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movement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similar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ballet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actor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movement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dòngzuò</w:t>
      </w:r>
      <w:r>
        <w:rPr>
          <w:rFonts w:ascii="Courier New" w:hAnsi="Courier New"/>
          <w:sz w:val="2"/>
        </w:rPr>
      </w:r>
      <w:r>
        <w:rPr>
          <w:rFonts w:ascii="Courier New" w:hAnsi="Courier New"/>
          <w:sz w:val="2"/>
        </w:rPr>
        <w:t xml:space="preserve">                 </w:t>
      </w:r>
      <w:r>
        <w:rPr>
          <w:rFonts w:ascii="Courier New" w:hAnsi="Courier New"/>
          <w:color w:val="000000"/>
          <w:sz w:val="40"/>
        </w:rPr>
        <w:t>yóurú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bālěiwǔ</w:t>
      </w:r>
      <w:r>
        <w:rPr>
          <w:rFonts w:ascii="Courier New" w:hAnsi="Courier New"/>
          <w:sz w:val="2"/>
        </w:rPr>
        <w:t xml:space="preserve">                              </w:t>
      </w:r>
      <w:r>
        <w:rPr>
          <w:rFonts w:ascii="Courier New" w:hAnsi="Courier New"/>
          <w:sz w:val="2"/>
        </w:rPr>
      </w:r>
      <w:r>
        <w:rPr>
          <w:rFonts w:ascii="Courier New" w:hAnsi="Courier New"/>
          <w:color w:val="000000"/>
          <w:sz w:val="40"/>
        </w:rPr>
        <w:t>yǎnyuán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dòngzuò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zhěngqíhuáyī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39">
          <w:r>
            <w:rPr/>
            <w:t>动作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99">
          <w:r>
            <w:rPr/>
            <w:t>犹如</w:t>
          </w:r>
        </w:hyperlink>
      </w:r>
      <w:r>
        <w:rPr>
          <w:rFonts w:ascii="Courier New" w:hAnsi="Courier New"/>
          <w:sz w:val="2"/>
        </w:rPr>
      </w:r>
      <w:r>
        <w:rPr>
          <w:rFonts w:ascii="Courier New" w:hAnsi="Courier New"/>
          <w:sz w:val="2"/>
        </w:rPr>
      </w:r>
      <w:r>
        <w:rPr>
          <w:rFonts w:ascii="Courier New" w:hAnsi="Courier New"/>
          <w:color w:val="118AB2"/>
          <w:sz w:val="80"/>
        </w:rPr>
        <w:hyperlink r:id="rId1840">
          <w:r>
            <w:rPr/>
            <w:t>芭蕾舞</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41">
          <w:r>
            <w:rPr/>
            <w:t>演员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39">
          <w:r>
            <w:rPr/>
            <w:t>动作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DB3A34"/>
          <w:sz w:val="80"/>
        </w:rPr>
        <w:hyperlink r:id="rId1842">
          <w:r>
            <w:rPr/>
            <w:t>整齐划一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First on the field are New Zealand and Australia's lamplighters, who go to bed after lighting the streetlights</w:t>
        <w:br/>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stage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Australia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br/>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r>
      <w:r>
        <w:rPr>
          <w:rFonts w:ascii="Courier New" w:hAnsi="Courier New"/>
          <w:color w:val="000000"/>
          <w:sz w:val="40"/>
        </w:rPr>
        <w:t>shàngcháng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xīnxīlán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àodàlìyà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liàng</w:t>
      </w:r>
      <w:r>
        <w:rPr>
          <w:rFonts w:ascii="Courier New" w:hAnsi="Courier New"/>
          <w:sz w:val="2"/>
        </w:rPr>
      </w:r>
      <w:r>
        <w:rPr>
          <w:rFonts w:ascii="Courier New" w:hAnsi="Courier New"/>
          <w:sz w:val="2"/>
        </w:rPr>
        <w:t xml:space="preserve">       </w:t>
      </w:r>
      <w:r>
        <w:rPr>
          <w:rFonts w:ascii="Courier New" w:hAnsi="Courier New"/>
          <w:color w:val="000000"/>
          <w:sz w:val="40"/>
        </w:rPr>
        <w:t>lùdēng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1333">
          <w:r>
            <w:rPr/>
            <w:t>首先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43">
          <w:r>
            <w:rPr/>
            <w:t>上场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44">
          <w:r>
            <w:rPr/>
            <w:t>新西兰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45">
          <w:r>
            <w:rPr/>
            <w:t>澳大利亚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673">
          <w:r>
            <w:rPr/>
            <w:t>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662">
          <w:r>
            <w:rPr/>
            <w:t>路灯</w:t>
          </w:r>
        </w:hyperlink>
      </w:r>
      <w:r>
        <w:rPr>
          <w:rFonts w:ascii="Courier New" w:hAnsi="Courier New"/>
          <w:sz w:val="2"/>
        </w:rPr>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br/>
      </w:r>
    </w:p>
    <w:p>
      <w:r>
        <w:rPr>
          <w:rFonts w:ascii="Arial" w:hAnsi="Arial"/>
          <w:sz w:val="40"/>
        </w:rPr>
        <w:t>Joining the dance were the Chinese and Siberian lamplighters, who also disappeared in the background</w:t>
        <w:br/>
      </w:r>
      <w:r>
        <w:rPr>
          <w:rFonts w:ascii="Courier New" w:hAnsi="Courier New"/>
          <w:sz w:val="2"/>
        </w:rPr>
        <w:t xml:space="preserve">                              </w:t>
      </w:r>
      <w:r>
        <w:rPr>
          <w:rFonts w:ascii="Courier New" w:hAnsi="Courier New"/>
          <w:color w:val="000000"/>
          <w:sz w:val="20"/>
        </w:rPr>
        <w:t>to catch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ranks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China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Siberia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vanish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br/>
      </w:r>
      <w:r>
        <w:rPr>
          <w:rFonts w:ascii="Courier New" w:hAnsi="Courier New"/>
          <w:sz w:val="2"/>
        </w:rPr>
      </w:r>
      <w:r>
        <w:rPr>
          <w:rFonts w:ascii="Courier New" w:hAnsi="Courier New"/>
          <w:color w:val="000000"/>
          <w:sz w:val="40"/>
        </w:rPr>
        <w:t>jiēzháo</w:t>
      </w:r>
      <w:r>
        <w:rPr>
          <w:rFonts w:ascii="Courier New" w:hAnsi="Courier New"/>
          <w:sz w:val="2"/>
        </w:rPr>
      </w:r>
      <w:r>
        <w:rPr>
          <w:rFonts w:ascii="Courier New" w:hAnsi="Courier New"/>
          <w:sz w:val="2"/>
        </w:rPr>
        <w:t xml:space="preserve">                 </w:t>
      </w:r>
      <w:r>
        <w:rPr>
          <w:rFonts w:ascii="Courier New" w:hAnsi="Courier New"/>
          <w:color w:val="000000"/>
          <w:sz w:val="40"/>
        </w:rPr>
        <w:t>jiārù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wǔdǎo</w:t>
      </w:r>
      <w:r>
        <w:rPr>
          <w:rFonts w:ascii="Courier New" w:hAnsi="Courier New"/>
          <w:sz w:val="2"/>
        </w:rPr>
        <w:t xml:space="preserve">                </w:t>
      </w:r>
      <w:r>
        <w:rPr>
          <w:rFonts w:ascii="Courier New" w:hAnsi="Courier New"/>
          <w:sz w:val="2"/>
        </w:rPr>
      </w:r>
      <w:r>
        <w:rPr>
          <w:rFonts w:ascii="Courier New" w:hAnsi="Courier New"/>
          <w:color w:val="000000"/>
          <w:sz w:val="40"/>
        </w:rPr>
        <w:t>xíngliè</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zhōngguó</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xībólìyà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yǐnméi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46">
          <w:r>
            <w:rPr/>
            <w:t>接着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47">
          <w:r>
            <w:rPr/>
            <w:t>加入</w:t>
          </w:r>
        </w:hyperlink>
      </w:r>
      <w:r>
        <w:rPr>
          <w:rFonts w:ascii="Courier New" w:hAnsi="Courier New"/>
          <w:sz w:val="2"/>
        </w:rPr>
      </w:r>
      <w:r>
        <w:rPr>
          <w:rFonts w:ascii="Courier New" w:hAnsi="Courier New"/>
          <w:sz w:val="2"/>
        </w:rPr>
      </w:r>
      <w:r>
        <w:rPr>
          <w:rFonts w:ascii="Courier New" w:hAnsi="Courier New"/>
          <w:color w:val="118AB2"/>
          <w:sz w:val="80"/>
        </w:rPr>
        <w:hyperlink r:id="rId1848">
          <w:r>
            <w:rPr/>
            <w:t>舞蹈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49">
          <w:r>
            <w:rPr/>
            <w:t>行列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6">
          <w:r>
            <w:rPr/>
            <w:t>中国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118AB2"/>
          <w:sz w:val="80"/>
        </w:rPr>
        <w:hyperlink r:id="rId1850">
          <w:r>
            <w:rPr/>
            <w:t>西伯利亚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1851">
          <w:r>
            <w:rPr/>
            <w:t>隐没</w:t>
          </w:r>
        </w:hyperlink>
      </w:r>
      <w:r>
        <w:rPr>
          <w:rFonts w:ascii="Courier New" w:hAnsi="Courier New"/>
          <w:sz w:val="2"/>
        </w:rPr>
      </w:r>
      <w:r>
        <w:rPr>
          <w:rFonts w:ascii="Courier New" w:hAnsi="Courier New"/>
          <w:sz w:val="2"/>
        </w:rPr>
      </w:r>
      <w:r>
        <w:rPr>
          <w:rFonts w:ascii="Courier New" w:hAnsi="Courier New"/>
          <w:color w:val="000000"/>
          <w:sz w:val="80"/>
        </w:rPr>
        <w:hyperlink r:id="rId353">
          <w:r>
            <w:rPr/>
            <w:t>于</w:t>
          </w:r>
        </w:hyperlink>
      </w:r>
      <w:r>
        <w:rPr>
          <w:rFonts w:ascii="Courier New" w:hAnsi="Courier New"/>
          <w:sz w:val="2"/>
        </w:rPr>
      </w:r>
      <w:r>
        <w:br/>
      </w:r>
    </w:p>
    <w:p>
      <w:r>
        <w:rPr>
          <w:rFonts w:ascii="Arial" w:hAnsi="Arial"/>
          <w:sz w:val="40"/>
        </w:rPr>
        <w:t>Then came the lamplighters of Russia and India, then Africa and Europe, then South America, then North America</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Russia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India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catch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Africa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Europe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éluōsī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jiēzháo</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fēizhōu</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ōuzhōu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nánměizhōu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003049"/>
          <w:sz w:val="80"/>
        </w:rPr>
        <w:hyperlink r:id="rId1852">
          <w:r>
            <w:rPr/>
            <w:t>轮</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118AB2"/>
          <w:sz w:val="80"/>
        </w:rPr>
        <w:hyperlink r:id="rId1853">
          <w:r>
            <w:rPr/>
            <w:t>俄罗斯</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118AB2"/>
          <w:sz w:val="80"/>
        </w:rPr>
        <w:hyperlink r:id="rId1854">
          <w:r>
            <w:rPr/>
            <w:t>印度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46">
          <w:r>
            <w:rPr/>
            <w:t>接着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55">
          <w:r>
            <w:rPr/>
            <w:t>非洲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118AB2"/>
          <w:sz w:val="80"/>
        </w:rPr>
        <w:hyperlink r:id="rId1856">
          <w:r>
            <w:rPr/>
            <w:t>欧洲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57">
          <w:r>
            <w:rPr/>
            <w:t>南美洲</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The order of entry of this army is never chaotic, it is really amazing</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support</w:t>
      </w:r>
      <w:r>
        <w:rPr>
          <w:rFonts w:ascii="Courier New" w:hAnsi="Courier New"/>
          <w:sz w:val="2"/>
        </w:rPr>
      </w:r>
      <w:r>
        <w:rPr>
          <w:rFonts w:ascii="Courier New" w:hAnsi="Courier New"/>
          <w:sz w:val="2"/>
        </w:rPr>
        <w:t xml:space="preserve">                                               </w:t>
      </w:r>
      <w:r>
        <w:rPr>
          <w:rFonts w:ascii="Courier New" w:hAnsi="Courier New"/>
          <w:color w:val="000000"/>
          <w:sz w:val="20"/>
        </w:rPr>
        <w:t>army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enter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sequence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dàjūn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jìncháng</w:t>
      </w:r>
      <w:r>
        <w:rPr>
          <w:rFonts w:ascii="Courier New" w:hAnsi="Courier New"/>
          <w:sz w:val="2"/>
        </w:rPr>
      </w:r>
      <w:r>
        <w:rPr>
          <w:rFonts w:ascii="Courier New" w:hAnsi="Courier New"/>
          <w:sz w:val="2"/>
        </w:rPr>
        <w:t xml:space="preserve">       </w:t>
      </w:r>
      <w:r>
        <w:rPr>
          <w:rFonts w:ascii="Courier New" w:hAnsi="Courier New"/>
          <w:color w:val="000000"/>
          <w:sz w:val="40"/>
        </w:rPr>
        <w:t>shùnxù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cóngbù</w:t>
      </w:r>
      <w:r>
        <w:rPr>
          <w:rFonts w:ascii="Courier New" w:hAnsi="Courier New"/>
          <w:sz w:val="2"/>
        </w:rPr>
        <w:t xml:space="preserve">      </w:t>
      </w:r>
      <w:r>
        <w:rPr>
          <w:rFonts w:ascii="Courier New" w:hAnsi="Courier New"/>
          <w:sz w:val="2"/>
        </w:rPr>
      </w:r>
      <w:r>
        <w:rPr>
          <w:rFonts w:ascii="Courier New" w:hAnsi="Courier New"/>
          <w:color w:val="000000"/>
          <w:sz w:val="40"/>
        </w:rPr>
        <w:t>cuòluàn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832">
          <w:r>
            <w:rPr/>
            <w:t>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37">
          <w:r>
            <w:rPr/>
            <w:t>大军</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58">
          <w:r>
            <w:rPr/>
            <w:t>进场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9">
          <w:r>
            <w:rPr/>
            <w:t>顺序</w:t>
          </w:r>
        </w:hyperlink>
      </w:r>
      <w:r>
        <w:rPr>
          <w:rFonts w:ascii="Courier New" w:hAnsi="Courier New"/>
          <w:sz w:val="2"/>
        </w:rPr>
      </w:r>
      <w:r>
        <w:rPr>
          <w:rFonts w:ascii="Courier New" w:hAnsi="Courier New"/>
          <w:sz w:val="2"/>
        </w:rPr>
      </w:r>
      <w:r>
        <w:rPr>
          <w:rFonts w:ascii="Courier New" w:hAnsi="Courier New"/>
          <w:color w:val="F77F00"/>
          <w:sz w:val="80"/>
        </w:rPr>
        <w:hyperlink r:id="rId461">
          <w:r>
            <w:rPr/>
            <w:t>从不</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60">
          <w:r>
            <w:rPr/>
            <w:t>错乱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type="page"/>
      </w:r>
    </w:p>
    <w:p>
      <w:r>
        <w:rPr>
          <w:rFonts w:ascii="Arial" w:hAnsi="Arial"/>
          <w:sz w:val="40"/>
        </w:rPr>
        <w:t>Only the North Pole Lamplighter and his Antarctic counterparts live a leisurely and lazy life</w:t>
        <w:br/>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south pole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journey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leisurely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inactive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běijídiǎn</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nánjí</w:t>
      </w:r>
      <w:r>
        <w:rPr>
          <w:rFonts w:ascii="Courier New" w:hAnsi="Courier New"/>
          <w:sz w:val="2"/>
        </w:rPr>
        <w:t xml:space="preserve">                </w:t>
      </w:r>
      <w:r>
        <w:rPr>
          <w:rFonts w:ascii="Courier New" w:hAnsi="Courier New"/>
          <w:sz w:val="2"/>
        </w:rPr>
      </w:r>
      <w:r>
        <w:rPr>
          <w:rFonts w:ascii="Courier New" w:hAnsi="Courier New"/>
          <w:color w:val="000000"/>
          <w:sz w:val="40"/>
        </w:rPr>
        <w:t>tóngxíng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yōuxián</w:t>
      </w:r>
      <w:r>
        <w:rPr>
          <w:rFonts w:ascii="Courier New" w:hAnsi="Courier New"/>
          <w:sz w:val="2"/>
        </w:rPr>
      </w:r>
      <w:r>
        <w:rPr>
          <w:rFonts w:ascii="Courier New" w:hAnsi="Courier New"/>
          <w:sz w:val="2"/>
        </w:rPr>
        <w:t xml:space="preserve">       </w:t>
      </w:r>
      <w:r>
        <w:rPr>
          <w:rFonts w:ascii="Courier New" w:hAnsi="Courier New"/>
          <w:color w:val="000000"/>
          <w:sz w:val="40"/>
        </w:rPr>
        <w:t>lǎnsàn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861">
          <w:r>
            <w:rPr/>
            <w:t>惟有</w:t>
          </w:r>
        </w:hyperlink>
      </w:r>
      <w:r>
        <w:rPr>
          <w:rFonts w:ascii="Courier New" w:hAnsi="Courier New"/>
          <w:sz w:val="2"/>
        </w:rPr>
      </w:r>
      <w:r>
        <w:rPr>
          <w:rFonts w:ascii="Courier New" w:hAnsi="Courier New"/>
          <w:sz w:val="2"/>
        </w:rPr>
      </w:r>
      <w:r>
        <w:rPr>
          <w:rFonts w:ascii="Courier New" w:hAnsi="Courier New"/>
          <w:color w:val="118AB2"/>
          <w:sz w:val="80"/>
        </w:rPr>
        <w:hyperlink r:id="rId1862">
          <w:r>
            <w:rPr/>
            <w:t>北极点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4">
          <w:r>
            <w:rPr/>
            <w:t>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63">
          <w:r>
            <w:rPr/>
            <w:t>南极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64">
          <w:r>
            <w:rPr/>
            <w:t>同行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65">
          <w:r>
            <w:rPr/>
            <w:t>悠闲</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866">
          <w:r>
            <w:rPr/>
            <w:t>懒散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North Pole and South Pole each have only one light, and they only light it twice a year</w:t>
        <w:br/>
      </w:r>
      <w:r>
        <w:rPr>
          <w:rFonts w:ascii="Courier New" w:hAnsi="Courier New"/>
          <w:sz w:val="2"/>
        </w:rPr>
        <w:t xml:space="preserve">                      </w:t>
      </w:r>
      <w:r>
        <w:rPr>
          <w:rFonts w:ascii="Courier New" w:hAnsi="Courier New"/>
          <w:color w:val="000000"/>
          <w:sz w:val="20"/>
        </w:rPr>
        <w:t>the North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south pole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br/>
      </w:r>
      <w:r>
        <w:rPr>
          <w:rFonts w:ascii="Courier New" w:hAnsi="Courier New"/>
          <w:sz w:val="2"/>
        </w:rPr>
        <w:t xml:space="preserve">                 </w:t>
      </w:r>
      <w:r>
        <w:rPr>
          <w:rFonts w:ascii="Courier New" w:hAnsi="Courier New"/>
          <w:color w:val="000000"/>
          <w:sz w:val="40"/>
        </w:rPr>
        <w:t>běijí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zhǎn</w:t>
      </w:r>
      <w:r>
        <w:rPr>
          <w:rFonts w:ascii="Courier New" w:hAnsi="Courier New"/>
          <w:sz w:val="2"/>
        </w:rPr>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67">
          <w:r>
            <w:rPr/>
            <w:t>北极</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118AB2"/>
          <w:sz w:val="80"/>
        </w:rPr>
        <w:hyperlink r:id="rId1863">
          <w:r>
            <w:rPr/>
            <w:t>南极</w:t>
          </w:r>
        </w:hyperlink>
      </w:r>
      <w:r>
        <w:rPr>
          <w:rFonts w:ascii="Courier New" w:hAnsi="Courier New"/>
          <w:sz w:val="2"/>
        </w:rPr>
      </w:r>
      <w:r>
        <w:rPr>
          <w:rFonts w:ascii="Courier New" w:hAnsi="Courier New"/>
          <w:sz w:val="2"/>
        </w:rPr>
      </w:r>
      <w:r>
        <w:rPr>
          <w:rFonts w:ascii="Courier New" w:hAnsi="Courier New"/>
          <w:color w:val="EF476F"/>
          <w:sz w:val="80"/>
        </w:rPr>
        <w:hyperlink r:id="rId1868">
          <w:r>
            <w:rPr/>
            <w:t>各自</w:t>
          </w:r>
        </w:hyperlink>
      </w:r>
      <w:r>
        <w:rPr>
          <w:rFonts w:ascii="Courier New" w:hAnsi="Courier New"/>
          <w:sz w:val="2"/>
        </w:rPr>
      </w:r>
      <w:r>
        <w:rPr>
          <w:rFonts w:ascii="Courier New" w:hAnsi="Courier New"/>
          <w:sz w:val="2"/>
        </w:rPr>
      </w:r>
      <w:r>
        <w:rPr>
          <w:rFonts w:ascii="Courier New" w:hAnsi="Courier New"/>
          <w:color w:val="F77F00"/>
          <w:sz w:val="80"/>
        </w:rPr>
        <w:hyperlink r:id="rId260">
          <w:r>
            <w:rPr/>
            <w:t>仅</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661">
          <w:r>
            <w:rPr/>
            <w:t>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4">
          <w:r>
            <w:rPr/>
            <w:t>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br/>
      </w:r>
    </w:p>
    <w:p>
      <w:r>
        <w:rPr>
          <w:rFonts w:ascii="Arial" w:hAnsi="Arial"/>
          <w:sz w:val="40"/>
        </w:rPr>
        <w:t>17 People who are good at showing off, like to show off their intelligence, will talk a few big words and blow cows.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t>to push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intelligen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 much?</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17</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r>
      <w:r>
        <w:rPr>
          <w:rFonts w:ascii="Courier New" w:hAnsi="Courier New"/>
          <w:color w:val="000000"/>
          <w:sz w:val="40"/>
        </w:rPr>
        <w:t>chūfēngtóu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r>
      <w:r>
        <w:rPr>
          <w:rFonts w:ascii="Courier New" w:hAnsi="Courier New"/>
          <w:color w:val="000000"/>
          <w:sz w:val="40"/>
        </w:rPr>
        <w:t>màinòng</w:t>
      </w:r>
      <w:r>
        <w:rPr>
          <w:rFonts w:ascii="Courier New" w:hAnsi="Courier New"/>
          <w:sz w:val="2"/>
        </w:rPr>
      </w:r>
      <w:r>
        <w:rPr>
          <w:rFonts w:ascii="Courier New" w:hAnsi="Courier New"/>
          <w:sz w:val="2"/>
        </w:rPr>
      </w:r>
      <w:r>
        <w:rPr>
          <w:rFonts w:ascii="Courier New" w:hAnsi="Courier New"/>
          <w:color w:val="000000"/>
          <w:sz w:val="40"/>
        </w:rPr>
        <w:t>cōngmíng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duōshǎo</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chūi</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br/>
      </w:r>
      <w:r>
        <w:rPr>
          <w:rFonts w:ascii="Courier New" w:hAnsi="Courier New"/>
          <w:sz w:val="2"/>
        </w:rPr>
      </w:r>
      <w:r>
        <w:rPr>
          <w:rFonts w:ascii="Courier New" w:hAnsi="Courier New"/>
          <w:color w:val="000000"/>
          <w:sz w:val="80"/>
        </w:rPr>
        <w:hyperlink r:id="rId1869">
          <w:r>
            <w:rPr/>
            <w:t>17</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70">
          <w:r>
            <w:rPr/>
            <w:t>出风头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1">
          <w:r>
            <w:rPr/>
            <w:t>卖弄</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31">
          <w:r>
            <w:rPr/>
            <w:t>聪明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557">
          <w:r>
            <w:rPr/>
            <w:t>多少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72">
          <w:r>
            <w:rPr/>
            <w:t>大话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3">
          <w:r>
            <w:rPr/>
            <w:t>吹</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br/>
      </w:r>
    </w:p>
    <w:p>
      <w:r>
        <w:rPr>
          <w:rFonts w:ascii="Arial" w:hAnsi="Arial"/>
          <w:sz w:val="40"/>
        </w:rPr>
        <w:t>I wasn't very honest when I introduced you to the lamplighter.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jièshào</w:t>
      </w:r>
      <w:r>
        <w:rPr>
          <w:rFonts w:ascii="Courier New" w:hAnsi="Courier New"/>
          <w:sz w:val="2"/>
        </w:rPr>
      </w:r>
      <w:r>
        <w:rPr>
          <w:rFonts w:ascii="Courier New" w:hAnsi="Courier New"/>
          <w:sz w:val="2"/>
        </w:rPr>
      </w:r>
      <w:r>
        <w:rPr>
          <w:rFonts w:ascii="Courier New" w:hAnsi="Courier New"/>
          <w:color w:val="000000"/>
          <w:sz w:val="40"/>
        </w:rPr>
        <w:t>diǎndēng</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27">
          <w:r>
            <w:rPr/>
            <w:t>介绍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63">
          <w:r>
            <w:rPr/>
            <w:t>点灯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br/>
      </w:r>
    </w:p>
    <w:p>
      <w:r>
        <w:rPr>
          <w:rFonts w:ascii="Arial" w:hAnsi="Arial"/>
          <w:sz w:val="40"/>
        </w:rPr>
        <w:t>I may misunderstand people who don't know our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arise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chǎnshēng</w:t>
      </w:r>
      <w:r>
        <w:rPr>
          <w:rFonts w:ascii="Courier New" w:hAnsi="Courier New"/>
          <w:sz w:val="2"/>
        </w:rPr>
      </w:r>
      <w:r>
        <w:rPr>
          <w:rFonts w:ascii="Courier New" w:hAnsi="Courier New"/>
          <w:sz w:val="2"/>
        </w:rPr>
        <w:t xml:space="preserve">                 </w:t>
      </w:r>
      <w:r>
        <w:rPr>
          <w:rFonts w:ascii="Courier New" w:hAnsi="Courier New"/>
          <w:color w:val="000000"/>
          <w:sz w:val="40"/>
        </w:rPr>
        <w:t>wùjiě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zàochéng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4">
          <w:r>
            <w:rPr/>
            <w:t>了解</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1">
          <w:r>
            <w:rPr/>
            <w:t>产生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74">
          <w:r>
            <w:rPr/>
            <w:t>误解</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73">
          <w:r>
            <w:rPr/>
            <w:t>造成</w:t>
          </w:r>
        </w:hyperlink>
      </w:r>
      <w:r>
        <w:rPr>
          <w:rFonts w:ascii="Courier New" w:hAnsi="Courier New"/>
          <w:sz w:val="2"/>
        </w:rPr>
        <w:t xml:space="preserve">             </w:t>
      </w:r>
      <w:r>
        <w:br/>
      </w:r>
    </w:p>
    <w:p>
      <w:r>
        <w:rPr>
          <w:rFonts w:ascii="Arial" w:hAnsi="Arial"/>
          <w:sz w:val="40"/>
        </w:rPr>
        <w:t>Humans occupy very little place on earth</w:t>
        <w:b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position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zhān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wèizhì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03">
          <w:r>
            <w:rPr/>
            <w:t>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87">
          <w:r>
            <w:rPr/>
            <w:t>位置</w:t>
          </w:r>
        </w:hyperlink>
      </w:r>
      <w:r>
        <w:rPr>
          <w:rFonts w:ascii="Courier New" w:hAnsi="Courier New"/>
          <w:sz w:val="2"/>
        </w:rPr>
      </w:r>
      <w:r>
        <w:br/>
      </w:r>
    </w:p>
    <w:p>
      <w:r>
        <w:rPr>
          <w:rFonts w:ascii="Arial" w:hAnsi="Arial"/>
          <w:sz w:val="40"/>
        </w:rPr>
        <w:t>If two billion people scattered all over the world were brought together for a meeting, they could stand comfortably in a square twenty miles long and twenty miles wide.</w:t>
        <w:br/>
      </w:r>
      <w:r>
        <w:rPr>
          <w:rFonts w:ascii="Courier New" w:hAnsi="Courier New"/>
          <w:sz w:val="2"/>
        </w:rPr>
        <w:t xml:space="preserve">                              </w:t>
      </w:r>
      <w:r>
        <w:rPr>
          <w:rFonts w:ascii="Courier New" w:hAnsi="Courier New"/>
          <w:color w:val="000000"/>
          <w:sz w:val="20"/>
        </w:rPr>
        <w:t>provided</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(of a</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population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t xml:space="preserve">                                </w:t>
      </w:r>
      <w:r>
        <w:rPr>
          <w:rFonts w:ascii="Courier New" w:hAnsi="Courier New"/>
          <w:color w:val="000000"/>
          <w:sz w:val="20"/>
        </w:rPr>
        <w:t>general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r>
      <w:r>
        <w:rPr>
          <w:rFonts w:ascii="Courier New" w:hAnsi="Courier New"/>
          <w:color w:val="000000"/>
          <w:sz w:val="40"/>
        </w:rPr>
        <w:t>tǎngruò</w:t>
      </w:r>
      <w:r>
        <w:rPr>
          <w:rFonts w:ascii="Courier New" w:hAnsi="Courier New"/>
          <w:sz w:val="2"/>
        </w:rPr>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sànjū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rénkǒu</w:t>
      </w:r>
      <w:r>
        <w:rPr>
          <w:rFonts w:ascii="Courier New" w:hAnsi="Courier New"/>
          <w:sz w:val="2"/>
        </w:rPr>
        <w:t xml:space="preserve">      </w:t>
      </w:r>
      <w:r>
        <w:rPr>
          <w:rFonts w:ascii="Courier New" w:hAnsi="Courier New"/>
          <w:sz w:val="2"/>
        </w:rPr>
      </w:r>
      <w:r>
        <w:rPr>
          <w:rFonts w:ascii="Courier New" w:hAnsi="Courier New"/>
          <w:color w:val="000000"/>
          <w:sz w:val="40"/>
        </w:rPr>
        <w:t>jízhōng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sōngkuài</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97">
          <w:r>
            <w:rPr/>
            <w:t>倘若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75">
          <w:r>
            <w:rPr/>
            <w:t>散居</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823">
          <w:r>
            <w:rPr/>
            <w:t>二十亿</w:t>
          </w:r>
        </w:hyperlink>
      </w:r>
      <w:r>
        <w:rPr>
          <w:rFonts w:ascii="Courier New" w:hAnsi="Courier New"/>
          <w:sz w:val="2"/>
        </w:rPr>
      </w:r>
      <w:r>
        <w:rPr>
          <w:rFonts w:ascii="Courier New" w:hAnsi="Courier New"/>
          <w:sz w:val="2"/>
        </w:rPr>
      </w:r>
      <w:r>
        <w:rPr>
          <w:rFonts w:ascii="Courier New" w:hAnsi="Courier New"/>
          <w:color w:val="118AB2"/>
          <w:sz w:val="80"/>
        </w:rPr>
        <w:hyperlink r:id="rId1876">
          <w:r>
            <w:rPr/>
            <w:t>人口</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77">
          <w:r>
            <w:rPr/>
            <w:t>集中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78">
          <w:r>
            <w:rPr/>
            <w:t>一起</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2">
          <w:r>
            <w:rPr/>
            <w:t>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79">
          <w:r>
            <w:rPr/>
            <w:t>大会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80">
          <w:r>
            <w:rPr/>
            <w:t>松快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9">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twenty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mile (unit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twenty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mile (unit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lenient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public</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èrshí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yīnglǐ</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èrshí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yīnglǐ</w:t>
      </w:r>
      <w:r>
        <w:rPr>
          <w:rFonts w:ascii="Courier New" w:hAnsi="Courier New"/>
          <w:sz w:val="2"/>
        </w:rPr>
        <w:t xml:space="preserve">      </w:t>
      </w:r>
      <w:r>
        <w:rPr>
          <w:rFonts w:ascii="Courier New" w:hAnsi="Courier New"/>
          <w:sz w:val="2"/>
        </w:rPr>
      </w:r>
      <w:r>
        <w:rPr>
          <w:rFonts w:ascii="Courier New" w:hAnsi="Courier New"/>
          <w:color w:val="000000"/>
          <w:sz w:val="40"/>
        </w:rPr>
        <w:t>kuān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guǎngcháng</w:t>
      </w:r>
      <w:r>
        <w:rPr>
          <w:rFonts w:ascii="Courier New" w:hAnsi="Courier New"/>
          <w:sz w:val="2"/>
        </w:rPr>
      </w:r>
      <w:r>
        <w:br/>
      </w:r>
      <w:r>
        <w:rPr>
          <w:rFonts w:ascii="Courier New" w:hAnsi="Courier New"/>
          <w:sz w:val="2"/>
        </w:rPr>
      </w:r>
      <w:r>
        <w:rPr>
          <w:rFonts w:ascii="Courier New" w:hAnsi="Courier New"/>
          <w:color w:val="000000"/>
          <w:sz w:val="80"/>
        </w:rPr>
        <w:hyperlink r:id="rId1881">
          <w:r>
            <w:rPr/>
            <w:t>二十</w:t>
          </w:r>
        </w:hyperlink>
      </w:r>
      <w:r>
        <w:rPr>
          <w:rFonts w:ascii="Courier New" w:hAnsi="Courier New"/>
          <w:sz w:val="2"/>
        </w:rPr>
      </w:r>
      <w:r>
        <w:rPr>
          <w:rFonts w:ascii="Courier New" w:hAnsi="Courier New"/>
          <w:sz w:val="2"/>
        </w:rPr>
      </w:r>
      <w:r>
        <w:rPr>
          <w:rFonts w:ascii="Courier New" w:hAnsi="Courier New"/>
          <w:color w:val="003049"/>
          <w:sz w:val="80"/>
        </w:rPr>
        <w:hyperlink r:id="rId1882">
          <w:r>
            <w:rPr/>
            <w:t>英里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81">
          <w:r>
            <w:rPr/>
            <w:t>二十</w:t>
          </w:r>
        </w:hyperlink>
      </w:r>
      <w:r>
        <w:rPr>
          <w:rFonts w:ascii="Courier New" w:hAnsi="Courier New"/>
          <w:sz w:val="2"/>
        </w:rPr>
      </w:r>
      <w:r>
        <w:rPr>
          <w:rFonts w:ascii="Courier New" w:hAnsi="Courier New"/>
          <w:sz w:val="2"/>
        </w:rPr>
      </w:r>
      <w:r>
        <w:rPr>
          <w:rFonts w:ascii="Courier New" w:hAnsi="Courier New"/>
          <w:color w:val="003049"/>
          <w:sz w:val="80"/>
        </w:rPr>
        <w:hyperlink r:id="rId1882">
          <w:r>
            <w:rPr/>
            <w:t>英里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83">
          <w:r>
            <w:rPr/>
            <w:t>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84">
          <w:r>
            <w:rPr/>
            <w:t>广场</w:t>
          </w:r>
        </w:hyperlink>
      </w:r>
      <w:r>
        <w:rPr>
          <w:rFonts w:ascii="Courier New" w:hAnsi="Courier New"/>
          <w:sz w:val="2"/>
        </w:rPr>
        <w:t xml:space="preserve">                                 </w:t>
      </w:r>
      <w:r>
        <w:br/>
      </w:r>
    </w:p>
    <w:p>
      <w:r>
        <w:rPr>
          <w:rFonts w:ascii="Arial" w:hAnsi="Arial"/>
          <w:sz w:val="40"/>
        </w:rPr>
        <w:t>Humans can be stacked on the smallest island in the Pacific</w:t>
        <w:b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humanity</w:t>
      </w:r>
      <w:r>
        <w:rPr>
          <w:rFonts w:ascii="Courier New" w:hAnsi="Courier New"/>
          <w:sz w:val="2"/>
        </w:rPr>
        <w:t xml:space="preserve">                          </w:t>
      </w:r>
      <w:r>
        <w:rPr>
          <w:rFonts w:ascii="Courier New" w:hAnsi="Courier New"/>
          <w:sz w:val="2"/>
        </w:rPr>
      </w:r>
      <w:r>
        <w:rPr>
          <w:rFonts w:ascii="Courier New" w:hAnsi="Courier New"/>
          <w:color w:val="000000"/>
          <w:sz w:val="20"/>
        </w:rPr>
        <w:t>to pile up</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Pacific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island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tàipíngyáng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dǎoyǔ</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1885">
          <w:r>
            <w:rPr/>
            <w:t>人类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548">
          <w:r>
            <w:rPr/>
            <w:t>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86">
          <w:r>
            <w:rPr/>
            <w:t>太平洋</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87">
          <w:r>
            <w:rPr/>
            <w:t>岛屿</w:t>
          </w:r>
        </w:hyperlink>
      </w:r>
      <w:r>
        <w:rPr>
          <w:rFonts w:ascii="Courier New" w:hAnsi="Courier New"/>
          <w:sz w:val="2"/>
        </w:rPr>
      </w:r>
      <w:r>
        <w:br/>
      </w:r>
    </w:p>
    <w:p>
      <w:r>
        <w:rPr>
          <w:rFonts w:ascii="Arial" w:hAnsi="Arial"/>
          <w:sz w:val="40"/>
        </w:rPr>
        <w:t>Of course, adults won't believe these words</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adult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88">
          <w:r>
            <w:rPr/>
            <w:t>大人</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2">
          <w:r>
            <w:rPr/>
            <w:t>相信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br/>
      </w:r>
    </w:p>
    <w:p>
      <w:r>
        <w:rPr>
          <w:rFonts w:ascii="Arial" w:hAnsi="Arial"/>
          <w:sz w:val="40"/>
        </w:rPr>
        <w:t>They think they have a big place, they think they are as big as a baobab tree</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position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zhān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wèizhì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25">
          <w:r>
            <w:rPr/>
            <w:t>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03">
          <w:r>
            <w:rPr/>
            <w:t>占</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187">
          <w:r>
            <w:rPr/>
            <w:t>位置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888">
          <w:r>
            <w:rPr/>
            <w:t>自</w:t>
          </w:r>
        </w:hyperlink>
      </w:r>
      <w:r>
        <w:rPr>
          <w:rFonts w:ascii="Courier New" w:hAnsi="Courier New"/>
          <w:sz w:val="2"/>
        </w:rPr>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EF476F"/>
          <w:sz w:val="80"/>
        </w:rPr>
        <w:hyperlink r:id="rId867">
          <w:r>
            <w:rPr/>
            <w:t>那么</w:t>
          </w:r>
        </w:hyperlink>
      </w:r>
      <w:r>
        <w:rPr>
          <w:rFonts w:ascii="Courier New" w:hAnsi="Courier New"/>
          <w:sz w:val="2"/>
        </w:rPr>
      </w:r>
      <w:r>
        <w:br/>
      </w:r>
    </w:p>
    <w:p>
      <w:r>
        <w:rPr>
          <w:rFonts w:ascii="Arial" w:hAnsi="Arial"/>
          <w:sz w:val="40"/>
        </w:rPr>
        <w:t>Then you suggest that they do the math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propose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regard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36">
          <w:r>
            <w:rPr/>
            <w:t>建议</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37">
          <w:r>
            <w:rPr/>
            <w:t>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Don't they like numbers? They'll be happy</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numeral</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gāoxīng</w:t>
      </w:r>
      <w:r>
        <w:rPr>
          <w:rFonts w:ascii="Courier New" w:hAnsi="Courier New"/>
          <w:sz w:val="2"/>
        </w:rPr>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r>
      <w:r>
        <w:rPr>
          <w:rFonts w:ascii="Courier New" w:hAnsi="Courier New"/>
          <w:color w:val="118AB2"/>
          <w:sz w:val="80"/>
        </w:rPr>
        <w:hyperlink r:id="rId626">
          <w:r>
            <w:rPr/>
            <w:t>数字</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747">
          <w:r>
            <w:rPr/>
            <w:t>高兴</w:t>
          </w:r>
        </w:hyperlink>
      </w:r>
      <w:r>
        <w:rPr>
          <w:rFonts w:ascii="Courier New" w:hAnsi="Courier New"/>
          <w:sz w:val="2"/>
        </w:rPr>
        <w:t xml:space="preserve">   </w:t>
      </w:r>
      <w:r>
        <w:br/>
      </w:r>
    </w:p>
    <w:p>
      <w:r>
        <w:rPr>
          <w:rFonts w:ascii="Arial" w:hAnsi="Arial"/>
          <w:sz w:val="40"/>
        </w:rPr>
        <w:t>But I advise you not to do this, it's troublesome and useless</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advise</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do more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inconvenie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duōcǐyījǔ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máfán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háowúyòngchù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8">
          <w:r>
            <w:rPr/>
            <w:t>劝</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89">
          <w:r>
            <w:rPr/>
            <w:t>多此一举</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890">
          <w:r>
            <w:rPr/>
            <w:t>麻烦</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891">
          <w:r>
            <w:rPr/>
            <w:t>毫无用处</w:t>
          </w:r>
        </w:hyperlink>
      </w:r>
      <w:r>
        <w:rPr>
          <w:rFonts w:ascii="Courier New" w:hAnsi="Courier New"/>
          <w:sz w:val="2"/>
        </w:rPr>
      </w:r>
      <w:r>
        <w:br w:type="page"/>
      </w:r>
    </w:p>
    <w:p>
      <w:r>
        <w:rPr>
          <w:rFonts w:ascii="Arial" w:hAnsi="Arial"/>
          <w:sz w:val="40"/>
        </w:rPr>
        <w:t>take my word for it</w:t>
        <w:b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br/>
      </w:r>
      <w:r>
        <w:rPr>
          <w:rFonts w:ascii="Courier New" w:hAnsi="Courier New"/>
          <w:sz w:val="2"/>
        </w:rPr>
      </w:r>
      <w:r>
        <w:rPr>
          <w:rFonts w:ascii="Courier New" w:hAnsi="Courier New"/>
          <w:color w:val="000000"/>
          <w:sz w:val="40"/>
        </w:rPr>
        <w:t>xiāngxìn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92">
          <w:r>
            <w:rPr/>
            <w:t>相信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br/>
      </w:r>
    </w:p>
    <w:p>
      <w:r>
        <w:rPr>
          <w:rFonts w:ascii="Arial" w:hAnsi="Arial"/>
          <w:sz w:val="40"/>
        </w:rPr>
        <w:t>After the little prince came to earth, he couldn't see a figure and couldn't help but wonder</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can't help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chest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rényǐng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xīnlǐ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2">
          <w:r>
            <w:rPr/>
            <w:t>人影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893">
          <w:r>
            <w:rPr/>
            <w:t>不由</w:t>
          </w:r>
        </w:hyperlink>
      </w:r>
      <w:r>
        <w:rPr>
          <w:rFonts w:ascii="Courier New" w:hAnsi="Courier New"/>
          <w:sz w:val="2"/>
        </w:rPr>
      </w:r>
      <w:r>
        <w:rPr>
          <w:rFonts w:ascii="Courier New" w:hAnsi="Courier New"/>
          <w:sz w:val="2"/>
        </w:rPr>
      </w:r>
      <w:r>
        <w:rPr>
          <w:rFonts w:ascii="Courier New" w:hAnsi="Courier New"/>
          <w:color w:val="000000"/>
          <w:sz w:val="80"/>
        </w:rPr>
        <w:hyperlink r:id="rId1894">
          <w:r>
            <w:rPr/>
            <w:t>心里</w:t>
          </w:r>
        </w:hyperlink>
      </w:r>
      <w:r>
        <w:rPr>
          <w:rFonts w:ascii="Courier New" w:hAnsi="Courier New"/>
          <w:sz w:val="2"/>
        </w:rPr>
      </w:r>
      <w:r>
        <w:br/>
      </w:r>
    </w:p>
    <w:p>
      <w:r>
        <w:rPr>
          <w:rFonts w:ascii="Arial" w:hAnsi="Arial"/>
          <w:sz w:val="40"/>
        </w:rPr>
        <w:t>He was worried that he had gone the wrong way, to another planet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anxious</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968">
          <w:r>
            <w:rPr/>
            <w:t>担心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22">
          <w:r>
            <w:rPr/>
            <w:t>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6">
          <w:r>
            <w:rPr/>
            <w:t>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00">
          <w:r>
            <w:rPr/>
            <w:t>别的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br/>
      </w:r>
    </w:p>
    <w:p>
      <w:r>
        <w:rPr>
          <w:rFonts w:ascii="Arial" w:hAnsi="Arial"/>
          <w:sz w:val="40"/>
        </w:rPr>
        <w:t>Then he saw a month of white rings wriggling in the sand</w:t>
        <w:br/>
      </w:r>
      <w:r>
        <w:rPr>
          <w:rFonts w:ascii="Courier New" w:hAnsi="Courier New"/>
          <w:sz w:val="2"/>
        </w:rPr>
        <w:t xml:space="preserve">                                </w:t>
      </w:r>
      <w:r>
        <w:rPr>
          <w:rFonts w:ascii="Courier New" w:hAnsi="Courier New"/>
          <w:color w:val="000000"/>
          <w:sz w:val="20"/>
        </w:rPr>
        <w:t>at 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sandy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circle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ring</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zhèshí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shādì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báisè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yuán</w:t>
      </w:r>
      <w:r>
        <w:rPr>
          <w:rFonts w:ascii="Courier New" w:hAnsi="Courier New"/>
          <w:sz w:val="2"/>
        </w:rP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15">
          <w:r>
            <w:rPr/>
            <w:t>这时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95">
          <w:r>
            <w:rPr/>
            <w:t>沙地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62">
          <w:r>
            <w:rPr/>
            <w:t>月</w:t>
          </w:r>
        </w:hyperlink>
      </w:r>
      <w:r>
        <w:rPr>
          <w:rFonts w:ascii="Courier New" w:hAnsi="Courier New"/>
          <w:sz w:val="2"/>
        </w:rPr>
      </w:r>
      <w:r>
        <w:rPr>
          <w:rFonts w:ascii="Courier New" w:hAnsi="Courier New"/>
          <w:sz w:val="2"/>
        </w:rPr>
      </w:r>
      <w:r>
        <w:rPr>
          <w:rFonts w:ascii="Courier New" w:hAnsi="Courier New"/>
          <w:color w:val="118AB2"/>
          <w:sz w:val="80"/>
        </w:rPr>
        <w:hyperlink r:id="rId1896">
          <w:r>
            <w:rPr/>
            <w:t>白色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97">
          <w:r>
            <w:rPr/>
            <w:t>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98">
          <w:r>
            <w:rPr/>
            <w:t>环</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"Good night!" said the little prince casually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(speak)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súikǒu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899">
          <w:r>
            <w:rPr/>
            <w:t>晚安</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900">
          <w:r>
            <w:rPr/>
            <w:t>随口</w:t>
          </w:r>
        </w:hyperlink>
      </w:r>
      <w:r>
        <w:rPr>
          <w:rFonts w:ascii="Courier New" w:hAnsi="Courier New"/>
          <w:sz w:val="2"/>
        </w:rPr>
      </w:r>
      <w:r>
        <w:br/>
      </w:r>
    </w:p>
    <w:p>
      <w:r>
        <w:rPr>
          <w:rFonts w:ascii="Arial" w:hAnsi="Arial"/>
          <w:sz w:val="40"/>
        </w:rPr>
        <w:t>"Good night"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Good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wǎnān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899">
          <w:r>
            <w:rPr/>
            <w:t>晚安</w:t>
          </w:r>
        </w:hyperlink>
      </w:r>
      <w:r>
        <w:rPr>
          <w:rFonts w:ascii="Courier New" w:hAnsi="Courier New"/>
          <w:sz w:val="2"/>
        </w:rPr>
      </w:r>
      <w:r>
        <w:br/>
      </w:r>
    </w:p>
    <w:p>
      <w:r>
        <w:rPr>
          <w:rFonts w:ascii="Arial" w:hAnsi="Arial"/>
          <w:sz w:val="40"/>
        </w:rPr>
        <w:t>snake says</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br/>
      </w:r>
    </w:p>
    <w:p>
      <w:r>
        <w:rPr>
          <w:rFonts w:ascii="Arial" w:hAnsi="Arial"/>
          <w:sz w:val="40"/>
        </w:rPr>
        <w:t>"What planet is this?"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"It's Earth, Africa"</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Africa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fēizhōu</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55">
          <w:r>
            <w:rPr/>
            <w:t>非洲</w:t>
          </w:r>
        </w:hyperlink>
      </w:r>
      <w:r>
        <w:rPr>
          <w:rFonts w:ascii="Courier New" w:hAnsi="Courier New"/>
          <w:sz w:val="2"/>
        </w:rPr>
        <w:t xml:space="preserve">   </w:t>
      </w:r>
      <w:r>
        <w:br/>
      </w:r>
    </w:p>
    <w:p>
      <w:r>
        <w:rPr>
          <w:rFonts w:ascii="Arial" w:hAnsi="Arial"/>
          <w:sz w:val="40"/>
        </w:rPr>
        <w:t>the snake replied</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br/>
      </w:r>
    </w:p>
    <w:p>
      <w:r>
        <w:rPr>
          <w:rFonts w:ascii="Arial" w:hAnsi="Arial"/>
          <w:sz w:val="40"/>
        </w:rPr>
        <w:t>"Oh?...Is there no one on earth?" "This is a desert, the desert is uninhabited, the earth is huge"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cigarette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5">
          <w:r>
            <w:rPr/>
            <w:t>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02">
          <w:r>
            <w:rPr/>
            <w:t>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br/>
      </w:r>
    </w:p>
    <w:p>
      <w:r>
        <w:rPr>
          <w:rFonts w:ascii="Arial" w:hAnsi="Arial"/>
          <w:sz w:val="40"/>
        </w:rPr>
        <w:t>snake says</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br/>
      </w:r>
    </w:p>
    <w:p>
      <w:r>
        <w:rPr>
          <w:rFonts w:ascii="Arial" w:hAnsi="Arial"/>
          <w:sz w:val="40"/>
        </w:rPr>
        <w:t>The little prince sat on a rock and looked up at the sky: "I wonder if the stars shine so that everyone can find their own one day.</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lump (of</w:t>
      </w:r>
      <w:r>
        <w:rPr>
          <w:rFonts w:ascii="Courier New" w:hAnsi="Courier New"/>
          <w:sz w:val="2"/>
        </w:rPr>
      </w:r>
      <w:r>
        <w:rPr>
          <w:rFonts w:ascii="Courier New" w:hAnsi="Courier New"/>
          <w:sz w:val="2"/>
        </w:rPr>
        <w:t xml:space="preserve">                                          </w:t>
      </w:r>
      <w:r>
        <w:rPr>
          <w:rFonts w:ascii="Courier New" w:hAnsi="Courier New"/>
          <w:color w:val="000000"/>
          <w:sz w:val="20"/>
        </w:rPr>
        <w:t>stone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shítóu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táitóu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tiānkōng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r>
      <w:r>
        <w:rPr>
          <w:rFonts w:ascii="Courier New" w:hAnsi="Courier New"/>
          <w:color w:val="000000"/>
          <w:sz w:val="40"/>
        </w:rPr>
        <w:t>fāliàng</w:t>
      </w:r>
      <w:r>
        <w:rPr>
          <w:rFonts w:ascii="Courier New" w:hAnsi="Courier New"/>
          <w:sz w:val="2"/>
        </w:rPr>
      </w:r>
      <w:r>
        <w:rPr>
          <w:rFonts w:ascii="Courier New" w:hAnsi="Courier New"/>
          <w:sz w:val="2"/>
        </w:rPr>
        <w:t xml:space="preserve">       </w:t>
      </w:r>
      <w:r>
        <w:rPr>
          <w:rFonts w:ascii="Courier New" w:hAnsi="Courier New"/>
          <w:color w:val="000000"/>
          <w:sz w:val="40"/>
        </w:rPr>
        <w:t>shìfǒu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měigè</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903">
          <w:r>
            <w:rPr/>
            <w:t>块</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04">
          <w:r>
            <w:rPr/>
            <w:t>石头</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05">
          <w:r>
            <w:rPr/>
            <w:t>抬头</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14">
          <w:r>
            <w:rPr/>
            <w:t>天空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0">
          <w:r>
            <w:rPr/>
            <w:t>发亮</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3">
          <w:r>
            <w:rPr/>
            <w:t>是否</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696">
          <w:r>
            <w:rPr/>
            <w:t>每个</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06">
          <w:r>
            <w:rPr/>
            <w:t>找到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Look at my planet, it's right above my head...but how far it is!" "It's beautiful"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(in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top of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beautiful</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zhènghǎo</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tóudǐng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yáoyuǎn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07">
          <w:r>
            <w:rPr/>
            <w:t>正好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11">
          <w:r>
            <w:rPr/>
            <w:t>头顶</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1318">
          <w:r>
            <w:rPr/>
            <w:t>多么</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08">
          <w:r>
            <w:rPr/>
            <w:t>遥远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8">
          <w:r>
            <w:rPr/>
            <w:t>美</w:t>
          </w:r>
        </w:hyperlink>
      </w:r>
      <w:r>
        <w:rPr>
          <w:rFonts w:ascii="Courier New" w:hAnsi="Courier New"/>
          <w:sz w:val="2"/>
        </w:rPr>
        <w:t xml:space="preserve">           </w:t>
      </w:r>
      <w:r>
        <w:br/>
      </w:r>
    </w:p>
    <w:p>
      <w:r>
        <w:rPr>
          <w:rFonts w:ascii="Arial" w:hAnsi="Arial"/>
          <w:sz w:val="40"/>
        </w:rPr>
        <w:t>snake says</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br/>
      </w:r>
    </w:p>
    <w:p>
      <w:r>
        <w:rPr>
          <w:rFonts w:ascii="Arial" w:hAnsi="Arial"/>
          <w:sz w:val="40"/>
        </w:rPr>
        <w:t>"What are you doing here?" "I'm arguing with a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act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dǔqì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nàobiénǐu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58">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09">
          <w:r>
            <w:rPr/>
            <w:t>赌气</w:t>
          </w:r>
        </w:hyperlink>
      </w:r>
      <w:r>
        <w:rPr>
          <w:rFonts w:ascii="Courier New" w:hAnsi="Courier New"/>
          <w:sz w:val="2"/>
        </w:rPr>
      </w:r>
      <w:r>
        <w:rPr>
          <w:rFonts w:ascii="Courier New" w:hAnsi="Courier New"/>
          <w:sz w:val="2"/>
        </w:rPr>
      </w:r>
      <w:r>
        <w:rPr>
          <w:rFonts w:ascii="Courier New" w:hAnsi="Courier New"/>
          <w:color w:val="DB3A34"/>
          <w:sz w:val="80"/>
        </w:rPr>
        <w:hyperlink r:id="rId1910">
          <w:r>
            <w:rPr/>
            <w:t>闹别扭</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"Oh!" said the snake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5">
          <w:r>
            <w:rPr/>
            <w:t>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br/>
      </w:r>
    </w:p>
    <w:p>
      <w:r>
        <w:rPr>
          <w:rFonts w:ascii="Arial" w:hAnsi="Arial"/>
          <w:sz w:val="40"/>
        </w:rPr>
        <w:t>They were all silent</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letters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words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jiān</w:t>
      </w:r>
      <w:r>
        <w:rPr>
          <w:rFonts w:ascii="Courier New" w:hAnsi="Courier New"/>
          <w:sz w:val="2"/>
        </w:rPr>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11">
          <w:r>
            <w:rPr/>
            <w:t>缄</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06">
          <w:r>
            <w:rPr/>
            <w:t>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5">
          <w:r>
            <w:rPr/>
            <w:t>言</w:t>
          </w:r>
        </w:hyperlink>
      </w:r>
      <w:r>
        <w:rPr>
          <w:rFonts w:ascii="Courier New" w:hAnsi="Courier New"/>
          <w:sz w:val="2"/>
        </w:rPr>
      </w:r>
      <w:r>
        <w:br/>
      </w:r>
    </w:p>
    <w:p>
      <w:r>
        <w:rPr>
          <w:rFonts w:ascii="Arial" w:hAnsi="Arial"/>
          <w:sz w:val="40"/>
        </w:rPr>
        <w:t>"Where is the man?" said the little prince at last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t xml:space="preserve">       </w:t>
      </w:r>
      <w:r>
        <w:rPr>
          <w:rFonts w:ascii="Courier New" w:hAnsi="Courier New"/>
          <w:color w:val="000000"/>
          <w:sz w:val="40"/>
        </w:rPr>
        <w:t>kāikǒu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4">
          <w:r>
            <w:rPr/>
            <w:t>终于</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12">
          <w:r>
            <w:rPr/>
            <w:t>开口</w:t>
          </w:r>
        </w:hyperlink>
      </w:r>
      <w:r>
        <w:rPr>
          <w:rFonts w:ascii="Courier New" w:hAnsi="Courier New"/>
          <w:sz w:val="2"/>
        </w:rPr>
      </w:r>
      <w:r>
        <w:br/>
      </w:r>
    </w:p>
    <w:p>
      <w:r>
        <w:rPr>
          <w:rFonts w:ascii="Arial" w:hAnsi="Arial"/>
          <w:sz w:val="40"/>
        </w:rPr>
        <w:t>"It's lonely being in the desert..." "It's lonely being around people"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wait</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lonely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t xml:space="preserve">                           </w:t>
      </w:r>
      <w:r>
        <w:rPr>
          <w:rFonts w:ascii="Courier New" w:hAnsi="Courier New"/>
          <w:color w:val="000000"/>
          <w:sz w:val="40"/>
        </w:rPr>
        <w:t>gūdú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gūdú</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03">
          <w:r>
            <w:rPr/>
            <w:t>待</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30">
          <w:r>
            <w:rPr/>
            <w:t>孤独</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913">
          <w:r>
            <w:rPr/>
            <w:t>跟</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78">
          <w:r>
            <w:rPr/>
            <w:t>一起</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06D6A0"/>
          <w:sz w:val="80"/>
        </w:rPr>
        <w:hyperlink r:id="rId230">
          <w:r>
            <w:rPr/>
            <w:t>孤独</w:t>
          </w:r>
        </w:hyperlink>
      </w:r>
      <w:r>
        <w:rPr>
          <w:rFonts w:ascii="Courier New" w:hAnsi="Courier New"/>
          <w:sz w:val="2"/>
        </w:rPr>
      </w:r>
      <w:r>
        <w:br/>
      </w:r>
    </w:p>
    <w:p>
      <w:r>
        <w:rPr>
          <w:rFonts w:ascii="Arial" w:hAnsi="Arial"/>
          <w:sz w:val="40"/>
        </w:rPr>
        <w:t>snake says</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br/>
      </w:r>
    </w:p>
    <w:p>
      <w:r>
        <w:rPr>
          <w:rFonts w:ascii="Arial" w:hAnsi="Arial"/>
          <w:sz w:val="40"/>
        </w:rPr>
        <w:t>The little prince stared at it for a long time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 a 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gaze 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jǐujǐu</w:t>
      </w:r>
      <w:r>
        <w:rPr>
          <w:rFonts w:ascii="Courier New" w:hAnsi="Courier New"/>
          <w:sz w:val="2"/>
        </w:rPr>
        <w:t xml:space="preserve">      </w:t>
      </w:r>
      <w:r>
        <w:rPr>
          <w:rFonts w:ascii="Courier New" w:hAnsi="Courier New"/>
          <w:sz w:val="2"/>
        </w:rPr>
      </w:r>
      <w:r>
        <w:rPr>
          <w:rFonts w:ascii="Courier New" w:hAnsi="Courier New"/>
          <w:color w:val="000000"/>
          <w:sz w:val="40"/>
        </w:rPr>
        <w:t>níngshì</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914">
          <w:r>
            <w:rPr/>
            <w:t>久久</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14">
          <w:r>
            <w:rPr/>
            <w:t>凝视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br/>
      </w:r>
    </w:p>
    <w:p>
      <w:r>
        <w:rPr>
          <w:rFonts w:ascii="Arial" w:hAnsi="Arial"/>
          <w:sz w:val="40"/>
        </w:rPr>
        <w:t>"You are a strange animal," said the little prince at last, "you are as thin as a finger..." "But I am stronger than a king's finger."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peculiar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thin 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6D6A0"/>
          <w:sz w:val="80"/>
        </w:rPr>
        <w:hyperlink r:id="rId314">
          <w:r>
            <w:rPr/>
            <w:t>奇特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04">
          <w:r>
            <w:rPr/>
            <w:t>动物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4">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11">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531">
          <w:r>
            <w:rPr/>
            <w:t>根</w:t>
          </w:r>
        </w:hyperlink>
      </w:r>
      <w:r>
        <w:rPr>
          <w:rFonts w:ascii="Courier New" w:hAnsi="Courier New"/>
          <w:sz w:val="2"/>
        </w:rPr>
      </w:r>
      <w:r>
        <w:rPr>
          <w:rFonts w:ascii="Courier New" w:hAnsi="Courier New"/>
          <w:sz w:val="2"/>
        </w:rPr>
      </w:r>
      <w:r>
        <w:rPr>
          <w:rFonts w:ascii="Courier New" w:hAnsi="Courier New"/>
          <w:color w:val="118AB2"/>
          <w:sz w:val="80"/>
        </w:rPr>
        <w:hyperlink r:id="rId1915">
          <w:r>
            <w:rPr/>
            <w:t>指头</w:t>
          </w:r>
        </w:hyperlink>
      </w:r>
      <w:r>
        <w:rPr>
          <w:rFonts w:ascii="Courier New" w:hAnsi="Courier New"/>
          <w:sz w:val="2"/>
        </w:rPr>
      </w:r>
      <w:r>
        <w:rPr>
          <w:rFonts w:ascii="Courier New" w:hAnsi="Courier New"/>
          <w:sz w:val="2"/>
        </w:rPr>
      </w:r>
      <w:r>
        <w:rPr>
          <w:rFonts w:ascii="Courier New" w:hAnsi="Courier New"/>
          <w:color w:val="000000"/>
          <w:sz w:val="80"/>
        </w:rPr>
        <w:hyperlink r:id="rId1916">
          <w:r>
            <w:rPr/>
            <w:t>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17">
          <w:r>
            <w:rPr/>
            <w:t>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king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large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guówáng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zhǐtóu</w:t>
      </w:r>
      <w:r>
        <w:rPr>
          <w:rFonts w:ascii="Courier New" w:hAnsi="Courier New"/>
          <w:sz w:val="2"/>
        </w:rPr>
        <w:t xml:space="preserve">      </w:t>
      </w:r>
      <w:r>
        <w:rPr>
          <w:rFonts w:ascii="Courier New" w:hAnsi="Courier New"/>
          <w:sz w:val="2"/>
        </w:rPr>
      </w:r>
      <w:r>
        <w:rPr>
          <w:rFonts w:ascii="Courier New" w:hAnsi="Courier New"/>
          <w:color w:val="000000"/>
          <w:sz w:val="40"/>
        </w:rPr>
        <w:t>qiángdà</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347">
          <w:r>
            <w:rPr/>
            <w:t>国王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15">
          <w:r>
            <w:rPr/>
            <w:t>指头</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18">
          <w:r>
            <w:rPr/>
            <w:t>强大</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br/>
      </w:r>
    </w:p>
    <w:p>
      <w:r>
        <w:rPr>
          <w:rFonts w:ascii="Arial" w:hAnsi="Arial"/>
          <w:sz w:val="40"/>
        </w:rPr>
        <w:t>snake says</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br/>
      </w:r>
    </w:p>
    <w:p>
      <w:r>
        <w:rPr>
          <w:rFonts w:ascii="Arial" w:hAnsi="Arial"/>
          <w:sz w:val="40"/>
        </w:rPr>
        <w:t>little prince smiling</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wēiwēi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919">
          <w:r>
            <w:rPr/>
            <w:t>微微</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br w:type="page"/>
      </w:r>
    </w:p>
    <w:p>
      <w:r>
        <w:rPr>
          <w:rFonts w:ascii="Arial" w:hAnsi="Arial"/>
          <w:sz w:val="40"/>
        </w:rPr>
        <w:t xml:space="preserve">"You're not that strong...you don't even have claws...you can't even walk..." "The boat can take you long distances, but I can take you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 that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large</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(animal's)</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nàyāo</w:t>
      </w:r>
      <w:r>
        <w:rPr>
          <w:rFonts w:ascii="Courier New" w:hAnsi="Courier New"/>
          <w:sz w:val="2"/>
        </w:rPr>
        <w:t xml:space="preserve">                </w:t>
      </w:r>
      <w:r>
        <w:rPr>
          <w:rFonts w:ascii="Courier New" w:hAnsi="Courier New"/>
          <w:sz w:val="2"/>
        </w:rPr>
      </w:r>
      <w:r>
        <w:rPr>
          <w:rFonts w:ascii="Courier New" w:hAnsi="Courier New"/>
          <w:color w:val="000000"/>
          <w:sz w:val="40"/>
        </w:rPr>
        <w:t>qiángdà</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lián</w:t>
      </w:r>
      <w:r>
        <w:rPr>
          <w:rFonts w:ascii="Courier New" w:hAnsi="Courier New"/>
          <w:sz w:val="2"/>
        </w:rPr>
      </w:r>
      <w:r>
        <w:rPr>
          <w:rFonts w:ascii="Courier New" w:hAnsi="Courier New"/>
          <w:sz w:val="2"/>
        </w:rPr>
        <w:t xml:space="preserve">       </w:t>
      </w:r>
      <w:r>
        <w:rPr>
          <w:rFonts w:ascii="Courier New" w:hAnsi="Courier New"/>
          <w:color w:val="000000"/>
          <w:sz w:val="40"/>
        </w:rPr>
        <w:t>zhuǎzǐ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lián</w:t>
      </w:r>
      <w:r>
        <w:rPr>
          <w:rFonts w:ascii="Courier New" w:hAnsi="Courier New"/>
          <w:sz w:val="2"/>
        </w:rPr>
      </w:r>
      <w:r>
        <w:rPr>
          <w:rFonts w:ascii="Courier New" w:hAnsi="Courier New"/>
          <w:sz w:val="2"/>
        </w:rPr>
        <w:t xml:space="preserve">                 </w:t>
      </w:r>
      <w:r>
        <w:rPr>
          <w:rFonts w:ascii="Courier New" w:hAnsi="Courier New"/>
          <w:color w:val="000000"/>
          <w:sz w:val="40"/>
        </w:rPr>
        <w:t>zǒulù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EF476F"/>
          <w:sz w:val="80"/>
        </w:rPr>
        <w:hyperlink r:id="rId867">
          <w:r>
            <w:rPr/>
            <w:t>那么</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18">
          <w:r>
            <w:rPr/>
            <w:t>强大</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69">
          <w:r>
            <w:rPr/>
            <w:t>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174">
          <w:r>
            <w:rPr/>
            <w:t>爪子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69">
          <w:r>
            <w:rPr/>
            <w:t>连</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82">
          <w:r>
            <w:rPr/>
            <w:t>走路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deliver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deliver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chuán</w:t>
      </w:r>
      <w:r>
        <w:rPr>
          <w:rFonts w:ascii="Courier New" w:hAnsi="Courier New"/>
          <w:sz w:val="2"/>
        </w:rPr>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20">
          <w:r>
            <w:rPr/>
            <w:t>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21">
          <w:r>
            <w:rPr/>
            <w:t>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6">
          <w:r>
            <w:rPr/>
            <w:t>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21">
          <w:r>
            <w:rPr/>
            <w:t>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6">
          <w:r>
            <w:rPr/>
            <w:t>路</w:t>
          </w:r>
        </w:hyperlink>
      </w:r>
      <w:r>
        <w:rPr>
          <w:rFonts w:ascii="Courier New" w:hAnsi="Courier New"/>
          <w:sz w:val="2"/>
        </w:rPr>
      </w:r>
      <w:r>
        <w:br/>
      </w:r>
    </w:p>
    <w:p>
      <w:r>
        <w:rPr>
          <w:rFonts w:ascii="Arial" w:hAnsi="Arial"/>
          <w:sz w:val="40"/>
        </w:rPr>
        <w:t>It wraps around the little prince's ankle like a golden bracelet</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ankle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gold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pán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jiǎohuái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1922">
          <w:r>
            <w:rPr/>
            <w:t>盘</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23">
          <w:r>
            <w:rPr/>
            <w:t>脚踝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24">
          <w:r>
            <w:rPr/>
            <w:t>金</w:t>
          </w:r>
        </w:hyperlink>
      </w:r>
      <w:r>
        <w:rPr>
          <w:rFonts w:ascii="Courier New" w:hAnsi="Courier New"/>
          <w:sz w:val="2"/>
        </w:rPr>
      </w:r>
      <w:r>
        <w:br/>
      </w:r>
    </w:p>
    <w:p>
      <w:r>
        <w:rPr>
          <w:rFonts w:ascii="Arial" w:hAnsi="Arial"/>
          <w:sz w:val="40"/>
        </w:rPr>
        <w:t>"If I touch anyone, I can send him back to where he came from," said the snake, "but you are pure, you are from the planet..." The little prince was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deliver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pèngdào</w:t>
      </w:r>
      <w:r>
        <w:rPr>
          <w:rFonts w:ascii="Courier New" w:hAnsi="Courier New"/>
          <w:sz w:val="2"/>
        </w:rPr>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chúnjié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25">
          <w:r>
            <w:rPr/>
            <w:t>碰到</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21">
          <w:r>
            <w:rPr/>
            <w:t>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18">
          <w:r>
            <w:rPr/>
            <w:t>回</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26">
          <w:r>
            <w:rPr/>
            <w:t>纯洁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"I pity you, you are so weak on this granite earth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granite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tóngqíng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huāgǎngyán</w:t>
      </w:r>
      <w:r>
        <w:rPr>
          <w:rFonts w:ascii="Courier New" w:hAnsi="Courier New"/>
          <w:sz w:val="2"/>
        </w:rPr>
      </w:r>
      <w:r>
        <w:rPr>
          <w:rFonts w:ascii="Courier New" w:hAnsi="Courier New"/>
          <w:sz w:val="2"/>
        </w:rPr>
      </w:r>
      <w:r>
        <w:rPr>
          <w:rFonts w:ascii="Courier New" w:hAnsi="Courier New"/>
          <w:color w:val="000000"/>
          <w:sz w:val="40"/>
        </w:rPr>
        <w:t>gōuchéng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27">
          <w:r>
            <w:rPr/>
            <w:t>同情</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1928">
          <w:r>
            <w:rPr/>
            <w:t>花岗岩</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29">
          <w:r>
            <w:rPr/>
            <w:t>构成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449">
          <w:r>
            <w:rPr/>
            <w:t>这么</w:t>
          </w:r>
        </w:hyperlink>
      </w:r>
      <w:r>
        <w:rPr>
          <w:rFonts w:ascii="Courier New" w:hAnsi="Courier New"/>
          <w:sz w:val="2"/>
        </w:rPr>
      </w:r>
      <w:r>
        <w:br/>
      </w:r>
    </w:p>
    <w:p>
      <w:r>
        <w:rPr>
          <w:rFonts w:ascii="Arial" w:hAnsi="Arial"/>
          <w:sz w:val="40"/>
        </w:rPr>
        <w:t>if you miss your planet someday i can help you</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assistance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yǒuzhāoyīrì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sīniàn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r>
      <w:r>
        <w:rPr>
          <w:rFonts w:ascii="Courier New" w:hAnsi="Courier New"/>
          <w:color w:val="000000"/>
          <w:sz w:val="40"/>
        </w:rPr>
        <w:t>bāngzhù</w:t>
      </w:r>
      <w:r>
        <w:rPr>
          <w:rFonts w:ascii="Courier New" w:hAnsi="Courier New"/>
          <w:sz w:val="2"/>
        </w:rPr>
      </w:r>
      <w:r>
        <w:b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842">
          <w:r>
            <w:rPr/>
            <w:t>有朝一日</w:t>
          </w:r>
        </w:hyperlink>
      </w:r>
      <w:r>
        <w:rPr>
          <w:rFonts w:ascii="Courier New" w:hAnsi="Courier New"/>
          <w:sz w:val="2"/>
        </w:rPr>
      </w:r>
      <w:r>
        <w:rPr>
          <w:rFonts w:ascii="Courier New" w:hAnsi="Courier New"/>
          <w:sz w:val="2"/>
        </w:rPr>
      </w:r>
      <w:r>
        <w:rPr>
          <w:rFonts w:ascii="Courier New" w:hAnsi="Courier New"/>
          <w:color w:val="DB3A34"/>
          <w:sz w:val="80"/>
        </w:rPr>
        <w:hyperlink r:id="rId1811">
          <w:r>
            <w:rPr/>
            <w:t>思念</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59">
          <w:r>
            <w:rPr/>
            <w:t>帮助</w:t>
          </w:r>
        </w:hyperlink>
      </w:r>
      <w:r>
        <w:rPr>
          <w:rFonts w:ascii="Courier New" w:hAnsi="Courier New"/>
          <w:sz w:val="2"/>
        </w:rPr>
        <w:t xml:space="preserve">   </w:t>
      </w:r>
      <w:r>
        <w:br/>
      </w:r>
    </w:p>
    <w:p>
      <w:r>
        <w:rPr>
          <w:rFonts w:ascii="Arial" w:hAnsi="Arial"/>
          <w:sz w:val="40"/>
        </w:rPr>
        <w:t>I could..." "Ah! I know exactly what you mean," said the little prince, "but why are your words like riddles?" "I can solve all mysteries."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wánquán</w:t>
      </w:r>
      <w:r>
        <w:rPr>
          <w:rFonts w:ascii="Courier New" w:hAnsi="Courier New"/>
          <w:sz w:val="2"/>
        </w:rPr>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jùjù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30">
          <w:r>
            <w:rPr/>
            <w:t>完全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15">
          <w:r>
            <w:rPr/>
            <w:t>意思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003049"/>
          <w:sz w:val="80"/>
        </w:rPr>
        <w:hyperlink r:id="rId1931">
          <w:r>
            <w:rPr/>
            <w:t>句句</w:t>
          </w:r>
        </w:hyperlink>
      </w:r>
      <w:r>
        <w:rPr>
          <w:rFonts w:ascii="Courier New" w:hAnsi="Courier New"/>
          <w:sz w:val="2"/>
        </w:rPr>
      </w:r>
      <w:r>
        <w:br/>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riddle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seems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acrobatic</w:t>
      </w:r>
      <w:r>
        <w:rPr>
          <w:rFonts w:ascii="Courier New" w:hAnsi="Courier New"/>
          <w:sz w:val="2"/>
        </w:rPr>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riddle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mí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mí</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32">
          <w:r>
            <w:rPr/>
            <w:t>谜</w:t>
          </w:r>
        </w:hyperlink>
      </w:r>
      <w:r>
        <w:rPr>
          <w:rFonts w:ascii="Courier New" w:hAnsi="Courier New"/>
          <w:sz w:val="2"/>
        </w:rPr>
      </w:r>
      <w:r>
        <w:rPr>
          <w:rFonts w:ascii="Courier New" w:hAnsi="Courier New"/>
          <w:sz w:val="2"/>
        </w:rPr>
      </w:r>
      <w:r>
        <w:rPr>
          <w:rFonts w:ascii="Courier New" w:hAnsi="Courier New"/>
          <w:color w:val="000000"/>
          <w:sz w:val="80"/>
        </w:rPr>
        <w:hyperlink r:id="rId1933">
          <w:r>
            <w:rPr/>
            <w:t>似的</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34">
          <w:r>
            <w:rPr/>
            <w:t>解</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409">
          <w:r>
            <w:rPr/>
            <w:t>一切</w:t>
          </w:r>
        </w:hyperlink>
      </w:r>
      <w:r>
        <w:rPr>
          <w:rFonts w:ascii="Courier New" w:hAnsi="Courier New"/>
          <w:sz w:val="2"/>
        </w:rPr>
      </w:r>
      <w:r>
        <w:rPr>
          <w:rFonts w:ascii="Courier New" w:hAnsi="Courier New"/>
          <w:sz w:val="2"/>
        </w:rPr>
      </w:r>
      <w:r>
        <w:rPr>
          <w:rFonts w:ascii="Courier New" w:hAnsi="Courier New"/>
          <w:color w:val="118AB2"/>
          <w:sz w:val="80"/>
        </w:rPr>
        <w:hyperlink r:id="rId1932">
          <w:r>
            <w:rPr/>
            <w:t>谜</w:t>
          </w:r>
        </w:hyperlink>
      </w:r>
      <w:r>
        <w:rPr>
          <w:rFonts w:ascii="Courier New" w:hAnsi="Courier New"/>
          <w:sz w:val="2"/>
        </w:rPr>
      </w:r>
      <w:r>
        <w:br/>
      </w:r>
    </w:p>
    <w:p>
      <w:r>
        <w:rPr>
          <w:rFonts w:ascii="Arial" w:hAnsi="Arial"/>
          <w:sz w:val="40"/>
        </w:rPr>
        <w:t>snake says</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br/>
      </w:r>
    </w:p>
    <w:p>
      <w:r>
        <w:rPr>
          <w:rFonts w:ascii="Arial" w:hAnsi="Arial"/>
          <w:sz w:val="40"/>
        </w:rPr>
        <w:t>they stopped talking</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a speech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jiǎnghuà</w:t>
      </w:r>
      <w:r>
        <w:rPr>
          <w:rFonts w:ascii="Courier New" w:hAnsi="Courier New"/>
          <w:sz w:val="2"/>
        </w:rPr>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35">
          <w:r>
            <w:rPr/>
            <w:t>讲话</w:t>
          </w:r>
        </w:hyperlink>
      </w:r>
      <w:r>
        <w:rPr>
          <w:rFonts w:ascii="Courier New" w:hAnsi="Courier New"/>
          <w:sz w:val="2"/>
        </w:rPr>
        <w:t xml:space="preserve">             </w:t>
      </w:r>
      <w:r>
        <w:br/>
      </w:r>
    </w:p>
    <w:p>
      <w:r>
        <w:rPr>
          <w:rFonts w:ascii="Arial" w:hAnsi="Arial"/>
          <w:sz w:val="40"/>
        </w:rPr>
        <w:t>18 The little prince crossed the desert and met only one flower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meet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18</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chuānguò</w:t>
      </w:r>
      <w:r>
        <w:rPr>
          <w:rFonts w:ascii="Courier New" w:hAnsi="Courier New"/>
          <w:sz w:val="2"/>
        </w:rPr>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6">
          <w:r>
            <w:rPr/>
            <w:t>18</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37">
          <w:r>
            <w:rPr/>
            <w:t>穿过</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5">
          <w:r>
            <w:rPr/>
            <w:t>遇见</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br/>
      </w:r>
    </w:p>
    <w:p>
      <w:r>
        <w:rPr>
          <w:rFonts w:ascii="Arial" w:hAnsi="Arial"/>
          <w:sz w:val="40"/>
        </w:rPr>
        <w:t>A three-petaled flower, a very ordinary flower... "Hello"</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petal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common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commonplac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pǔtōng</w:t>
      </w:r>
      <w:r>
        <w:rPr>
          <w:rFonts w:ascii="Courier New" w:hAnsi="Courier New"/>
          <w:sz w:val="2"/>
        </w:rPr>
        <w:t xml:space="preserve">      </w:t>
      </w:r>
      <w:r>
        <w:rPr>
          <w:rFonts w:ascii="Courier New" w:hAnsi="Courier New"/>
          <w:sz w:val="2"/>
        </w:rPr>
      </w:r>
      <w:r>
        <w:rPr>
          <w:rFonts w:ascii="Courier New" w:hAnsi="Courier New"/>
          <w:color w:val="000000"/>
          <w:sz w:val="40"/>
        </w:rPr>
        <w:t>píngfán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003049"/>
          <w:sz w:val="80"/>
        </w:rPr>
        <w:hyperlink r:id="rId1938">
          <w:r>
            <w:rPr/>
            <w:t>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4">
          <w:r>
            <w:rPr/>
            <w:t>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39">
          <w:r>
            <w:rPr/>
            <w:t>普通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40">
          <w:r>
            <w:rPr/>
            <w:t>平凡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prince said</w:t>
        <w:br/>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type="page"/>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flower says</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br/>
      </w:r>
    </w:p>
    <w:p>
      <w:r>
        <w:rPr>
          <w:rFonts w:ascii="Arial" w:hAnsi="Arial"/>
          <w:sz w:val="40"/>
        </w:rPr>
        <w:t>"Where is the man?" asked the little prince politely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refined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bīnbīnyǒulǐ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1941">
          <w:r>
            <w:rPr/>
            <w:t>彬彬有礼</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One day the flower saw a line of camels walking by</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squadron</w:t>
      </w:r>
      <w:r>
        <w:rPr>
          <w:rFonts w:ascii="Courier New" w:hAnsi="Courier New"/>
          <w:sz w:val="2"/>
        </w:rPr>
      </w:r>
      <w:r>
        <w:rPr>
          <w:rFonts w:ascii="Courier New" w:hAnsi="Courier New"/>
          <w:sz w:val="2"/>
        </w:rPr>
        <w:t xml:space="preserve">                                          </w:t>
      </w:r>
      <w:r>
        <w:rPr>
          <w:rFonts w:ascii="Courier New" w:hAnsi="Courier New"/>
          <w:color w:val="000000"/>
          <w:sz w:val="20"/>
        </w:rPr>
        <w:t>camel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céng</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luòtuó</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942">
          <w:r>
            <w:rPr/>
            <w:t>曾</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943">
          <w:r>
            <w:rPr/>
            <w:t>队</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44">
          <w:r>
            <w:rPr/>
            <w:t>骆驼</w:t>
          </w:r>
        </w:hyperlink>
      </w:r>
      <w:r>
        <w:rPr>
          <w:rFonts w:ascii="Courier New" w:hAnsi="Courier New"/>
          <w:sz w:val="2"/>
        </w:rPr>
      </w:r>
      <w:r>
        <w:br/>
      </w:r>
    </w:p>
    <w:p>
      <w:r>
        <w:rPr>
          <w:rFonts w:ascii="Arial" w:hAnsi="Arial"/>
          <w:sz w:val="40"/>
        </w:rPr>
        <w:t>"People? In my opinion, there are people, maybe six or seven.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my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roughly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yīwǒkàn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dàgài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1372">
          <w:r>
            <w:rPr/>
            <w:t>依我看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945">
          <w:r>
            <w:rPr/>
            <w:t>有的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724">
          <w:r>
            <w:rPr/>
            <w:t>大概</w:t>
          </w:r>
        </w:hyperlink>
      </w:r>
      <w:r>
        <w:rPr>
          <w:rFonts w:ascii="Courier New" w:hAnsi="Courier New"/>
          <w:sz w:val="2"/>
        </w:rPr>
      </w:r>
      <w:r>
        <w:rPr>
          <w:rFonts w:ascii="Courier New" w:hAnsi="Courier New"/>
          <w:sz w:val="2"/>
        </w:rPr>
      </w:r>
      <w:r>
        <w:rPr>
          <w:rFonts w:ascii="Courier New" w:hAnsi="Courier New"/>
          <w:color w:val="000000"/>
          <w:sz w:val="80"/>
        </w:rPr>
        <w:hyperlink r:id="rId1946">
          <w:r>
            <w:rPr/>
            <w:t>六七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I saw them years ago</w:t>
        <w:br/>
      </w:r>
      <w:r>
        <w:rPr>
          <w:rFonts w:ascii="Courier New" w:hAnsi="Courier New"/>
          <w:sz w:val="2"/>
        </w:rPr>
        <w:t xml:space="preserve">                                </w:t>
      </w:r>
      <w:r>
        <w:rPr>
          <w:rFonts w:ascii="Courier New" w:hAnsi="Courier New"/>
          <w:color w:val="000000"/>
          <w:sz w:val="20"/>
        </w:rPr>
        <w:t>several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br/>
      </w:r>
      <w:r>
        <w:rPr>
          <w:rFonts w:ascii="Courier New" w:hAnsi="Courier New"/>
          <w:sz w:val="2"/>
        </w:rPr>
        <w:t xml:space="preserve">                 </w:t>
      </w:r>
      <w:r>
        <w:rPr>
          <w:rFonts w:ascii="Courier New" w:hAnsi="Courier New"/>
          <w:color w:val="000000"/>
          <w:sz w:val="40"/>
        </w:rPr>
        <w:t>hǎojī</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132">
          <w:r>
            <w:rPr/>
            <w:t>好几</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br/>
      </w:r>
    </w:p>
    <w:p>
      <w:r>
        <w:rPr>
          <w:rFonts w:ascii="Arial" w:hAnsi="Arial"/>
          <w:sz w:val="40"/>
        </w:rPr>
        <w:t>but i don't know where to find them</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zhǎodào</w:t>
      </w:r>
      <w:r>
        <w:rPr>
          <w:rFonts w:ascii="Courier New" w:hAnsi="Courier New"/>
          <w:sz w:val="2"/>
        </w:rPr>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06">
          <w:r>
            <w:rPr/>
            <w:t>找到</w:t>
          </w:r>
        </w:hyperlink>
      </w:r>
      <w:r>
        <w:rPr>
          <w:rFonts w:ascii="Courier New" w:hAnsi="Courier New"/>
          <w:sz w:val="2"/>
        </w:rPr>
        <w:t xml:space="preserve">   </w:t>
      </w:r>
      <w:r>
        <w:br/>
      </w:r>
    </w:p>
    <w:p>
      <w:r>
        <w:rPr>
          <w:rFonts w:ascii="Arial" w:hAnsi="Arial"/>
          <w:sz w:val="40"/>
        </w:rPr>
        <w:t>the wind blew them away</w:t>
        <w:b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blow</w:t>
      </w:r>
      <w:r>
        <w:rPr>
          <w:rFonts w:ascii="Courier New" w:hAnsi="Courier New"/>
          <w:sz w:val="2"/>
        </w:rPr>
        <w:t xml:space="preserve">     </w:t>
      </w:r>
      <w:r>
        <w:rPr>
          <w:rFonts w:ascii="Courier New" w:hAnsi="Courier New"/>
          <w:sz w:val="2"/>
        </w:rPr>
      </w:r>
      <w:r>
        <w:rPr>
          <w:rFonts w:ascii="Courier New" w:hAnsi="Courier New"/>
          <w:color w:val="000000"/>
          <w:sz w:val="20"/>
        </w:rPr>
        <w:t>to scatter</w:t>
      </w:r>
      <w:r>
        <w:rPr>
          <w:rFonts w:ascii="Courier New" w:hAnsi="Courier New"/>
          <w:sz w:val="2"/>
        </w:rPr>
      </w:r>
      <w:r>
        <w:br/>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chūi</w:t>
      </w:r>
      <w:r>
        <w:rPr>
          <w:rFonts w:ascii="Courier New" w:hAnsi="Courier New"/>
          <w:sz w:val="2"/>
        </w:rPr>
      </w:r>
      <w:r>
        <w:rPr>
          <w:rFonts w:ascii="Courier New" w:hAnsi="Courier New"/>
          <w:sz w:val="2"/>
        </w:rPr>
        <w:t xml:space="preserve">                    </w:t>
      </w:r>
      <w:r>
        <w:rPr>
          <w:rFonts w:ascii="Courier New" w:hAnsi="Courier New"/>
          <w:color w:val="000000"/>
          <w:sz w:val="40"/>
        </w:rPr>
        <w:t>sàn</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3">
          <w:r>
            <w:rPr/>
            <w:t>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47">
          <w:r>
            <w:rPr/>
            <w:t>散</w:t>
          </w:r>
        </w:hyperlink>
      </w:r>
      <w:r>
        <w:rPr>
          <w:rFonts w:ascii="Courier New" w:hAnsi="Courier New"/>
          <w:sz w:val="2"/>
        </w:rPr>
        <w:t xml:space="preserve">                </w:t>
      </w:r>
      <w:r>
        <w:br/>
      </w:r>
    </w:p>
    <w:p>
      <w:r>
        <w:rPr>
          <w:rFonts w:ascii="Arial" w:hAnsi="Arial"/>
          <w:sz w:val="40"/>
        </w:rPr>
        <w:t>They have no roots, and that makes them suffer."</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use up</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sufferings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kǔtóu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531">
          <w:r>
            <w:rPr/>
            <w:t>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48">
          <w:r>
            <w:rPr/>
            <w:t>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4">
          <w:r>
            <w:rPr/>
            <w:t>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49">
          <w:r>
            <w:rPr/>
            <w:t>苦头</w:t>
          </w:r>
        </w:hyperlink>
      </w:r>
      <w:r>
        <w:rPr>
          <w:rFonts w:ascii="Courier New" w:hAnsi="Courier New"/>
          <w:sz w:val="2"/>
        </w:rPr>
      </w:r>
      <w:r>
        <w:br/>
      </w:r>
    </w:p>
    <w:p>
      <w:r>
        <w:rPr>
          <w:rFonts w:ascii="Arial" w:hAnsi="Arial"/>
          <w:sz w:val="40"/>
        </w:rPr>
        <w:t>"do not"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"do not"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flower says</w:t>
        <w:b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br/>
      </w:r>
    </w:p>
    <w:p>
      <w:r>
        <w:rPr>
          <w:rFonts w:ascii="Arial" w:hAnsi="Arial"/>
          <w:sz w:val="40"/>
        </w:rPr>
        <w:t>19 The little prince climbed a mountain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19</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wángzǐdēng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50">
          <w:r>
            <w:rPr/>
            <w:t>19</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51">
          <w:r>
            <w:rPr/>
            <w:t>王子登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br w:type="page"/>
      </w:r>
    </w:p>
    <w:p>
      <w:r>
        <w:rPr>
          <w:rFonts w:ascii="Arial" w:hAnsi="Arial"/>
          <w:sz w:val="40"/>
        </w:rPr>
        <w:t>He had only seen his three volcanoes before, and the volcanoes were so short that they reached his knees</w:t>
        <w:br/>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yǐqián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ǎi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83">
          <w:r>
            <w:rPr/>
            <w:t>以前</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2">
          <w:r>
            <w:rPr/>
            <w:t>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extinct volcano can only be used as a stool for him to sit 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or in</w:t>
      </w:r>
      <w:r>
        <w:rPr>
          <w:rFonts w:ascii="Courier New" w:hAnsi="Courier New"/>
          <w:sz w:val="2"/>
        </w:rPr>
      </w:r>
      <w:r>
        <w:rPr>
          <w:rFonts w:ascii="Courier New" w:hAnsi="Courier New"/>
          <w:sz w:val="2"/>
        </w:rPr>
        <w:t xml:space="preserve">                                          </w:t>
      </w:r>
      <w:r>
        <w:rPr>
          <w:rFonts w:ascii="Courier New" w:hAnsi="Courier New"/>
          <w:color w:val="000000"/>
          <w:sz w:val="20"/>
        </w:rPr>
        <w:t>stool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sǐhuǒshān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dāng</w:t>
      </w:r>
      <w:r>
        <w:rPr>
          <w:rFonts w:ascii="Courier New" w:hAnsi="Courier New"/>
          <w:sz w:val="2"/>
        </w:rPr>
      </w:r>
      <w:r>
        <w:rPr>
          <w:rFonts w:ascii="Courier New" w:hAnsi="Courier New"/>
          <w:sz w:val="2"/>
        </w:rPr>
        <w:t xml:space="preserve">       </w:t>
      </w:r>
      <w:r>
        <w:rPr>
          <w:rFonts w:ascii="Courier New" w:hAnsi="Courier New"/>
          <w:color w:val="000000"/>
          <w:sz w:val="40"/>
        </w:rPr>
        <w:t>dèngzǐ</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259">
          <w:r>
            <w:rPr/>
            <w:t>死火山</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5">
          <w:r>
            <w:rPr/>
            <w:t>当</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53">
          <w:r>
            <w:rPr/>
            <w:t>凳子</w:t>
          </w:r>
        </w:hyperlink>
      </w:r>
      <w:r>
        <w:rPr>
          <w:rFonts w:ascii="Courier New" w:hAnsi="Courier New"/>
          <w:sz w:val="2"/>
        </w:rPr>
      </w:r>
      <w:r>
        <w:br/>
      </w:r>
    </w:p>
    <w:p>
      <w:r>
        <w:rPr>
          <w:rFonts w:ascii="Arial" w:hAnsi="Arial"/>
          <w:sz w:val="40"/>
        </w:rPr>
        <w:t>"Standing on this mountain," he thought, "I can see the whole planet and all the people at a glance..." But he saw only the cliffs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gāoshān</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zhěnggè</w:t>
      </w:r>
      <w:r>
        <w:rPr>
          <w:rFonts w:ascii="Courier New" w:hAnsi="Courier New"/>
          <w:sz w:val="2"/>
        </w:rPr>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9">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54">
          <w:r>
            <w:rPr/>
            <w:t>高山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500">
          <w:r>
            <w:rPr/>
            <w:t>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64">
          <w:r>
            <w:rPr/>
            <w:t>眼</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17">
          <w:r>
            <w:rPr/>
            <w:t>整个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hello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19">
          <w:r>
            <w:rPr/>
            <w:t>您好</w:t>
          </w:r>
        </w:hyperlink>
      </w:r>
      <w:r>
        <w:rPr>
          <w:rFonts w:ascii="Courier New" w:hAnsi="Courier New"/>
          <w:sz w:val="2"/>
        </w:rPr>
      </w:r>
      <w:r>
        <w:br/>
      </w:r>
    </w:p>
    <w:p>
      <w:r>
        <w:rPr>
          <w:rFonts w:ascii="Arial" w:hAnsi="Arial"/>
          <w:sz w:val="40"/>
        </w:rPr>
        <w:t>he tentatively shouted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sound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r>
      <w:r>
        <w:rPr>
          <w:rFonts w:ascii="Courier New" w:hAnsi="Courier New"/>
          <w:color w:val="000000"/>
          <w:sz w:val="20"/>
        </w:rPr>
        <w:t>to yell</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shìtàn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hǎn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955">
          <w:r>
            <w:rPr/>
            <w:t>试探</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56">
          <w:r>
            <w:rPr/>
            <w:t>喊</w:t>
          </w:r>
        </w:hyperlink>
      </w:r>
      <w:r>
        <w:rPr>
          <w:rFonts w:ascii="Courier New" w:hAnsi="Courier New"/>
          <w:sz w:val="2"/>
        </w:rPr>
        <w:t xml:space="preserve"> </w:t>
      </w:r>
      <w:r>
        <w:br/>
      </w:r>
    </w:p>
    <w:p>
      <w:r>
        <w:rPr>
          <w:rFonts w:ascii="Arial" w:hAnsi="Arial"/>
          <w:sz w:val="40"/>
        </w:rPr>
        <w:t>"Hello... hello... hello..." echoed the echo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hello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echo</w:t>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húishēng</w:t>
      </w:r>
      <w:r>
        <w:rPr>
          <w:rFonts w:ascii="Courier New" w:hAnsi="Courier New"/>
          <w:sz w:val="2"/>
        </w:rPr>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519">
          <w:r>
            <w:rPr/>
            <w:t>您好</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57">
          <w:r>
            <w:rPr/>
            <w:t>回声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4">
          <w:r>
            <w:rPr/>
            <w:t>应</w:t>
          </w:r>
        </w:hyperlink>
      </w:r>
      <w:r>
        <w:rPr>
          <w:rFonts w:ascii="Courier New" w:hAnsi="Courier New"/>
          <w:sz w:val="2"/>
        </w:rPr>
        <w:t xml:space="preserve">           </w:t>
      </w:r>
      <w:r>
        <w:br/>
      </w:r>
    </w:p>
    <w:p>
      <w:r>
        <w:rPr>
          <w:rFonts w:ascii="Arial" w:hAnsi="Arial"/>
          <w:sz w:val="40"/>
        </w:rPr>
        <w:t>"Who are you?"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"Who are you... who are you... who are you..." echoed the echo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echo</w:t>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húishēng</w:t>
      </w:r>
      <w:r>
        <w:rPr>
          <w:rFonts w:ascii="Courier New" w:hAnsi="Courier New"/>
          <w:sz w:val="2"/>
        </w:rPr>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57">
          <w:r>
            <w:rPr/>
            <w:t>回声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4">
          <w:r>
            <w:rPr/>
            <w:t>应</w:t>
          </w:r>
        </w:hyperlink>
      </w:r>
      <w:r>
        <w:rPr>
          <w:rFonts w:ascii="Courier New" w:hAnsi="Courier New"/>
          <w:sz w:val="2"/>
        </w:rPr>
        <w:t xml:space="preserve">           </w:t>
      </w:r>
      <w:r>
        <w:br/>
      </w:r>
    </w:p>
    <w:p>
      <w:r>
        <w:rPr>
          <w:rFonts w:ascii="Arial" w:hAnsi="Arial"/>
          <w:sz w:val="40"/>
        </w:rPr>
        <w:t>"Be my friend, I'm lonely..." he said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8">
          <w:r>
            <w:rPr/>
            <w:t>孤单</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p>
    <w:p>
      <w:r>
        <w:rPr>
          <w:rFonts w:ascii="Arial" w:hAnsi="Arial"/>
          <w:sz w:val="40"/>
        </w:rPr>
        <w:t>"I'm lonely...I'm lonely...I'm lonely..." Echo promised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echo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answer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gūdān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húishēng</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dáyìng</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8">
          <w:r>
            <w:rPr/>
            <w:t>孤单</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8">
          <w:r>
            <w:rPr/>
            <w:t>孤单</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58">
          <w:r>
            <w:rPr/>
            <w:t>孤单</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57">
          <w:r>
            <w:rPr/>
            <w:t>回声</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1959">
          <w:r>
            <w:rPr/>
            <w:t>答应</w:t>
          </w:r>
        </w:hyperlink>
      </w:r>
      <w:r>
        <w:rPr>
          <w:rFonts w:ascii="Courier New" w:hAnsi="Courier New"/>
          <w:sz w:val="2"/>
        </w:rPr>
      </w:r>
      <w:r>
        <w:br/>
      </w:r>
    </w:p>
    <w:p>
      <w:r>
        <w:rPr>
          <w:rFonts w:ascii="Arial" w:hAnsi="Arial"/>
          <w:sz w:val="40"/>
        </w:rPr>
        <w:t>"What a strange planet!" thought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gǔguài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1318">
          <w:r>
            <w:rPr/>
            <w:t>多么</w:t>
          </w:r>
        </w:hyperlink>
      </w:r>
      <w:r>
        <w:rPr>
          <w:rFonts w:ascii="Courier New" w:hAnsi="Courier New"/>
          <w:sz w:val="2"/>
        </w:rPr>
      </w:r>
      <w:r>
        <w:rPr>
          <w:rFonts w:ascii="Courier New" w:hAnsi="Courier New"/>
          <w:sz w:val="2"/>
        </w:rPr>
      </w:r>
      <w:r>
        <w:rPr>
          <w:rFonts w:ascii="Courier New" w:hAnsi="Courier New"/>
          <w:color w:val="06D6A0"/>
          <w:sz w:val="80"/>
        </w:rPr>
        <w:hyperlink r:id="rId1669">
          <w:r>
            <w:rPr/>
            <w:t>古怪</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br/>
      </w:r>
    </w:p>
    <w:p>
      <w:r>
        <w:rPr>
          <w:rFonts w:ascii="Arial" w:hAnsi="Arial"/>
          <w:sz w:val="40"/>
        </w:rPr>
        <w:t xml:space="preserve">"Dry, spiky, salty, people here lack imagination, they just repeat what others have said... And on my planet, I have a flower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dry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point (of</w:t>
      </w:r>
      <w:r>
        <w:rPr>
          <w:rFonts w:ascii="Courier New" w:hAnsi="Courier New"/>
          <w:sz w:val="2"/>
        </w:rPr>
      </w:r>
      <w:r>
        <w:rPr>
          <w:rFonts w:ascii="Courier New" w:hAnsi="Courier New"/>
          <w:sz w:val="2"/>
        </w:rPr>
      </w:r>
      <w:r>
        <w:rPr>
          <w:rFonts w:ascii="Courier New" w:hAnsi="Courier New"/>
          <w:color w:val="000000"/>
          <w:sz w:val="20"/>
        </w:rPr>
        <w:t>point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salted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taste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conception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gānbābā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xián</w:t>
      </w:r>
      <w:r>
        <w:rPr>
          <w:rFonts w:ascii="Courier New" w:hAnsi="Courier New"/>
          <w:sz w:val="2"/>
        </w:rPr>
      </w:r>
      <w:r>
        <w:rPr>
          <w:rFonts w:ascii="Courier New" w:hAnsi="Courier New"/>
          <w:sz w:val="2"/>
        </w:rPr>
        <w:t xml:space="preserve">                 </w:t>
      </w:r>
      <w:r>
        <w:rPr>
          <w:rFonts w:ascii="Courier New" w:hAnsi="Courier New"/>
          <w:color w:val="000000"/>
          <w:sz w:val="40"/>
        </w:rPr>
        <w:t>wèiér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quēfá</w:t>
      </w:r>
      <w:r>
        <w:rPr>
          <w:rFonts w:ascii="Courier New" w:hAnsi="Courier New"/>
          <w:sz w:val="2"/>
        </w:rPr>
        <w:t xml:space="preserve">                </w:t>
      </w:r>
      <w:r>
        <w:rPr>
          <w:rFonts w:ascii="Courier New" w:hAnsi="Courier New"/>
          <w:sz w:val="2"/>
        </w:rPr>
      </w:r>
      <w:r>
        <w:rPr>
          <w:rFonts w:ascii="Courier New" w:hAnsi="Courier New"/>
          <w:color w:val="000000"/>
          <w:sz w:val="40"/>
        </w:rPr>
        <w:t>xiǎngxiànglì</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jìng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60">
          <w:r>
            <w:rPr/>
            <w:t>干巴巴</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779">
          <w:r>
            <w:rPr/>
            <w:t>尖</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779">
          <w:r>
            <w:rPr/>
            <w:t>尖</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61">
          <w:r>
            <w:rPr/>
            <w:t>峭</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61">
          <w:r>
            <w:rPr/>
            <w:t>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58">
          <w:r>
            <w:rPr/>
            <w:t>带</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62">
          <w:r>
            <w:rPr/>
            <w:t>咸</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63">
          <w:r>
            <w:rPr/>
            <w:t>味儿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1600">
          <w:r>
            <w:rPr/>
            <w:t>缺乏</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64">
          <w:r>
            <w:rPr/>
            <w:t>想像力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65">
          <w:r>
            <w:rPr/>
            <w:t>净</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br/>
      </w:r>
      <w:r>
        <w:rPr>
          <w:rFonts w:ascii="Courier New" w:hAnsi="Courier New"/>
          <w:sz w:val="2"/>
        </w:rPr>
      </w:r>
      <w:r>
        <w:rPr>
          <w:rFonts w:ascii="Courier New" w:hAnsi="Courier New"/>
          <w:color w:val="000000"/>
          <w:sz w:val="40"/>
        </w:rPr>
        <w:t>zhòngfù</w:t>
      </w:r>
      <w:r>
        <w:rPr>
          <w:rFonts w:ascii="Courier New" w:hAnsi="Courier New"/>
          <w:sz w:val="2"/>
        </w:rPr>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zǒngshì</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1966">
          <w:r>
            <w:rPr/>
            <w:t>重复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88">
          <w:r>
            <w:rPr/>
            <w:t>那个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2">
          <w:r>
            <w:rPr/>
            <w:t>总是</w:t>
          </w:r>
        </w:hyperlink>
      </w:r>
      <w:r>
        <w:rPr>
          <w:rFonts w:ascii="Courier New" w:hAnsi="Courier New"/>
          <w:sz w:val="2"/>
        </w:rPr>
        <w:t xml:space="preserve">   </w:t>
      </w:r>
      <w:r>
        <w:br w:type="page"/>
      </w:r>
      <w:r>
        <w:rPr>
          <w:rFonts w:ascii="Courier New" w:hAnsi="Courier New"/>
          <w:sz w:val="2"/>
        </w:rPr>
        <w:t xml:space="preserve">                                                       </w:t>
      </w:r>
      <w:r>
        <w:rPr>
          <w:rFonts w:ascii="Courier New" w:hAnsi="Courier New"/>
          <w:color w:val="000000"/>
          <w:sz w:val="20"/>
        </w:rPr>
        <w:t>to rush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speech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(mountain)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br/>
      </w:r>
      <w:r>
        <w:rPr>
          <w:rFonts w:ascii="Courier New" w:hAnsi="Courier New"/>
          <w:sz w:val="2"/>
        </w:rPr>
      </w:r>
      <w:r>
        <w:rPr>
          <w:rFonts w:ascii="Courier New" w:hAnsi="Courier New"/>
          <w:color w:val="000000"/>
          <w:sz w:val="40"/>
        </w:rPr>
        <w:t>qiǎngxiān</w:t>
      </w:r>
      <w:r>
        <w:rPr>
          <w:rFonts w:ascii="Courier New" w:hAnsi="Courier New"/>
          <w:sz w:val="2"/>
        </w:rPr>
      </w:r>
      <w:r>
        <w:rPr>
          <w:rFonts w:ascii="Courier New" w:hAnsi="Courier New"/>
          <w:sz w:val="2"/>
        </w:rPr>
      </w:r>
      <w:r>
        <w:rPr>
          <w:rFonts w:ascii="Courier New" w:hAnsi="Courier New"/>
          <w:color w:val="000000"/>
          <w:sz w:val="40"/>
        </w:rPr>
        <w:t>jiǎnghuà</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20</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shānfēng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xuě</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1967">
          <w:r>
            <w:rPr/>
            <w:t>抢先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35">
          <w:r>
            <w:rPr/>
            <w:t>讲话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968">
          <w:r>
            <w:rPr/>
            <w:t>20</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69">
          <w:r>
            <w:rPr/>
            <w:t>山峰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1970">
          <w:r>
            <w:rPr/>
            <w:t>雪</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br/>
      </w:r>
    </w:p>
    <w:p>
      <w:r>
        <w:rPr>
          <w:rFonts w:ascii="Arial" w:hAnsi="Arial"/>
          <w:sz w:val="40"/>
        </w:rPr>
        <w:t>He finally saw a road, and all roads lead to populated places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 lead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someone</w:t>
      </w:r>
      <w:r>
        <w:rPr>
          <w:rFonts w:ascii="Courier New" w:hAnsi="Courier New"/>
          <w:sz w:val="2"/>
        </w:rPr>
        <w:t xml:space="preserve">                               </w:t>
      </w:r>
      <w:r>
        <w:rPr>
          <w:rFonts w:ascii="Courier New" w:hAnsi="Courier New"/>
          <w:sz w:val="2"/>
        </w:rPr>
      </w:r>
      <w:r>
        <w:rPr>
          <w:rFonts w:ascii="Courier New" w:hAnsi="Courier New"/>
          <w:color w:val="000000"/>
          <w:sz w:val="20"/>
        </w:rPr>
        <w:t>cigarette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tōngxiàng</w:t>
      </w:r>
      <w:r>
        <w:rPr>
          <w:rFonts w:ascii="Courier New" w:hAnsi="Courier New"/>
          <w:sz w:val="2"/>
        </w:rPr>
      </w:r>
      <w:r>
        <w:rPr>
          <w:rFonts w:ascii="Courier New" w:hAnsi="Courier New"/>
          <w:sz w:val="2"/>
        </w:rPr>
        <w:t xml:space="preserve">       </w:t>
      </w:r>
      <w:r>
        <w:rPr>
          <w:rFonts w:ascii="Courier New" w:hAnsi="Courier New"/>
          <w:color w:val="000000"/>
          <w:sz w:val="40"/>
        </w:rPr>
        <w:t>yǒurén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4">
          <w:r>
            <w:rPr/>
            <w:t>终于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6">
          <w:r>
            <w:rPr/>
            <w:t>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46">
          <w:r>
            <w:rPr/>
            <w:t>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71">
          <w:r>
            <w:rPr/>
            <w:t>通向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972">
          <w:r>
            <w:rPr/>
            <w:t>有人</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02">
          <w:r>
            <w:rPr/>
            <w:t>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He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p>
    <w:p>
      <w:r>
        <w:rPr>
          <w:rFonts w:ascii="Arial" w:hAnsi="Arial"/>
          <w:sz w:val="40"/>
        </w:rPr>
        <w:t>This is a garden with blooming roses</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blooming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shèngkāi</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73">
          <w:r>
            <w:rPr/>
            <w:t>盛开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roses say</w:t>
        <w:b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br/>
      </w:r>
    </w:p>
    <w:p>
      <w:r>
        <w:rPr>
          <w:rFonts w:ascii="Arial" w:hAnsi="Arial"/>
          <w:sz w:val="40"/>
        </w:rPr>
        <w:t>The little prince looked at them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br/>
      </w:r>
    </w:p>
    <w:p>
      <w:r>
        <w:rPr>
          <w:rFonts w:ascii="Arial" w:hAnsi="Arial"/>
          <w:sz w:val="40"/>
        </w:rPr>
        <w:t>They all look like his flower</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yīgègè</w:t>
      </w:r>
      <w:r>
        <w:rPr>
          <w:rFonts w:ascii="Courier New" w:hAnsi="Courier New"/>
          <w:sz w:val="2"/>
        </w:rPr>
        <w:t xml:space="preserve">                                        </w:t>
      </w:r>
      <w:r>
        <w:rPr>
          <w:rFonts w:ascii="Courier New" w:hAnsi="Courier New"/>
          <w:sz w:val="2"/>
        </w:rPr>
      </w:r>
      <w:r>
        <w:rPr>
          <w:rFonts w:ascii="Courier New" w:hAnsi="Courier New"/>
          <w:color w:val="000000"/>
          <w:sz w:val="40"/>
        </w:rPr>
        <w:t>quán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91">
          <w:r>
            <w:rPr/>
            <w:t>她们</w:t>
          </w:r>
        </w:hyperlink>
      </w:r>
      <w:r>
        <w:rPr>
          <w:rFonts w:ascii="Courier New" w:hAnsi="Courier New"/>
          <w:sz w:val="2"/>
        </w:rPr>
      </w:r>
      <w:r>
        <w:rPr>
          <w:rFonts w:ascii="Courier New" w:hAnsi="Courier New"/>
          <w:sz w:val="2"/>
        </w:rPr>
      </w:r>
      <w:r>
        <w:rPr>
          <w:rFonts w:ascii="Courier New" w:hAnsi="Courier New"/>
          <w:color w:val="000000"/>
          <w:sz w:val="80"/>
        </w:rPr>
        <w:hyperlink r:id="rId1974">
          <w:r>
            <w:rPr/>
            <w:t>一个个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75">
          <w:r>
            <w:rPr/>
            <w:t>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br/>
      </w:r>
    </w:p>
    <w:p>
      <w:r>
        <w:rPr>
          <w:rFonts w:ascii="Arial" w:hAnsi="Arial"/>
          <w:sz w:val="40"/>
        </w:rPr>
        <w:t>"Who are you?" the little prince asked them, startled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dàchīyīliáng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333">
          <w:r>
            <w:rPr/>
            <w:t>大吃一惊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EF476F"/>
          <w:sz w:val="80"/>
        </w:rPr>
        <w:hyperlink r:id="rId991">
          <w:r>
            <w:rPr/>
            <w:t>她们</w:t>
          </w:r>
        </w:hyperlink>
      </w:r>
      <w:r>
        <w:rPr>
          <w:rFonts w:ascii="Courier New" w:hAnsi="Courier New"/>
          <w:sz w:val="2"/>
        </w:rPr>
      </w:r>
      <w:r>
        <w:br/>
      </w:r>
    </w:p>
    <w:p>
      <w:r>
        <w:rPr>
          <w:rFonts w:ascii="Arial" w:hAnsi="Arial"/>
          <w:sz w:val="40"/>
        </w:rPr>
        <w:t>"We are roses"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br/>
      </w:r>
    </w:p>
    <w:p>
      <w:r>
        <w:rPr>
          <w:rFonts w:ascii="Arial" w:hAnsi="Arial"/>
          <w:sz w:val="40"/>
        </w:rPr>
        <w:t>roses say</w:t>
        <w:b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br/>
      </w:r>
    </w:p>
    <w:p>
      <w:r>
        <w:rPr>
          <w:rFonts w:ascii="Arial" w:hAnsi="Arial"/>
          <w:sz w:val="40"/>
        </w:rPr>
        <w:t>"Ah!" said the little prince... The little prince was very sad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grieve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shāngxīn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90">
          <w:r>
            <w:rPr/>
            <w:t>伤心</w:t>
          </w:r>
        </w:hyperlink>
      </w:r>
      <w:r>
        <w:rPr>
          <w:rFonts w:ascii="Courier New" w:hAnsi="Courier New"/>
          <w:sz w:val="2"/>
        </w:rPr>
        <w:t xml:space="preserve">             </w:t>
      </w:r>
      <w:r>
        <w:br/>
      </w:r>
    </w:p>
    <w:p>
      <w:r>
        <w:rPr>
          <w:rFonts w:ascii="Arial" w:hAnsi="Arial"/>
          <w:sz w:val="40"/>
        </w:rPr>
        <w:t>His flower told him that she is the only rose in the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great wide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dàqiānshìjiè</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976">
          <w:r>
            <w:rPr/>
            <w:t>大千世界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897">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 xml:space="preserve">But here, there are five thousand roses in one garden alone, all of which look exactly alike! He thought, "If she sees these roses, she will be angry again... In order to save face, she will </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garden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exactly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huāyuán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quándū</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yīmóyīyáng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584">
          <w:r>
            <w:rPr/>
            <w:t>仅仅</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77">
          <w:r>
            <w:rPr/>
            <w:t>花园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978">
          <w:r>
            <w:rPr/>
            <w:t>五千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979">
          <w:r>
            <w:rPr/>
            <w:t>全都</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80">
          <w:r>
            <w:rPr/>
            <w:t>一模一样</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group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fly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nǎoxīuchéngnù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wǎnhúi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miànzǐ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755">
          <w:r>
            <w:rPr/>
            <w:t>群</w:t>
          </w:r>
        </w:hyperlink>
      </w:r>
      <w:r>
        <w:rPr>
          <w:rFonts w:ascii="Courier New" w:hAnsi="Courier New"/>
          <w:sz w:val="2"/>
        </w:rPr>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81">
          <w:r>
            <w:rPr/>
            <w:t>恼羞成怒</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1982">
          <w:r>
            <w:rPr/>
            <w:t>挽回</w:t>
          </w:r>
        </w:hyperlink>
      </w:r>
      <w:r>
        <w:rPr>
          <w:rFonts w:ascii="Courier New" w:hAnsi="Courier New"/>
          <w:sz w:val="2"/>
        </w:rPr>
      </w:r>
      <w:r>
        <w:rPr>
          <w:rFonts w:ascii="Courier New" w:hAnsi="Courier New"/>
          <w:sz w:val="2"/>
        </w:rPr>
      </w:r>
      <w:r>
        <w:rPr>
          <w:rFonts w:ascii="Courier New" w:hAnsi="Courier New"/>
          <w:color w:val="118AB2"/>
          <w:sz w:val="80"/>
        </w:rPr>
        <w:hyperlink r:id="rId1983">
          <w:r>
            <w:rPr/>
            <w:t>面子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b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put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appearance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bless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so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zhuāngmózuòyáng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késòu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84">
          <w:r>
            <w:rPr/>
            <w:t>装模作样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1194">
          <w:r>
            <w:rPr/>
            <w:t>咳嗽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85">
          <w:r>
            <w:rPr/>
            <w:t>做出</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74">
          <w:r>
            <w:rPr/>
            <w:t>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9">
          <w:r>
            <w:rPr/>
            <w:t>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25">
          <w:r>
            <w:rPr/>
            <w:t>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86">
          <w:r>
            <w:rPr/>
            <w:t>样子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87">
          <w:r>
            <w:rPr/>
            <w:t>呵护</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6">
          <w:r>
            <w:rPr/>
            <w:t>不然</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baffle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attempt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former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unique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xīurǔ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yuán</w:t>
      </w:r>
      <w:r>
        <w:rPr>
          <w:rFonts w:ascii="Courier New" w:hAnsi="Courier New"/>
          <w:sz w:val="2"/>
        </w:rPr>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dúyīwúèr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988">
          <w:r>
            <w:rPr/>
            <w:t>羞辱</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89">
          <w:r>
            <w:rPr/>
            <w:t>寻死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00">
          <w:r>
            <w:rPr/>
            <w:t>道</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90">
          <w:r>
            <w:rPr/>
            <w:t>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44">
          <w:r>
            <w:rPr/>
            <w:t>独一无二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rich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original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extremely</w:t>
      </w:r>
      <w:r>
        <w:rPr>
          <w:rFonts w:ascii="Courier New" w:hAnsi="Courier New"/>
          <w:sz w:val="2"/>
        </w:rPr>
      </w:r>
      <w:r>
        <w:rPr>
          <w:rFonts w:ascii="Courier New" w:hAnsi="Courier New"/>
          <w:sz w:val="2"/>
        </w:rPr>
        <w:t xml:space="preserve">                                                  </w:t>
      </w:r>
      <w:r>
        <w:rPr>
          <w:rFonts w:ascii="Courier New" w:hAnsi="Courier New"/>
          <w:color w:val="000000"/>
          <w:sz w:val="20"/>
        </w:rPr>
        <w:t>ordinary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 well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yuánlái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r>
      <w:r>
        <w:rPr>
          <w:rFonts w:ascii="Courier New" w:hAnsi="Courier New"/>
          <w:color w:val="000000"/>
          <w:sz w:val="40"/>
        </w:rPr>
        <w:t>píngcháng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91">
          <w:r>
            <w:rPr/>
            <w:t>富足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92">
          <w:r>
            <w:rPr/>
            <w:t>原来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14">
          <w:r>
            <w:rPr/>
            <w:t>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93">
          <w:r>
            <w:rPr/>
            <w:t>平常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994">
          <w:r>
            <w:rPr/>
            <w:t>以及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0000"/>
          <w:sz w:val="80"/>
        </w:rPr>
        <w:hyperlink r:id="rId856">
          <w:r>
            <w:rPr/>
            <w:t>三</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r>
      <w:r>
        <w:rPr>
          <w:rFonts w:ascii="Courier New" w:hAnsi="Courier New"/>
          <w:color w:val="000000"/>
          <w:sz w:val="80"/>
        </w:rPr>
        <w:hyperlink r:id="rId1995">
          <w:r>
            <w:rPr/>
            <w:t>只有</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knee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volcano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huge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xīgài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huǒshān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qízhōng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chéngwèi</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wěidà</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96">
          <w:r>
            <w:rPr/>
            <w:t>膝盖</w:t>
          </w:r>
        </w:hyperlink>
      </w:r>
      <w:r>
        <w:rPr>
          <w:rFonts w:ascii="Courier New" w:hAnsi="Courier New"/>
          <w:sz w:val="2"/>
        </w:rPr>
      </w:r>
      <w:r>
        <w:rPr>
          <w:rFonts w:ascii="Courier New" w:hAnsi="Courier New"/>
          <w:sz w:val="2"/>
        </w:rPr>
      </w:r>
      <w:r>
        <w:rPr>
          <w:rFonts w:ascii="Courier New" w:hAnsi="Courier New"/>
          <w:color w:val="06D6A0"/>
          <w:sz w:val="80"/>
        </w:rPr>
        <w:hyperlink r:id="rId713">
          <w:r>
            <w:rPr/>
            <w:t>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267">
          <w:r>
            <w:rPr/>
            <w:t>火山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72">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397">
          <w:r>
            <w:rPr/>
            <w:t>其中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251">
          <w:r>
            <w:rPr/>
            <w:t>座</w:t>
          </w:r>
        </w:hyperlink>
      </w:r>
      <w:r>
        <w:rPr>
          <w:rFonts w:ascii="Courier New" w:hAnsi="Courier New"/>
          <w:sz w:val="2"/>
        </w:rP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12">
          <w:r>
            <w:rPr/>
            <w:t>永远</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25">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48">
          <w:r>
            <w:rPr/>
            <w:t>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55">
          <w:r>
            <w:rPr/>
            <w:t>成为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97">
          <w:r>
            <w:rPr/>
            <w:t>伟大</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lie on</w:t>
      </w:r>
      <w:r>
        <w:rPr>
          <w:rFonts w:ascii="Courier New" w:hAnsi="Courier New"/>
          <w:sz w:val="2"/>
        </w:rPr>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lawn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cǎodì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shāngxīn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331">
          <w:r>
            <w:rPr/>
            <w:t>于是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98">
          <w:r>
            <w:rPr/>
            <w:t>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48">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97">
          <w:r>
            <w:rPr/>
            <w:t>草地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90">
          <w:r>
            <w:rPr/>
            <w:t>伤心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21 At this time, a fox appeared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br/>
      </w:r>
      <w:r>
        <w:rPr>
          <w:rFonts w:ascii="Courier New" w:hAnsi="Courier New"/>
          <w:sz w:val="2"/>
        </w:rPr>
        <w:t xml:space="preserve">                    </w:t>
      </w:r>
      <w:r>
        <w:rPr>
          <w:rFonts w:ascii="Courier New" w:hAnsi="Courier New"/>
          <w:color w:val="000000"/>
          <w:sz w:val="40"/>
        </w:rPr>
        <w:t>21</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chūxiàn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99">
          <w:r>
            <w:rPr/>
            <w:t>21</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8">
          <w:r>
            <w:rPr/>
            <w:t>出现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fox says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The little prince answered politely, he turned around, but could see nothing</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refined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bīnbīnyǒulǐ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1941">
          <w:r>
            <w:rPr/>
            <w:t>彬彬有礼</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1">
          <w:r>
            <w:rPr/>
            <w:t>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2">
          <w:r>
            <w:rPr/>
            <w:t>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r>
    </w:p>
    <w:p>
      <w:r>
        <w:rPr>
          <w:rFonts w:ascii="Arial" w:hAnsi="Arial"/>
          <w:sz w:val="40"/>
        </w:rPr>
        <w:t>"Here I am," said the voice, "under the apple tree"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píngguǒshù</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01">
          <w:r>
            <w:rPr/>
            <w:t>这里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4">
          <w:r>
            <w:rPr/>
            <w:t>声音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2">
          <w:r>
            <w:rPr/>
            <w:t>苹果树</w:t>
          </w:r>
        </w:hyperlink>
      </w:r>
      <w:r>
        <w:rPr>
          <w:rFonts w:ascii="Courier New" w:hAnsi="Courier New"/>
          <w:sz w:val="2"/>
        </w:rPr>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br/>
      </w:r>
    </w:p>
    <w:p>
      <w:r>
        <w:rPr>
          <w:rFonts w:ascii="Arial" w:hAnsi="Arial"/>
          <w:sz w:val="40"/>
        </w:rPr>
        <w:t>"Who are you?" said the little prince, "you are beautiful..." "I am a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pretty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r>
      <w:r>
        <w:rPr>
          <w:rFonts w:ascii="Courier New" w:hAnsi="Courier New"/>
          <w:color w:val="000000"/>
          <w:sz w:val="40"/>
        </w:rPr>
        <w:t>piāoliàng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45">
          <w:r>
            <w:rPr/>
            <w:t>漂亮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type="page"/>
      </w:r>
    </w:p>
    <w:p>
      <w:r>
        <w:rPr>
          <w:rFonts w:ascii="Arial" w:hAnsi="Arial"/>
          <w:sz w:val="40"/>
        </w:rPr>
        <w:t>fox says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"Come and play with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13">
          <w:r>
            <w:rPr/>
            <w:t>跟</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878">
          <w:r>
            <w:rPr/>
            <w:t>一起</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33">
          <w:r>
            <w:rPr/>
            <w:t>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br/>
      </w:r>
    </w:p>
    <w:p>
      <w:r>
        <w:rPr>
          <w:rFonts w:ascii="Arial" w:hAnsi="Arial"/>
          <w:sz w:val="40"/>
        </w:rPr>
        <w:t>The little prince suggested to him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p>
    <w:p>
      <w:r>
        <w:rPr>
          <w:rFonts w:ascii="Arial" w:hAnsi="Arial"/>
          <w:sz w:val="40"/>
        </w:rPr>
        <w:t>"I'm very sad..." "I can't play with you," said the fox, "I'm not a domesticated animal"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fēicháng</w:t>
      </w:r>
      <w:r>
        <w:rPr>
          <w:rFonts w:ascii="Courier New" w:hAnsi="Courier New"/>
          <w:sz w:val="2"/>
        </w:rPr>
      </w:r>
      <w:r>
        <w:rPr>
          <w:rFonts w:ascii="Courier New" w:hAnsi="Courier New"/>
          <w:sz w:val="2"/>
        </w:rPr>
      </w:r>
      <w:r>
        <w:rPr>
          <w:rFonts w:ascii="Courier New" w:hAnsi="Courier New"/>
          <w:color w:val="000000"/>
          <w:sz w:val="40"/>
        </w:rPr>
        <w:t>shāngxīn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08">
          <w:r>
            <w:rPr/>
            <w:t>非常</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690">
          <w:r>
            <w:rPr/>
            <w:t>伤心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3">
          <w:r>
            <w:rPr/>
            <w:t>跟</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76">
          <w:r>
            <w:rPr/>
            <w:t>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33">
          <w:r>
            <w:rPr/>
            <w:t>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04">
          <w:r>
            <w:rPr/>
            <w:t>动物</w:t>
          </w:r>
        </w:hyperlink>
      </w:r>
      <w:r>
        <w:rPr>
          <w:rFonts w:ascii="Courier New" w:hAnsi="Courier New"/>
          <w:sz w:val="2"/>
        </w:rPr>
      </w:r>
      <w:r>
        <w:br/>
      </w:r>
    </w:p>
    <w:p>
      <w:r>
        <w:rPr>
          <w:rFonts w:ascii="Arial" w:hAnsi="Arial"/>
          <w:sz w:val="40"/>
        </w:rPr>
        <w:t>"oh sorry"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sentence-f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unworthy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dùibùqǐ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985">
          <w:r>
            <w:rPr/>
            <w:t>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178">
          <w:r>
            <w:rPr/>
            <w:t>对不起</w:t>
          </w:r>
        </w:hyperlink>
      </w:r>
      <w:r>
        <w:rPr>
          <w:rFonts w:ascii="Courier New" w:hAnsi="Courier New"/>
          <w:sz w:val="2"/>
        </w:rPr>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The little prince thought for a while, then asked again: "What is 'domestication'?" "You are not a native"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local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04">
          <w:r>
            <w:rPr/>
            <w:t>本地</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fox says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"People have guns, people hunt, it's abominable! But people also keep chickens! This is the only benefit of people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repulsive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qiāng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dǎliè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yǎngjī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05">
          <w:r>
            <w:rPr/>
            <w:t>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2006">
          <w:r>
            <w:rPr/>
            <w:t>打猎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007">
          <w:r>
            <w:rPr/>
            <w:t>可恶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2008">
          <w:r>
            <w:rPr/>
            <w:t>养鸡</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897">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Are you looking for chickens too?" "No!" said the little prince, "I'm looking for friends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9">
          <w:r>
            <w:rPr/>
            <w:t>鸡</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br/>
      </w:r>
    </w:p>
    <w:p>
      <w:r>
        <w:rPr>
          <w:rFonts w:ascii="Arial" w:hAnsi="Arial"/>
          <w:sz w:val="40"/>
        </w:rPr>
        <w:t xml:space="preserve">What is 'domestication'?" "It's a forgotten thing," said the fox, "it means 'connection'..." "Make connection?" "Of course," the fox </w:t>
        <w:b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yíwàng</w:t>
      </w:r>
      <w:r>
        <w:rPr>
          <w:rFonts w:ascii="Courier New" w:hAnsi="Courier New"/>
          <w:sz w:val="2"/>
        </w:rPr>
        <w:t xml:space="preserve">      </w:t>
      </w:r>
      <w:r>
        <w:rPr>
          <w:rFonts w:ascii="Courier New" w:hAnsi="Courier New"/>
          <w:sz w:val="2"/>
        </w:rPr>
      </w:r>
      <w:r>
        <w:rPr>
          <w:rFonts w:ascii="Courier New" w:hAnsi="Courier New"/>
          <w:color w:val="000000"/>
          <w:sz w:val="40"/>
        </w:rPr>
        <w:t>gānjìng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2010">
          <w:r>
            <w:rPr/>
            <w:t>遗忘</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11">
          <w:r>
            <w:rPr/>
            <w:t>干净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15">
          <w:r>
            <w:rPr/>
            <w:t>意思</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connection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connection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liánxì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liánxì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DB3A34"/>
          <w:sz w:val="80"/>
        </w:rPr>
        <w:hyperlink r:id="rId2012">
          <w:r>
            <w:rPr/>
            <w:t>建立</w:t>
          </w:r>
        </w:hyperlink>
      </w:r>
      <w:r>
        <w:rPr>
          <w:rFonts w:ascii="Courier New" w:hAnsi="Courier New"/>
          <w:sz w:val="2"/>
        </w:rPr>
      </w:r>
      <w:r>
        <w:rPr>
          <w:rFonts w:ascii="Courier New" w:hAnsi="Courier New"/>
          <w:sz w:val="2"/>
        </w:rPr>
      </w:r>
      <w:r>
        <w:rPr>
          <w:rFonts w:ascii="Courier New" w:hAnsi="Courier New"/>
          <w:color w:val="DB3A34"/>
          <w:sz w:val="80"/>
        </w:rPr>
        <w:hyperlink r:id="rId2013">
          <w:r>
            <w:rPr/>
            <w:t>联系</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012">
          <w:r>
            <w:rPr/>
            <w:t>建立</w:t>
          </w:r>
        </w:hyperlink>
      </w:r>
      <w:r>
        <w:rPr>
          <w:rFonts w:ascii="Courier New" w:hAnsi="Courier New"/>
          <w:sz w:val="2"/>
        </w:rPr>
      </w:r>
      <w:r>
        <w:rPr>
          <w:rFonts w:ascii="Courier New" w:hAnsi="Courier New"/>
          <w:sz w:val="2"/>
        </w:rPr>
      </w:r>
      <w:r>
        <w:rPr>
          <w:rFonts w:ascii="Courier New" w:hAnsi="Courier New"/>
          <w:color w:val="DB3A34"/>
          <w:sz w:val="80"/>
        </w:rPr>
        <w:hyperlink r:id="rId2013">
          <w:r>
            <w:rPr/>
            <w:t>联系</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061">
          <w:r>
            <w:rPr/>
            <w:t>而言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769">
          <w:r>
            <w:rPr/>
            <w:t>不过</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nánhái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qiānqiānwànwàn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nánhái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b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14">
          <w:r>
            <w:rPr/>
            <w:t>男孩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15">
          <w:r>
            <w:rPr/>
            <w:t>千千万万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14">
          <w:r>
            <w:rPr/>
            <w:t>男孩</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br/>
      </w:r>
    </w:p>
    <w:p>
      <w:r>
        <w:rPr>
          <w:rFonts w:ascii="Arial" w:hAnsi="Arial"/>
          <w:sz w:val="40"/>
        </w:rPr>
        <w:t>And I don't need you, and you don't need me</w:t>
        <w:br/>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érqiě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33">
          <w:r>
            <w:rPr/>
            <w:t>而且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br w:type="page"/>
      </w:r>
    </w:p>
    <w:p>
      <w:r>
        <w:rPr>
          <w:rFonts w:ascii="Arial" w:hAnsi="Arial"/>
          <w:sz w:val="40"/>
        </w:rPr>
        <w:t>To you, I'm just a fox, just like thousands of foxes</w:t>
        <w:b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by</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qiānqiānwànwàn</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b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061">
          <w:r>
            <w:rPr/>
            <w:t>而言</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016">
          <w:r>
            <w:rPr/>
            <w:t>只是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015">
          <w:r>
            <w:rPr/>
            <w:t>千千万万</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br/>
      </w:r>
    </w:p>
    <w:p>
      <w:r>
        <w:rPr>
          <w:rFonts w:ascii="Arial" w:hAnsi="Arial"/>
          <w:sz w:val="40"/>
        </w:rPr>
        <w:t>But if you tame me, we'll need each other</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each 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hùxiāng</w:t>
      </w:r>
      <w:r>
        <w:rPr>
          <w:rFonts w:ascii="Courier New" w:hAnsi="Courier New"/>
          <w:sz w:val="2"/>
        </w:rPr>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017">
          <w:r>
            <w:rPr/>
            <w:t>互相</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br/>
      </w:r>
    </w:p>
    <w:p>
      <w:r>
        <w:rPr>
          <w:rFonts w:ascii="Arial" w:hAnsi="Arial"/>
          <w:sz w:val="40"/>
        </w:rPr>
        <w:t>You are the only person in my world, and I am also the only fox in your world..." "I understand a little bit"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wéiyī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97">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62">
          <w:r>
            <w:rPr/>
            <w:t>世上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97">
          <w:r>
            <w:rPr/>
            <w:t>惟一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 xml:space="preserve">"There is a flower...I think she has domesticated me..." "It is possible," said the fox, "that there are all kinds of things on the earth...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2">
          <w:r>
            <w:rPr/>
            <w:t>认为</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kinds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kinds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xíngxíngsèsè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2018">
          <w:r>
            <w:rPr/>
            <w:t>各色</w:t>
          </w:r>
        </w:hyperlink>
      </w:r>
      <w:r>
        <w:rPr>
          <w:rFonts w:ascii="Courier New" w:hAnsi="Courier New"/>
          <w:sz w:val="2"/>
        </w:rPr>
      </w:r>
      <w:r>
        <w:rPr>
          <w:rFonts w:ascii="Courier New" w:hAnsi="Courier New"/>
          <w:sz w:val="2"/>
        </w:rPr>
      </w:r>
      <w:r>
        <w:rPr>
          <w:rFonts w:ascii="Courier New" w:hAnsi="Courier New"/>
          <w:color w:val="EF476F"/>
          <w:sz w:val="80"/>
        </w:rPr>
        <w:hyperlink r:id="rId2019">
          <w:r>
            <w:rPr/>
            <w:t>各样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20">
          <w:r>
            <w:rPr/>
            <w:t>形形色色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fox looks shocked</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startle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r>
      <w:r>
        <w:rPr>
          <w:rFonts w:ascii="Courier New" w:hAnsi="Courier New"/>
          <w:color w:val="000000"/>
          <w:sz w:val="40"/>
        </w:rPr>
        <w:t>liáng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410">
          <w:r>
            <w:rPr/>
            <w:t>露出</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21">
          <w:r>
            <w:rPr/>
            <w:t>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"On another planet?"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"Are there hunters on that planet?" "No"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hunter</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2022">
          <w:r>
            <w:rPr/>
            <w:t>猎人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br/>
      </w:r>
    </w:p>
    <w:p>
      <w:r>
        <w:rPr>
          <w:rFonts w:ascii="Arial" w:hAnsi="Arial"/>
          <w:sz w:val="40"/>
        </w:rPr>
        <w:t>"That's interesting! Any chickens?" "No"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interestin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yǒuyìsī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023">
          <w:r>
            <w:rPr/>
            <w:t>有意思</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2009">
          <w:r>
            <w:rPr/>
            <w:t>鸡</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br/>
      </w:r>
    </w:p>
    <w:p>
      <w:r>
        <w:rPr>
          <w:rFonts w:ascii="Arial" w:hAnsi="Arial"/>
          <w:sz w:val="40"/>
        </w:rPr>
        <w:t>"There is nothing perfect in this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shíquánshíměi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24">
          <w:r>
            <w:rPr/>
            <w:t>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DB3A34"/>
          <w:sz w:val="80"/>
        </w:rPr>
        <w:hyperlink r:id="rId2025">
          <w:r>
            <w:rPr/>
            <w:t>十全十美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br/>
      </w:r>
    </w:p>
    <w:p>
      <w:r>
        <w:rPr>
          <w:rFonts w:ascii="Arial" w:hAnsi="Arial"/>
          <w:sz w:val="40"/>
        </w:rPr>
        <w:t>fox sighed</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5">
          <w:r>
            <w:rPr/>
            <w:t>叹</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br w:type="page"/>
      </w:r>
    </w:p>
    <w:p>
      <w:r>
        <w:rPr>
          <w:rFonts w:ascii="Arial" w:hAnsi="Arial"/>
          <w:sz w:val="40"/>
        </w:rPr>
        <w:t>The fox went back to the original topic: "My life is boring and monotonous.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originally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subject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dry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tedious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exceptiona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r>
      <w:r>
        <w:rPr>
          <w:rFonts w:ascii="Courier New" w:hAnsi="Courier New"/>
          <w:color w:val="000000"/>
          <w:sz w:val="40"/>
        </w:rPr>
        <w:t>yuánxiān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kūzào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yìcháng</w:t>
      </w:r>
      <w:r>
        <w:rPr>
          <w:rFonts w:ascii="Courier New" w:hAnsi="Courier New"/>
          <w:sz w:val="2"/>
        </w:rPr>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26">
          <w:r>
            <w:rPr/>
            <w:t>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18">
          <w:r>
            <w:rPr/>
            <w:t>回</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027">
          <w:r>
            <w:rPr/>
            <w:t>原先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28">
          <w:r>
            <w:rPr/>
            <w:t>话题</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029">
          <w:r>
            <w:rPr/>
            <w:t>枯燥</w:t>
          </w:r>
        </w:hyperlink>
      </w:r>
      <w:r>
        <w:rPr>
          <w:rFonts w:ascii="Courier New" w:hAnsi="Courier New"/>
          <w:sz w:val="2"/>
        </w:rPr>
      </w:r>
      <w:r>
        <w:rPr>
          <w:rFonts w:ascii="Courier New" w:hAnsi="Courier New"/>
          <w:sz w:val="2"/>
        </w:rPr>
      </w:r>
      <w:r>
        <w:rPr>
          <w:rFonts w:ascii="Courier New" w:hAnsi="Courier New"/>
          <w:color w:val="06D6A0"/>
          <w:sz w:val="80"/>
        </w:rPr>
        <w:hyperlink r:id="rId836">
          <w:r>
            <w:rPr/>
            <w:t>乏味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030">
          <w:r>
            <w:rPr/>
            <w:t>异常</w:t>
          </w:r>
        </w:hyperlink>
      </w:r>
      <w:r>
        <w:rPr>
          <w:rFonts w:ascii="Courier New" w:hAnsi="Courier New"/>
          <w:sz w:val="2"/>
        </w:rPr>
        <w:t xml:space="preserve">   </w:t>
      </w:r>
      <w:r>
        <w:br/>
      </w:r>
    </w:p>
    <w:p>
      <w:r>
        <w:rPr>
          <w:rFonts w:ascii="Arial" w:hAnsi="Arial"/>
          <w:sz w:val="40"/>
        </w:rPr>
        <w:t>I catch chickens, people catch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31">
          <w:r>
            <w:rPr/>
            <w:t>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9">
          <w:r>
            <w:rPr/>
            <w:t>鸡</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31">
          <w:r>
            <w:rPr/>
            <w:t>逮</w:t>
          </w:r>
        </w:hyperlink>
      </w:r>
      <w:r>
        <w:rPr>
          <w:rFonts w:ascii="Courier New" w:hAnsi="Courier New"/>
          <w:sz w:val="2"/>
        </w:rPr>
        <w:t xml:space="preserve">                </w:t>
      </w:r>
      <w:r>
        <w:br/>
      </w:r>
    </w:p>
    <w:p>
      <w:r>
        <w:rPr>
          <w:rFonts w:ascii="Arial" w:hAnsi="Arial"/>
          <w:sz w:val="40"/>
        </w:rPr>
        <w:t>Chickens look the same, people look the same, I'm tired of it</w:t>
        <w:br/>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greasy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r>
      <w:r>
        <w:rPr>
          <w:rFonts w:ascii="Courier New" w:hAnsi="Courier New"/>
          <w:color w:val="000000"/>
          <w:sz w:val="40"/>
        </w:rPr>
        <w:t>quán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9">
          <w:r>
            <w:rPr/>
            <w:t>鸡</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75">
          <w:r>
            <w:rPr/>
            <w:t>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032">
          <w:r>
            <w:rPr/>
            <w:t>模样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032">
          <w:r>
            <w:rPr/>
            <w:t>模样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33">
          <w:r>
            <w:rPr/>
            <w:t>腻</w:t>
          </w:r>
        </w:hyperlink>
      </w:r>
      <w:r>
        <w:rPr>
          <w:rFonts w:ascii="Courier New" w:hAnsi="Courier New"/>
          <w:sz w:val="2"/>
        </w:rPr>
      </w:r>
      <w:r>
        <w:br/>
      </w:r>
    </w:p>
    <w:p>
      <w:r>
        <w:rPr>
          <w:rFonts w:ascii="Arial" w:hAnsi="Arial"/>
          <w:sz w:val="40"/>
        </w:rPr>
        <w:t>But if you tame me, my life will be full of sunshine</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full of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shēnghuó</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chōngmǎn</w:t>
      </w:r>
      <w:r>
        <w:rPr>
          <w:rFonts w:ascii="Courier New" w:hAnsi="Courier New"/>
          <w:sz w:val="2"/>
        </w:rPr>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
          <w:r>
            <w:rPr/>
            <w:t>生活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78">
          <w:r>
            <w:rPr/>
            <w:t>充满</w:t>
          </w:r>
        </w:hyperlink>
      </w:r>
      <w:r>
        <w:rPr>
          <w:rFonts w:ascii="Courier New" w:hAnsi="Courier New"/>
          <w:sz w:val="2"/>
        </w:rPr>
        <w:t xml:space="preserve">             </w:t>
      </w:r>
      <w:r>
        <w:br/>
      </w:r>
    </w:p>
    <w:p>
      <w:r>
        <w:rPr>
          <w:rFonts w:ascii="Arial" w:hAnsi="Arial"/>
          <w:sz w:val="40"/>
        </w:rPr>
        <w:t>I can make out the different footsteps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obtain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biàn</w:t>
      </w:r>
      <w:r>
        <w:rPr>
          <w:rFonts w:ascii="Courier New" w:hAnsi="Courier New"/>
          <w:sz w:val="2"/>
        </w:rPr>
      </w:r>
      <w:r>
        <w:rPr>
          <w:rFonts w:ascii="Courier New" w:hAnsi="Courier New"/>
          <w:sz w:val="2"/>
        </w:rPr>
        <w:t xml:space="preserve">                 </w:t>
      </w:r>
      <w:r>
        <w:rPr>
          <w:rFonts w:ascii="Courier New" w:hAnsi="Courier New"/>
          <w:color w:val="000000"/>
          <w:sz w:val="40"/>
        </w:rPr>
        <w:t>déchū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yǔzhòngbùtóng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34">
          <w:r>
            <w:rPr/>
            <w:t>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35">
          <w:r>
            <w:rPr/>
            <w:t>得出</w:t>
          </w:r>
        </w:hyperlink>
      </w:r>
      <w:r>
        <w:rPr>
          <w:rFonts w:ascii="Courier New" w:hAnsi="Courier New"/>
          <w:sz w:val="2"/>
        </w:rPr>
      </w:r>
      <w:r>
        <w:rPr>
          <w:rFonts w:ascii="Courier New" w:hAnsi="Courier New"/>
          <w:sz w:val="2"/>
        </w:rPr>
      </w:r>
      <w:r>
        <w:rPr>
          <w:rFonts w:ascii="Courier New" w:hAnsi="Courier New"/>
          <w:color w:val="DB3A34"/>
          <w:sz w:val="80"/>
        </w:rPr>
        <w:hyperlink r:id="rId1100">
          <w:r>
            <w:rPr/>
            <w:t>与众不同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sound of other people's footsteps scared me back to the hole</w:t>
        <w:b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hurriedly</w:t>
      </w:r>
      <w:r>
        <w:rPr>
          <w:rFonts w:ascii="Courier New" w:hAnsi="Courier New"/>
          <w:sz w:val="2"/>
        </w:rPr>
        <w:t xml:space="preserve">                     </w:t>
      </w:r>
      <w:r>
        <w:rPr>
          <w:rFonts w:ascii="Courier New" w:hAnsi="Courier New"/>
          <w:sz w:val="2"/>
        </w:rPr>
      </w:r>
      <w:r>
        <w:rPr>
          <w:rFonts w:ascii="Courier New" w:hAnsi="Courier New"/>
          <w:color w:val="000000"/>
          <w:sz w:val="20"/>
        </w:rPr>
        <w:t>an auger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jiǎobùshēng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gǎnjǐn</w:t>
      </w:r>
      <w:r>
        <w:rPr>
          <w:rFonts w:ascii="Courier New" w:hAnsi="Courier New"/>
          <w:sz w:val="2"/>
        </w:rPr>
        <w:t xml:space="preserve">      </w:t>
      </w:r>
      <w:r>
        <w:rPr>
          <w:rFonts w:ascii="Courier New" w:hAnsi="Courier New"/>
          <w:sz w:val="2"/>
        </w:rPr>
      </w:r>
      <w:r>
        <w:rPr>
          <w:rFonts w:ascii="Courier New" w:hAnsi="Courier New"/>
          <w:color w:val="000000"/>
          <w:sz w:val="40"/>
        </w:rPr>
        <w:t>zuàn</w:t>
      </w:r>
      <w:r>
        <w:rPr>
          <w:rFonts w:ascii="Courier New" w:hAnsi="Courier New"/>
          <w:sz w:val="2"/>
        </w:rPr>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36">
          <w:r>
            <w:rPr/>
            <w:t>脚步声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51">
          <w:r>
            <w:rPr/>
            <w:t>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162">
          <w:r>
            <w:rPr/>
            <w:t>赶紧</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37">
          <w:r>
            <w:rPr/>
            <w:t>钻</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8">
          <w:r>
            <w:rPr/>
            <w:t>回</w:t>
          </w:r>
        </w:hyperlink>
      </w:r>
      <w:r>
        <w:rPr>
          <w:rFonts w:ascii="Courier New" w:hAnsi="Courier New"/>
          <w:sz w:val="2"/>
        </w:rPr>
        <w:t xml:space="preserve">                </w:t>
      </w:r>
      <w:r>
        <w:br/>
      </w:r>
    </w:p>
    <w:p>
      <w:r>
        <w:rPr>
          <w:rFonts w:ascii="Arial" w:hAnsi="Arial"/>
          <w:sz w:val="40"/>
        </w:rPr>
        <w:t>Your footsteps sound like sweet music, calling me out of the cave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sweet-soun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summon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jiǎobùshēng</w:t>
      </w:r>
      <w:r>
        <w:rPr>
          <w:rFonts w:ascii="Courier New" w:hAnsi="Courier New"/>
          <w:sz w:val="2"/>
        </w:rPr>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yuèěr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zhàohuàn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36">
          <w:r>
            <w:rPr/>
            <w:t>脚步声</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88">
          <w:r>
            <w:rPr/>
            <w:t>悦耳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38">
          <w:r>
            <w:rPr/>
            <w:t>音乐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39">
          <w:r>
            <w:rPr/>
            <w:t>召唤</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br/>
      </w:r>
    </w:p>
    <w:p>
      <w:r>
        <w:rPr>
          <w:rFonts w:ascii="Arial" w:hAnsi="Arial"/>
          <w:sz w:val="40"/>
        </w:rPr>
        <w:t>Look! Look there, isn't that a field of wheat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thin piece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w:t>
      </w:r>
      <w:r>
        <w:rPr>
          <w:rFonts w:ascii="Courier New" w:hAnsi="Courier New"/>
          <w:sz w:val="2"/>
        </w:rPr>
        <w:t xml:space="preserve">          </w:t>
      </w:r>
      <w:r>
        <w:rPr>
          <w:rFonts w:ascii="Courier New" w:hAnsi="Courier New"/>
          <w:sz w:val="2"/>
        </w:rPr>
      </w:r>
      <w:r>
        <w:rPr>
          <w:rFonts w:ascii="Courier New" w:hAnsi="Courier New"/>
          <w:color w:val="000000"/>
          <w:sz w:val="40"/>
        </w:rPr>
        <w:t>màitián</w:t>
      </w:r>
      <w:r>
        <w:rPr>
          <w:rFonts w:ascii="Courier New" w:hAnsi="Courier New"/>
          <w:sz w:val="2"/>
        </w:rPr>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r>
      <w:r>
        <w:rPr>
          <w:rFonts w:ascii="Courier New" w:hAnsi="Courier New"/>
          <w:color w:val="000000"/>
          <w:sz w:val="40"/>
        </w:rPr>
        <w:t>xiǎomài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màitián</w:t>
      </w:r>
      <w:r>
        <w:rPr>
          <w:rFonts w:ascii="Courier New" w:hAnsi="Courier New"/>
          <w:sz w:val="2"/>
        </w:rPr>
      </w:r>
      <w:r>
        <w:rPr>
          <w:rFonts w:ascii="Courier New" w:hAnsi="Courier New"/>
          <w:sz w:val="2"/>
        </w:rPr>
        <w:t xml:space="preserve">     </w:t>
      </w:r>
      <w:r>
        <w:rPr>
          <w:rFonts w:ascii="Courier New" w:hAnsi="Courier New"/>
          <w:color w:val="000000"/>
          <w:sz w:val="40"/>
        </w:rPr>
        <w:t>yǐn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6">
          <w:r>
            <w:rPr/>
            <w:t>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040">
          <w:r>
            <w:rPr/>
            <w:t>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041">
          <w:r>
            <w:rPr/>
            <w:t>麦田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42">
          <w:r>
            <w:rPr/>
            <w:t>小麦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41">
          <w:r>
            <w:rPr/>
            <w:t>麦田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43">
          <w:r>
            <w:rPr/>
            <w:t>引</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to rise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qǐ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76">
          <w:r>
            <w:rPr/>
            <w:t>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Speaking of which, it's really sad! But your hair is golden, it will remind me of you, and I will fall in love with the sound of the wind blowing the wheat..." The fox did not continue, and looked at the little prince for a long time. </w:t>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lamentable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hair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golden-bri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fall 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kěbēi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jīncàncàn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xiǎngqǐ</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àishàng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719">
          <w:r>
            <w:rPr/>
            <w:t>实在</w:t>
          </w:r>
        </w:hyperlink>
      </w:r>
      <w:r>
        <w:rPr>
          <w:rFonts w:ascii="Courier New" w:hAnsi="Courier New"/>
          <w:sz w:val="2"/>
        </w:rPr>
      </w:r>
      <w:r>
        <w:rPr>
          <w:rFonts w:ascii="Courier New" w:hAnsi="Courier New"/>
          <w:sz w:val="2"/>
        </w:rPr>
      </w:r>
      <w:r>
        <w:rPr>
          <w:rFonts w:ascii="Courier New" w:hAnsi="Courier New"/>
          <w:color w:val="06D6A0"/>
          <w:sz w:val="80"/>
        </w:rPr>
        <w:hyperlink r:id="rId695">
          <w:r>
            <w:rPr/>
            <w:t>可悲</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44">
          <w:r>
            <w:rPr/>
            <w:t>头发</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45">
          <w:r>
            <w:rPr/>
            <w:t>金灿灿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8">
          <w:r>
            <w:rPr/>
            <w:t>叫</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46">
          <w:r>
            <w:rPr/>
            <w:t>想起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53">
          <w:r>
            <w:rPr/>
            <w:t>爱上</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go 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quite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r>
      <w:r>
        <w:rPr>
          <w:rFonts w:ascii="Courier New" w:hAnsi="Courier New"/>
          <w:color w:val="000000"/>
          <w:sz w:val="40"/>
        </w:rPr>
        <w:t>chūi</w:t>
      </w:r>
      <w:r>
        <w:rPr>
          <w:rFonts w:ascii="Courier New" w:hAnsi="Courier New"/>
          <w:sz w:val="2"/>
        </w:rPr>
      </w:r>
      <w:r>
        <w:rPr>
          <w:rFonts w:ascii="Courier New" w:hAnsi="Courier New"/>
          <w:sz w:val="2"/>
        </w:rPr>
        <w:t xml:space="preserve">                 </w:t>
      </w:r>
      <w:r>
        <w:rPr>
          <w:rFonts w:ascii="Courier New" w:hAnsi="Courier New"/>
          <w:color w:val="000000"/>
          <w:sz w:val="40"/>
        </w:rPr>
        <w:t>màizǐ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73">
          <w:r>
            <w:rPr/>
            <w:t>吹</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47">
          <w:r>
            <w:rPr/>
            <w:t>麦子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4">
          <w:r>
            <w:rPr/>
            <w:t>声音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8">
          <w:r>
            <w:rPr/>
            <w:t>下去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6">
          <w:r>
            <w:rPr/>
            <w:t>瞧</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53">
          <w:r>
            <w:rPr/>
            <w:t>好久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04">
          <w:r>
            <w:rPr/>
            <w:t>愿意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xǔduō</w:t>
      </w:r>
      <w:r>
        <w:rPr>
          <w:rFonts w:ascii="Courier New" w:hAnsi="Courier New"/>
          <w:sz w:val="2"/>
        </w:rPr>
        <w:t xml:space="preserve">                </w:t>
      </w:r>
      <w:r>
        <w:rPr>
          <w:rFonts w:ascii="Courier New" w:hAnsi="Courier New"/>
          <w:sz w:val="2"/>
        </w:rPr>
      </w:r>
      <w:r>
        <w:rPr>
          <w:rFonts w:ascii="Courier New" w:hAnsi="Courier New"/>
          <w:color w:val="000000"/>
          <w:sz w:val="40"/>
        </w:rPr>
        <w:t>xīnxiān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shìwù</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049">
          <w:r>
            <w:rPr/>
            <w:t>寻找</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44">
          <w:r>
            <w:rPr/>
            <w:t>了解</w:t>
          </w:r>
        </w:hyperlink>
      </w:r>
      <w:r>
        <w:rPr>
          <w:rFonts w:ascii="Courier New" w:hAnsi="Courier New"/>
          <w:sz w:val="2"/>
        </w:rPr>
      </w:r>
      <w:r>
        <w:rPr>
          <w:rFonts w:ascii="Courier New" w:hAnsi="Courier New"/>
          <w:sz w:val="2"/>
        </w:rPr>
      </w:r>
      <w:r>
        <w:rPr>
          <w:rFonts w:ascii="Courier New" w:hAnsi="Courier New"/>
          <w:color w:val="000000"/>
          <w:sz w:val="80"/>
        </w:rPr>
        <w:hyperlink r:id="rId179">
          <w:r>
            <w:rPr/>
            <w:t>许多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50">
          <w:r>
            <w:rPr/>
            <w:t>新鲜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51">
          <w:r>
            <w:rPr/>
            <w:t>事物</w:t>
          </w:r>
        </w:hyperlink>
      </w:r>
      <w:r>
        <w:rPr>
          <w:rFonts w:ascii="Courier New" w:hAnsi="Courier New"/>
          <w:sz w:val="2"/>
        </w:rPr>
      </w:r>
      <w:r>
        <w:br/>
      </w:r>
    </w:p>
    <w:p>
      <w:r>
        <w:rPr>
          <w:rFonts w:ascii="Arial" w:hAnsi="Arial"/>
          <w:sz w:val="40"/>
        </w:rPr>
        <w:t>"Man knows only what he has domesticated"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br w:type="page"/>
      </w:r>
    </w:p>
    <w:p>
      <w:r>
        <w:rPr>
          <w:rFonts w:ascii="Arial" w:hAnsi="Arial"/>
          <w:sz w:val="40"/>
        </w:rPr>
        <w:t>fox says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"People don't have time to know anything anymore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r>
    </w:p>
    <w:p>
      <w:r>
        <w:rPr>
          <w:rFonts w:ascii="Arial" w:hAnsi="Arial"/>
          <w:sz w:val="40"/>
        </w:rPr>
        <w:t>They go to stores to buy ready-made things, but no store sells friends, and people don't have friends</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ready-made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shāngdiàn</w:t>
      </w:r>
      <w:r>
        <w:rPr>
          <w:rFonts w:ascii="Courier New" w:hAnsi="Courier New"/>
          <w:sz w:val="2"/>
        </w:rPr>
      </w:r>
      <w:r>
        <w:rPr>
          <w:rFonts w:ascii="Courier New" w:hAnsi="Courier New"/>
          <w:sz w:val="2"/>
        </w:rPr>
        <w:t xml:space="preserve">    </w:t>
      </w:r>
      <w:r>
        <w:rPr>
          <w:rFonts w:ascii="Courier New" w:hAnsi="Courier New"/>
          <w:color w:val="000000"/>
          <w:sz w:val="40"/>
        </w:rPr>
        <w:t>mǎi</w:t>
      </w:r>
      <w:r>
        <w:rPr>
          <w:rFonts w:ascii="Courier New" w:hAnsi="Courier New"/>
          <w:sz w:val="2"/>
        </w:rPr>
        <w:t xml:space="preserve">   </w:t>
      </w:r>
      <w:r>
        <w:rPr>
          <w:rFonts w:ascii="Courier New" w:hAnsi="Courier New"/>
          <w:sz w:val="2"/>
        </w:rPr>
      </w:r>
      <w:r>
        <w:rPr>
          <w:rFonts w:ascii="Courier New" w:hAnsi="Courier New"/>
          <w:color w:val="000000"/>
          <w:sz w:val="40"/>
        </w:rPr>
        <w:t>xiànchéng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r>
      <w:r>
        <w:rPr>
          <w:rFonts w:ascii="Courier New" w:hAnsi="Courier New"/>
          <w:color w:val="000000"/>
          <w:sz w:val="40"/>
        </w:rPr>
        <w:t>shāngdiàn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chūshòu</w:t>
      </w:r>
      <w:r>
        <w:rPr>
          <w:rFonts w:ascii="Courier New" w:hAnsi="Courier New"/>
          <w:sz w:val="2"/>
        </w:rPr>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52">
          <w:r>
            <w:rPr/>
            <w:t>商店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702">
          <w:r>
            <w:rPr/>
            <w:t>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053">
          <w:r>
            <w:rPr/>
            <w:t>现成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52">
          <w:r>
            <w:rPr/>
            <w:t>商店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54">
          <w:r>
            <w:rPr/>
            <w:t>出售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br/>
      </w:r>
    </w:p>
    <w:p>
      <w:r>
        <w:rPr>
          <w:rFonts w:ascii="Arial" w:hAnsi="Arial"/>
          <w:sz w:val="40"/>
        </w:rPr>
        <w:t>If you want friends, tame me!" "What shall I do?" said the little prince</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846">
          <w:r>
            <w:rPr/>
            <w:t>些</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"It takes a lot of patience"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r>
      <w:r>
        <w:rPr>
          <w:rFonts w:ascii="Courier New" w:hAnsi="Courier New"/>
          <w:color w:val="000000"/>
          <w:sz w:val="40"/>
        </w:rPr>
        <w:t>fēicháng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nàixīn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13">
          <w:r>
            <w:rPr/>
            <w:t>需要</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08">
          <w:r>
            <w:rPr/>
            <w:t>非常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2055">
          <w:r>
            <w:rPr/>
            <w:t>耐心</w:t>
          </w:r>
        </w:hyperlink>
      </w:r>
      <w:r>
        <w:rPr>
          <w:rFonts w:ascii="Courier New" w:hAnsi="Courier New"/>
          <w:sz w:val="2"/>
        </w:rPr>
      </w:r>
      <w:r>
        <w:br/>
      </w:r>
    </w:p>
    <w:p>
      <w:r>
        <w:rPr>
          <w:rFonts w:ascii="Arial" w:hAnsi="Arial"/>
          <w:sz w:val="40"/>
        </w:rPr>
        <w:t>the fox replied</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br/>
      </w:r>
    </w:p>
    <w:p>
      <w:r>
        <w:rPr>
          <w:rFonts w:ascii="Arial" w:hAnsi="Arial"/>
          <w:sz w:val="40"/>
        </w:rPr>
        <w:t>"First you have to stay away from me, sit, like this, on the grass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leave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lawn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shǒuxiān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shāo</w:t>
      </w:r>
      <w:r>
        <w:rPr>
          <w:rFonts w:ascii="Courier New" w:hAnsi="Courier New"/>
          <w:sz w:val="2"/>
        </w:rPr>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cǎodì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33">
          <w:r>
            <w:rPr/>
            <w:t>首先</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27">
          <w:r>
            <w:rPr/>
            <w:t>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35">
          <w:r>
            <w:rPr/>
            <w:t>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97">
          <w:r>
            <w:rPr/>
            <w:t>草地</w:t>
          </w:r>
        </w:hyperlink>
      </w:r>
      <w:r>
        <w:rPr>
          <w:rFonts w:ascii="Courier New" w:hAnsi="Courier New"/>
          <w:sz w:val="2"/>
        </w:rPr>
      </w:r>
      <w:r>
        <w:br/>
      </w:r>
    </w:p>
    <w:p>
      <w:r>
        <w:rPr>
          <w:rFonts w:ascii="Arial" w:hAnsi="Arial"/>
          <w:sz w:val="40"/>
        </w:rPr>
        <w:t>I squinted at you, don't say anything to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inclined</w:t>
      </w:r>
      <w:r>
        <w:rPr>
          <w:rFonts w:ascii="Courier New" w:hAnsi="Courier New"/>
          <w:sz w:val="2"/>
        </w:rPr>
      </w:r>
      <w:r>
        <w:rPr>
          <w:rFonts w:ascii="Courier New" w:hAnsi="Courier New"/>
          <w:sz w:val="2"/>
        </w:rPr>
      </w:r>
      <w:r>
        <w:rPr>
          <w:rFonts w:ascii="Courier New" w:hAnsi="Courier New"/>
          <w:color w:val="000000"/>
          <w:sz w:val="20"/>
        </w:rPr>
        <w:t>to cast a</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piǎo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56">
          <w:r>
            <w:rPr/>
            <w:t>斜</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84">
          <w:r>
            <w:rPr/>
            <w:t>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p>
    <w:p>
      <w:r>
        <w:rPr>
          <w:rFonts w:ascii="Arial" w:hAnsi="Arial"/>
          <w:sz w:val="40"/>
        </w:rPr>
        <w:t>Language is a source of misunderstanding</w:t>
        <w:br/>
      </w:r>
      <w:r>
        <w:rPr>
          <w:rFonts w:ascii="Courier New" w:hAnsi="Courier New"/>
          <w:sz w:val="2"/>
        </w:rPr>
        <w:t xml:space="preserve">                           </w:t>
      </w:r>
      <w:r>
        <w:rPr>
          <w:rFonts w:ascii="Courier New" w:hAnsi="Courier New"/>
          <w:color w:val="000000"/>
          <w:sz w:val="20"/>
        </w:rPr>
        <w:t>language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yǔyán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wùhùi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57">
          <w:r>
            <w:rPr/>
            <w:t>语言</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058">
          <w:r>
            <w:rPr/>
            <w:t>误会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But every day you can sit a little closer..." The next day, the little prince came again</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next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r>
      <w:r>
        <w:rPr>
          <w:rFonts w:ascii="Courier New" w:hAnsi="Courier New"/>
          <w:color w:val="000000"/>
          <w:sz w:val="40"/>
        </w:rPr>
        <w:t>měitiān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shāo</w:t>
      </w:r>
      <w:r>
        <w:rPr>
          <w:rFonts w:ascii="Courier New" w:hAnsi="Courier New"/>
          <w:sz w:val="2"/>
        </w:rPr>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2059">
          <w:r>
            <w:rPr/>
            <w:t>每天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835">
          <w:r>
            <w:rPr/>
            <w:t>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80">
          <w:r>
            <w:rPr/>
            <w:t>近</w:t>
          </w:r>
        </w:hyperlink>
      </w:r>
      <w:r>
        <w:rPr>
          <w:rFonts w:ascii="Courier New" w:hAnsi="Courier New"/>
          <w:sz w:val="2"/>
        </w:rPr>
      </w:r>
      <w:r>
        <w:rPr>
          <w:rFonts w:ascii="Courier New" w:hAnsi="Courier New"/>
          <w:sz w:val="2"/>
        </w:rPr>
      </w:r>
      <w:r>
        <w:rPr>
          <w:rFonts w:ascii="Courier New" w:hAnsi="Courier New"/>
          <w:color w:val="000000"/>
          <w:sz w:val="80"/>
        </w:rPr>
        <w:hyperlink r:id="rId2060">
          <w:r>
            <w:rPr/>
            <w:t>一点......</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61">
          <w:r>
            <w:rPr/>
            <w:t>翌日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br/>
      </w:r>
    </w:p>
    <w:p>
      <w:r>
        <w:rPr>
          <w:rFonts w:ascii="Arial" w:hAnsi="Arial"/>
          <w:sz w:val="40"/>
        </w:rPr>
        <w:t>"Better come at the same time," said the fox, "for example, if you come at four o'clock in the afternoon, from three o'clock onwards I begin to feel happy.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afternoon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tóngyīgè</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sìdiǎn</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sāndiǎn</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62">
          <w:r>
            <w:rPr/>
            <w:t>同一个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7">
          <w:r>
            <w:rPr/>
            <w:t>例如</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2063">
          <w:r>
            <w:rPr/>
            <w:t>下午</w:t>
          </w:r>
        </w:hyperlink>
      </w:r>
      <w:r>
        <w:rPr>
          <w:rFonts w:ascii="Courier New" w:hAnsi="Courier New"/>
          <w:sz w:val="2"/>
        </w:rPr>
      </w:r>
      <w:r>
        <w:rPr>
          <w:rFonts w:ascii="Courier New" w:hAnsi="Courier New"/>
          <w:sz w:val="2"/>
        </w:rPr>
      </w:r>
      <w:r>
        <w:rPr>
          <w:rFonts w:ascii="Courier New" w:hAnsi="Courier New"/>
          <w:color w:val="000000"/>
          <w:sz w:val="80"/>
        </w:rPr>
        <w:hyperlink r:id="rId2064">
          <w:r>
            <w:rPr/>
            <w:t>四点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98">
          <w:r>
            <w:rPr/>
            <w:t>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065">
          <w:r>
            <w:rPr/>
            <w:t>三点</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taste</w:t>
      </w:r>
      <w:r>
        <w:rPr>
          <w:rFonts w:ascii="Courier New" w:hAnsi="Courier New"/>
          <w:sz w:val="2"/>
        </w:rPr>
        <w:t xml:space="preserve">                                         </w:t>
      </w:r>
      <w:r>
        <w:b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zīwèi</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698">
          <w:r>
            <w:rPr/>
            <w:t>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5">
          <w:r>
            <w:rPr/>
            <w:t>开始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05">
          <w:r>
            <w:rPr/>
            <w:t>开始</w:t>
          </w:r>
        </w:hyperlink>
      </w:r>
      <w:r>
        <w:rPr>
          <w:rFonts w:ascii="Courier New" w:hAnsi="Courier New"/>
          <w:sz w:val="2"/>
        </w:rPr>
      </w:r>
      <w:r>
        <w:rPr>
          <w:rFonts w:ascii="Courier New" w:hAnsi="Courier New"/>
          <w:sz w:val="2"/>
        </w:rPr>
      </w:r>
      <w:r>
        <w:rPr>
          <w:rFonts w:ascii="Courier New" w:hAnsi="Courier New"/>
          <w:color w:val="118AB2"/>
          <w:sz w:val="80"/>
        </w:rPr>
        <w:hyperlink r:id="rId2066">
          <w:r>
            <w:rPr/>
            <w:t>感觉</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000000"/>
          <w:sz w:val="80"/>
        </w:rPr>
        <w:hyperlink r:id="rId1059">
          <w:r>
            <w:rPr/>
            <w:t>幸福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67">
          <w:r>
            <w:rPr/>
            <w:t>滋味</w:t>
          </w:r>
        </w:hyperlink>
      </w:r>
      <w:r>
        <w:rPr>
          <w:rFonts w:ascii="Courier New" w:hAnsi="Courier New"/>
          <w:sz w:val="2"/>
        </w:rPr>
      </w:r>
      <w:r>
        <w:br/>
      </w:r>
    </w:p>
    <w:p>
      <w:r>
        <w:rPr>
          <w:rFonts w:ascii="Arial" w:hAnsi="Arial"/>
          <w:sz w:val="40"/>
        </w:rPr>
        <w:t>The closer it gets to four o'clock, the happier I feel</w:t>
        <w:br/>
      </w:r>
      <w:r>
        <w:rPr>
          <w:rFonts w:ascii="Courier New" w:hAnsi="Courier New"/>
          <w:sz w:val="2"/>
        </w:rPr>
      </w:r>
      <w:r>
        <w:rPr>
          <w:rFonts w:ascii="Courier New" w:hAnsi="Courier New"/>
          <w:color w:val="000000"/>
          <w:sz w:val="20"/>
        </w:rPr>
        <w:t>to exceed</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exceed</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jiējìn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sìdiǎn</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2068">
          <w:r>
            <w:rPr/>
            <w:t>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69">
          <w:r>
            <w:rPr/>
            <w:t>接近</w:t>
          </w:r>
        </w:hyperlink>
      </w:r>
      <w:r>
        <w:rPr>
          <w:rFonts w:ascii="Courier New" w:hAnsi="Courier New"/>
          <w:sz w:val="2"/>
        </w:rPr>
      </w:r>
      <w:r>
        <w:rPr>
          <w:rFonts w:ascii="Courier New" w:hAnsi="Courier New"/>
          <w:sz w:val="2"/>
        </w:rPr>
      </w:r>
      <w:r>
        <w:rPr>
          <w:rFonts w:ascii="Courier New" w:hAnsi="Courier New"/>
          <w:color w:val="000000"/>
          <w:sz w:val="80"/>
        </w:rPr>
        <w:hyperlink r:id="rId2064">
          <w:r>
            <w:rPr/>
            <w:t>四点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98">
          <w:r>
            <w:rPr/>
            <w:t>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068">
          <w:r>
            <w:rPr/>
            <w:t>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br/>
      </w:r>
    </w:p>
    <w:p>
      <w:r>
        <w:rPr>
          <w:rFonts w:ascii="Arial" w:hAnsi="Arial"/>
          <w:sz w:val="40"/>
        </w:rPr>
        <w:t>By four o'clock I was in a trance and restless</w:t>
        <w:b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absent-min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sìdiǎn</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xīnshén</w:t>
      </w:r>
      <w:r>
        <w:rPr>
          <w:rFonts w:ascii="Courier New" w:hAnsi="Courier New"/>
          <w:sz w:val="2"/>
        </w:rPr>
      </w:r>
      <w:r>
        <w:rPr>
          <w:rFonts w:ascii="Courier New" w:hAnsi="Courier New"/>
          <w:sz w:val="2"/>
        </w:rPr>
      </w:r>
      <w:r>
        <w:rPr>
          <w:rFonts w:ascii="Courier New" w:hAnsi="Courier New"/>
          <w:color w:val="000000"/>
          <w:sz w:val="40"/>
        </w:rPr>
        <w:t>huǎnghū</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zuòlìbùān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64">
          <w:r>
            <w:rPr/>
            <w:t>四点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98">
          <w:r>
            <w:rPr/>
            <w:t>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070">
          <w:r>
            <w:rPr/>
            <w:t>心神</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071">
          <w:r>
            <w:rPr/>
            <w:t>恍惚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2072">
          <w:r>
            <w:rPr/>
            <w:t>坐立不安</w:t>
          </w:r>
        </w:hyperlink>
      </w:r>
      <w:r>
        <w:rPr>
          <w:rFonts w:ascii="Courier New" w:hAnsi="Courier New"/>
          <w:sz w:val="2"/>
        </w:rPr>
      </w:r>
      <w:r>
        <w:br w:type="page"/>
      </w:r>
    </w:p>
    <w:p>
      <w:r>
        <w:rPr>
          <w:rFonts w:ascii="Arial" w:hAnsi="Arial"/>
          <w:sz w:val="40"/>
        </w:rPr>
        <w:t>I've found the value of happiness, but if you don't come on time, I don't know what time it's time to dress my heart, rituals are still needed."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value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on time</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zhuāngbàn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574">
          <w:r>
            <w:rPr/>
            <w:t>发现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59">
          <w:r>
            <w:rPr/>
            <w:t>幸福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73">
          <w:r>
            <w:rPr/>
            <w:t>价值</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928">
          <w:r>
            <w:rPr/>
            <w:t>但是</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074">
          <w:r>
            <w:rPr/>
            <w:t>按时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98">
          <w:r>
            <w:rPr/>
            <w:t>钟</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75">
          <w:r>
            <w:rPr/>
            <w:t>装扮</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ceremony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yíshì</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076">
          <w:r>
            <w:rPr/>
            <w:t>仪式</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 is a 'ritual'?"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ceremony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r>
      <w:r>
        <w:rPr>
          <w:rFonts w:ascii="Courier New" w:hAnsi="Courier New"/>
          <w:color w:val="000000"/>
          <w:sz w:val="40"/>
        </w:rPr>
        <w:t>jiàozuò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
          <w:r>
            <w:rPr/>
            <w:t>叫做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118AB2"/>
          <w:sz w:val="80"/>
        </w:rPr>
        <w:hyperlink r:id="rId2076">
          <w:r>
            <w:rPr/>
            <w:t>仪式</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"It's also something that's been forgotten."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yíwàng</w:t>
      </w:r>
      <w:r>
        <w:rPr>
          <w:rFonts w:ascii="Courier New" w:hAnsi="Courier New"/>
          <w:sz w:val="2"/>
        </w:rPr>
        <w:t xml:space="preserve">      </w:t>
      </w:r>
      <w:r>
        <w:rPr>
          <w:rFonts w:ascii="Courier New" w:hAnsi="Courier New"/>
          <w:sz w:val="2"/>
        </w:rPr>
      </w:r>
      <w:r>
        <w:rPr>
          <w:rFonts w:ascii="Courier New" w:hAnsi="Courier New"/>
          <w:color w:val="000000"/>
          <w:sz w:val="40"/>
        </w:rPr>
        <w:t>gānjìng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2010">
          <w:r>
            <w:rPr/>
            <w:t>遗忘</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11">
          <w:r>
            <w:rPr/>
            <w:t>干净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6">
          <w:r>
            <w:rPr/>
            <w:t>事情</w:t>
          </w:r>
        </w:hyperlink>
      </w:r>
      <w:r>
        <w:rPr>
          <w:rFonts w:ascii="Courier New" w:hAnsi="Courier New"/>
          <w:sz w:val="2"/>
        </w:rPr>
        <w:t xml:space="preserve">   </w:t>
      </w:r>
      <w:r>
        <w:br/>
      </w:r>
    </w:p>
    <w:p>
      <w:r>
        <w:rPr>
          <w:rFonts w:ascii="Arial" w:hAnsi="Arial"/>
          <w:sz w:val="40"/>
        </w:rPr>
        <w:t>fox says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"Ritual is what makes one day different from other days, and one hour different from other hours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ceremony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xiǎoshí</w:t>
      </w:r>
      <w:r>
        <w:rPr>
          <w:rFonts w:ascii="Courier New" w:hAnsi="Courier New"/>
          <w:sz w:val="2"/>
        </w:rPr>
      </w:r>
      <w:r>
        <w:rPr>
          <w:rFonts w:ascii="Courier New" w:hAnsi="Courier New"/>
          <w:sz w:val="2"/>
        </w:rPr>
        <w:t xml:space="preserve">       </w:t>
      </w:r>
      <w:r>
        <w:rPr>
          <w:rFonts w:ascii="Courier New" w:hAnsi="Courier New"/>
          <w:color w:val="000000"/>
          <w:sz w:val="40"/>
        </w:rPr>
        <w:t>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76">
          <w:r>
            <w:rPr/>
            <w:t>仪式</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368">
          <w:r>
            <w:rPr/>
            <w:t>使得</w:t>
          </w:r>
        </w:hyperlink>
      </w:r>
      <w:r>
        <w:rPr>
          <w:rFonts w:ascii="Courier New" w:hAnsi="Courier New"/>
          <w:sz w:val="2"/>
        </w:rPr>
      </w:r>
      <w:r>
        <w:rPr>
          <w:rFonts w:ascii="Courier New" w:hAnsi="Courier New"/>
          <w:sz w:val="2"/>
        </w:rPr>
      </w:r>
      <w:r>
        <w:rPr>
          <w:rFonts w:ascii="Courier New" w:hAnsi="Courier New"/>
          <w:color w:val="EF476F"/>
          <w:sz w:val="80"/>
        </w:rPr>
        <w:hyperlink r:id="rId1046">
          <w:r>
            <w:rPr/>
            <w:t>某</w:t>
          </w:r>
        </w:hyperlink>
      </w:r>
      <w:r>
        <w:rPr>
          <w:rFonts w:ascii="Courier New" w:hAnsi="Courier New"/>
          <w:sz w:val="2"/>
        </w:rPr>
      </w:r>
      <w:r>
        <w:rPr>
          <w:rFonts w:ascii="Courier New" w:hAnsi="Courier New"/>
          <w:sz w:val="2"/>
        </w:rPr>
      </w:r>
      <w:r>
        <w:rPr>
          <w:rFonts w:ascii="Courier New" w:hAnsi="Courier New"/>
          <w:color w:val="000000"/>
          <w:sz w:val="80"/>
        </w:rPr>
        <w:hyperlink r:id="rId2077">
          <w:r>
            <w:rPr/>
            <w:t>一日</w:t>
          </w:r>
        </w:hyperlink>
      </w:r>
      <w:r>
        <w:rPr>
          <w:rFonts w:ascii="Courier New" w:hAnsi="Courier New"/>
          <w:sz w:val="2"/>
        </w:rPr>
      </w:r>
      <w:r>
        <w:rPr>
          <w:rFonts w:ascii="Courier New" w:hAnsi="Courier New"/>
          <w:sz w:val="2"/>
        </w:rPr>
      </w:r>
      <w:r>
        <w:rPr>
          <w:rFonts w:ascii="Courier New" w:hAnsi="Courier New"/>
          <w:color w:val="06D6A0"/>
          <w:sz w:val="80"/>
        </w:rPr>
        <w:hyperlink r:id="rId2078">
          <w:r>
            <w:rPr/>
            <w:t>不同</w:t>
          </w:r>
        </w:hyperlink>
      </w:r>
      <w:r>
        <w:rPr>
          <w:rFonts w:ascii="Courier New" w:hAnsi="Courier New"/>
          <w:sz w:val="2"/>
        </w:rPr>
      </w:r>
      <w:r>
        <w:rPr>
          <w:rFonts w:ascii="Courier New" w:hAnsi="Courier New"/>
          <w:sz w:val="2"/>
        </w:rPr>
      </w:r>
      <w:r>
        <w:rPr>
          <w:rFonts w:ascii="Courier New" w:hAnsi="Courier New"/>
          <w:color w:val="000000"/>
          <w:sz w:val="80"/>
        </w:rPr>
        <w:hyperlink r:id="rId353">
          <w:r>
            <w:rPr/>
            <w:t>于</w:t>
          </w:r>
        </w:hyperlink>
      </w:r>
      <w:r>
        <w:rPr>
          <w:rFonts w:ascii="Courier New" w:hAnsi="Courier New"/>
          <w:sz w:val="2"/>
        </w:rPr>
      </w:r>
      <w:r>
        <w:rPr>
          <w:rFonts w:ascii="Courier New" w:hAnsi="Courier New"/>
          <w:sz w:val="2"/>
        </w:rPr>
      </w:r>
      <w:r>
        <w:rPr>
          <w:rFonts w:ascii="Courier New" w:hAnsi="Courier New"/>
          <w:color w:val="EF476F"/>
          <w:sz w:val="80"/>
        </w:rPr>
        <w:hyperlink r:id="rId517">
          <w:r>
            <w:rPr/>
            <w:t>其他</w:t>
          </w:r>
        </w:hyperlink>
      </w:r>
      <w:r>
        <w:rPr>
          <w:rFonts w:ascii="Courier New" w:hAnsi="Courier New"/>
          <w:sz w:val="2"/>
        </w:rPr>
      </w:r>
      <w:r>
        <w:rPr>
          <w:rFonts w:ascii="Courier New" w:hAnsi="Courier New"/>
          <w:sz w:val="2"/>
        </w:rPr>
      </w:r>
      <w:r>
        <w:rPr>
          <w:rFonts w:ascii="Courier New" w:hAnsi="Courier New"/>
          <w:color w:val="118AB2"/>
          <w:sz w:val="80"/>
        </w:rPr>
        <w:hyperlink r:id="rId2079">
          <w:r>
            <w:rPr/>
            <w:t>日子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046">
          <w:r>
            <w:rPr/>
            <w:t>某</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26">
          <w:r>
            <w:rPr/>
            <w:t>小时</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078">
          <w:r>
            <w:rPr/>
            <w:t>不同</w:t>
          </w:r>
        </w:hyperlink>
      </w:r>
      <w:r>
        <w:rPr>
          <w:rFonts w:ascii="Courier New" w:hAnsi="Courier New"/>
          <w:sz w:val="2"/>
        </w:rPr>
      </w:r>
      <w:r>
        <w:rPr>
          <w:rFonts w:ascii="Courier New" w:hAnsi="Courier New"/>
          <w:sz w:val="2"/>
        </w:rPr>
      </w:r>
      <w:r>
        <w:rPr>
          <w:rFonts w:ascii="Courier New" w:hAnsi="Courier New"/>
          <w:color w:val="000000"/>
          <w:sz w:val="80"/>
        </w:rPr>
        <w:hyperlink r:id="rId353">
          <w:r>
            <w:rPr/>
            <w:t>于</w:t>
          </w:r>
        </w:hyperlink>
      </w:r>
      <w:r>
        <w:rPr>
          <w:rFonts w:ascii="Courier New" w:hAnsi="Courier New"/>
          <w:sz w:val="2"/>
        </w:rPr>
      </w:r>
      <w:r>
        <w:rPr>
          <w:rFonts w:ascii="Courier New" w:hAnsi="Courier New"/>
          <w:sz w:val="2"/>
        </w:rPr>
      </w:r>
      <w:r>
        <w:rPr>
          <w:rFonts w:ascii="Courier New" w:hAnsi="Courier New"/>
          <w:color w:val="EF476F"/>
          <w:sz w:val="80"/>
        </w:rPr>
        <w:hyperlink r:id="rId700">
          <w:r>
            <w:rPr/>
            <w:t>别的</w:t>
          </w:r>
        </w:hyperlink>
      </w:r>
      <w:r>
        <w:rPr>
          <w:rFonts w:ascii="Courier New" w:hAnsi="Courier New"/>
          <w:sz w:val="2"/>
        </w:rPr>
      </w:r>
      <w:r>
        <w:br/>
      </w:r>
    </w:p>
    <w:p>
      <w:r>
        <w:rPr>
          <w:rFonts w:ascii="Arial" w:hAnsi="Arial"/>
          <w:sz w:val="40"/>
        </w:rPr>
        <w:t>For example, the hunters have a ritual where they dance with the village girls on Thursdays, and Thursdays are the most wonderful day! I can also go out and hang out in the vineyards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hunting</w:t>
      </w:r>
      <w:r>
        <w:rPr>
          <w:rFonts w:ascii="Courier New" w:hAnsi="Courier New"/>
          <w:sz w:val="2"/>
        </w:rPr>
      </w:r>
      <w:r>
        <w:rPr>
          <w:rFonts w:ascii="Courier New" w:hAnsi="Courier New"/>
          <w:sz w:val="2"/>
        </w:rPr>
        <w:t xml:space="preserve">                                     </w:t>
      </w:r>
      <w:r>
        <w:rPr>
          <w:rFonts w:ascii="Courier New" w:hAnsi="Courier New"/>
          <w:color w:val="000000"/>
          <w:sz w:val="20"/>
        </w:rPr>
        <w:t>people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ceremony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 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Thursday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village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girl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Thursday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br/>
      </w:r>
      <w:r>
        <w:rPr>
          <w:rFonts w:ascii="Courier New" w:hAnsi="Courier New"/>
          <w:sz w:val="2"/>
        </w:rPr>
        <w:t xml:space="preserve">                    </w:t>
      </w:r>
      <w:r>
        <w:rPr>
          <w:rFonts w:ascii="Courier New" w:hAnsi="Courier New"/>
          <w:color w:val="000000"/>
          <w:sz w:val="40"/>
        </w:rPr>
        <w:t>bǐrúshuō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yíshì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měiféng</w:t>
      </w:r>
      <w:r>
        <w:rPr>
          <w:rFonts w:ascii="Courier New" w:hAnsi="Courier New"/>
          <w:sz w:val="2"/>
        </w:rPr>
      </w:r>
      <w:r>
        <w:rPr>
          <w:rFonts w:ascii="Courier New" w:hAnsi="Courier New"/>
          <w:sz w:val="2"/>
        </w:rPr>
        <w:t xml:space="preserve">                    </w:t>
      </w:r>
      <w:r>
        <w:rPr>
          <w:rFonts w:ascii="Courier New" w:hAnsi="Courier New"/>
          <w:color w:val="000000"/>
          <w:sz w:val="40"/>
        </w:rPr>
        <w:t>xīngqīsì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cūnlǐ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gūniáng</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tiàowǔ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br/>
      </w:r>
      <w:r>
        <w:rPr>
          <w:rFonts w:ascii="Courier New" w:hAnsi="Courier New"/>
          <w:sz w:val="2"/>
        </w:rPr>
      </w:r>
      <w:r>
        <w:rPr>
          <w:rFonts w:ascii="Courier New" w:hAnsi="Courier New"/>
          <w:color w:val="DB3A34"/>
          <w:sz w:val="80"/>
        </w:rPr>
        <w:hyperlink r:id="rId1771">
          <w:r>
            <w:rPr/>
            <w:t>比如说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80">
          <w:r>
            <w:rPr/>
            <w:t>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25">
          <w:r>
            <w:rPr/>
            <w:t>人们</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76">
          <w:r>
            <w:rPr/>
            <w:t>仪式</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81">
          <w:r>
            <w:rPr/>
            <w:t>每逢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82">
          <w:r>
            <w:rPr/>
            <w:t>星期四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83">
          <w:r>
            <w:rPr/>
            <w:t>村里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84">
          <w:r>
            <w:rPr/>
            <w:t>姑娘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DB3A34"/>
          <w:sz w:val="80"/>
        </w:rPr>
        <w:hyperlink r:id="rId2085">
          <w:r>
            <w:rPr/>
            <w:t>跳舞</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82">
          <w:r>
            <w:rPr/>
            <w:t>星期四</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50">
          <w:r>
            <w:rPr/>
            <w:t>成</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vineyard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stroll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měimiào</w:t>
      </w:r>
      <w:r>
        <w:rPr>
          <w:rFonts w:ascii="Courier New" w:hAnsi="Courier New"/>
          <w:sz w:val="2"/>
        </w:rPr>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rìzǐ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pútáoyuán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r>
      <w:r>
        <w:rPr>
          <w:rFonts w:ascii="Courier New" w:hAnsi="Courier New"/>
          <w:color w:val="000000"/>
          <w:sz w:val="40"/>
        </w:rPr>
        <w:t>xiánguàng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086">
          <w:r>
            <w:rPr/>
            <w:t>美妙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69">
          <w:r>
            <w:rPr/>
            <w:t>不过</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79">
          <w:r>
            <w:rPr/>
            <w:t>日子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118AB2"/>
          <w:sz w:val="80"/>
        </w:rPr>
        <w:hyperlink r:id="rId2087">
          <w:r>
            <w:rPr/>
            <w:t>葡萄园</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603">
          <w:r>
            <w:rPr/>
            <w:t>闲逛</w:t>
          </w:r>
        </w:hyperlink>
      </w:r>
      <w:r>
        <w:rPr>
          <w:rFonts w:ascii="Courier New" w:hAnsi="Courier New"/>
          <w:sz w:val="2"/>
        </w:rPr>
        <w:t xml:space="preserve">                       </w:t>
      </w:r>
      <w:r>
        <w:br/>
      </w:r>
    </w:p>
    <w:p>
      <w:r>
        <w:rPr>
          <w:rFonts w:ascii="Arial" w:hAnsi="Arial"/>
          <w:sz w:val="40"/>
        </w:rPr>
        <w:t>If the hunters dance and don't pick the day, and every day is the same, I won't have a vacation."</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hunter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dance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raise</w:t>
      </w:r>
      <w:r>
        <w:rPr>
          <w:rFonts w:ascii="Courier New" w:hAnsi="Courier New"/>
          <w:sz w:val="2"/>
        </w:rPr>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vacation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tiàowǔ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tiāo</w:t>
      </w:r>
      <w:r>
        <w:rPr>
          <w:rFonts w:ascii="Courier New" w:hAnsi="Courier New"/>
          <w:sz w:val="2"/>
        </w:rPr>
      </w:r>
      <w:r>
        <w:rPr>
          <w:rFonts w:ascii="Courier New" w:hAnsi="Courier New"/>
          <w:sz w:val="2"/>
        </w:rPr>
        <w:t xml:space="preserve">                           </w:t>
      </w:r>
      <w:r>
        <w:rPr>
          <w:rFonts w:ascii="Courier New" w:hAnsi="Courier New"/>
          <w:color w:val="000000"/>
          <w:sz w:val="40"/>
        </w:rPr>
        <w:t>rìzǐ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jiǎqī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118AB2"/>
          <w:sz w:val="80"/>
        </w:rPr>
        <w:hyperlink r:id="rId2022">
          <w:r>
            <w:rPr/>
            <w:t>猎人</w:t>
          </w:r>
        </w:hyperlink>
      </w:r>
      <w:r>
        <w:rPr>
          <w:rFonts w:ascii="Courier New" w:hAnsi="Courier New"/>
          <w:sz w:val="2"/>
        </w:rPr>
      </w:r>
      <w:r>
        <w:rPr>
          <w:rFonts w:ascii="Courier New" w:hAnsi="Courier New"/>
          <w:sz w:val="2"/>
        </w:rPr>
      </w:r>
      <w:r>
        <w:rPr>
          <w:rFonts w:ascii="Courier New" w:hAnsi="Courier New"/>
          <w:color w:val="DB3A34"/>
          <w:sz w:val="80"/>
        </w:rPr>
        <w:hyperlink r:id="rId2085">
          <w:r>
            <w:rPr/>
            <w:t>跳舞</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5">
          <w:r>
            <w:rPr/>
            <w:t>挑</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79">
          <w:r>
            <w:rPr/>
            <w:t>日子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31">
          <w:r>
            <w:rPr/>
            <w:t>每</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88">
          <w:r>
            <w:rPr/>
            <w:t>假期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So the little prince domesticated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yúshìxiǎo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89">
          <w:r>
            <w:rPr/>
            <w:t>于是小</w:t>
          </w:r>
        </w:hyperlink>
      </w:r>
      <w:r>
        <w:rPr>
          <w:rFonts w:ascii="Courier New" w:hAnsi="Courier New"/>
          <w:sz w:val="2"/>
        </w:rPr>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It's time for the little prince to go</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br/>
      </w:r>
    </w:p>
    <w:p>
      <w:r>
        <w:rPr>
          <w:rFonts w:ascii="Arial" w:hAnsi="Arial"/>
          <w:sz w:val="40"/>
        </w:rPr>
        <w:t>"Ah!" said the fox, "...I want to cry"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cry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kū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90">
          <w:r>
            <w:rPr/>
            <w:t>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"It's your fault," said the little prince, "I don't want to hurt you at all, but you want me to tame you..." "Yes"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shānghài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91">
          <w:r>
            <w:rPr/>
            <w:t>伤害</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br w:type="page"/>
      </w:r>
    </w:p>
    <w:p>
      <w:r>
        <w:rPr>
          <w:rFonts w:ascii="Arial" w:hAnsi="Arial"/>
          <w:sz w:val="40"/>
        </w:rPr>
        <w:t>fox says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"But you want to cry!" said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kū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90">
          <w:r>
            <w:rPr/>
            <w:t>哭</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"good"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br/>
      </w:r>
    </w:p>
    <w:p>
      <w:r>
        <w:rPr>
          <w:rFonts w:ascii="Arial" w:hAnsi="Arial"/>
          <w:sz w:val="40"/>
        </w:rPr>
        <w:t>fox says</w:t>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"Then you got nothing!" "I got what I got," said the fox, "I got the color of wheat"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gain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harvest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wheat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yīwúsuǒhuò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shōuhuò</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xiǎomài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
          <w:r>
            <w:rPr/>
            <w:t>那</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092">
          <w:r>
            <w:rPr/>
            <w:t>一无所获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93">
          <w:r>
            <w:rPr/>
            <w:t>收获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619">
          <w:r>
            <w:rPr/>
            <w:t>得到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042">
          <w:r>
            <w:rPr/>
            <w:t>小麦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16">
          <w:r>
            <w:rPr/>
            <w:t>颜色</w:t>
          </w:r>
        </w:hyperlink>
      </w:r>
      <w:r>
        <w:rPr>
          <w:rFonts w:ascii="Courier New" w:hAnsi="Courier New"/>
          <w:sz w:val="2"/>
        </w:rPr>
      </w:r>
      <w:r>
        <w:br/>
      </w:r>
    </w:p>
    <w:p>
      <w:r>
        <w:rPr>
          <w:rFonts w:ascii="Arial" w:hAnsi="Arial"/>
          <w:sz w:val="40"/>
        </w:rPr>
        <w:t>Then he said: "Go and visit the roses, and you will understand that your roses are unique flowers in the world.</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r>
      <w:r>
        <w:rPr>
          <w:rFonts w:ascii="Courier New" w:hAnsi="Courier New"/>
          <w:color w:val="000000"/>
          <w:sz w:val="40"/>
        </w:rPr>
        <w:t>tànwàng</w:t>
      </w:r>
      <w:r>
        <w:rPr>
          <w:rFonts w:ascii="Courier New" w:hAnsi="Courier New"/>
          <w:sz w:val="2"/>
        </w:rP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4">
          <w:r>
            <w:rPr/>
            <w:t>探望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unique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dúyīwúèr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44">
          <w:r>
            <w:rPr/>
            <w:t>独一无二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Then you come back and say goodbye to me, and I'll give you a secret as a gift"</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deliver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zhuāng</w:t>
      </w:r>
      <w:r>
        <w:rPr>
          <w:rFonts w:ascii="Courier New" w:hAnsi="Courier New"/>
          <w:sz w:val="2"/>
        </w:rPr>
      </w:r>
      <w:r>
        <w:rPr>
          <w:rFonts w:ascii="Courier New" w:hAnsi="Courier New"/>
          <w:sz w:val="2"/>
        </w:rPr>
        <w:t xml:space="preserve">                           </w:t>
      </w:r>
      <w:r>
        <w:rPr>
          <w:rFonts w:ascii="Courier New" w:hAnsi="Courier New"/>
          <w:color w:val="000000"/>
          <w:sz w:val="40"/>
        </w:rPr>
        <w:t>mìmì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1277">
          <w:r>
            <w:rPr/>
            <w:t>回来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95">
          <w:r>
            <w:rPr/>
            <w:t>告别</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21">
          <w:r>
            <w:rPr/>
            <w:t>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35">
          <w:r>
            <w:rPr/>
            <w:t>桩</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47">
          <w:r>
            <w:rPr/>
            <w:t>秘密</w:t>
          </w:r>
        </w:hyperlink>
      </w:r>
      <w:r>
        <w:rPr>
          <w:rFonts w:ascii="Courier New" w:hAnsi="Courier New"/>
          <w:sz w:val="2"/>
        </w:rPr>
      </w:r>
      <w:r>
        <w:rPr>
          <w:rFonts w:ascii="Courier New" w:hAnsi="Courier New"/>
          <w:sz w:val="2"/>
        </w:rPr>
      </w:r>
      <w:r>
        <w:rPr>
          <w:rFonts w:ascii="Courier New" w:hAnsi="Courier New"/>
          <w:color w:val="000000"/>
          <w:sz w:val="80"/>
        </w:rPr>
        <w:hyperlink r:id="rId2096">
          <w:r>
            <w:rPr/>
            <w:t>作为</w:t>
          </w:r>
        </w:hyperlink>
      </w:r>
      <w:r>
        <w:rPr>
          <w:rFonts w:ascii="Courier New" w:hAnsi="Courier New"/>
          <w:sz w:val="2"/>
        </w:rPr>
      </w:r>
      <w:r>
        <w:rPr>
          <w:rFonts w:ascii="Courier New" w:hAnsi="Courier New"/>
          <w:sz w:val="2"/>
        </w:rPr>
      </w:r>
      <w:r>
        <w:rPr>
          <w:rFonts w:ascii="Courier New" w:hAnsi="Courier New"/>
          <w:color w:val="118AB2"/>
          <w:sz w:val="80"/>
        </w:rPr>
        <w:hyperlink r:id="rId2097">
          <w:r>
            <w:rPr/>
            <w:t>礼物</w:t>
          </w:r>
        </w:hyperlink>
      </w:r>
      <w:r>
        <w:rPr>
          <w:rFonts w:ascii="Courier New" w:hAnsi="Courier New"/>
          <w:sz w:val="2"/>
        </w:rPr>
      </w:r>
      <w:r>
        <w:br/>
      </w:r>
    </w:p>
    <w:p>
      <w:r>
        <w:rPr>
          <w:rFonts w:ascii="Arial" w:hAnsi="Arial"/>
          <w:sz w:val="40"/>
        </w:rPr>
        <w:t>The little prince visited the roses, and said to them, "You are not at all like my roses, you are nothing, and no one has tamed you, and you have tamed no one.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visit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tànwàng</w:t>
      </w:r>
      <w:r>
        <w:rPr>
          <w:rFonts w:ascii="Courier New" w:hAnsi="Courier New"/>
          <w:sz w:val="2"/>
        </w:rP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4">
          <w:r>
            <w:rPr/>
            <w:t>探望</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13">
          <w:r>
            <w:rPr/>
            <w:t>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91">
          <w:r>
            <w:rPr/>
            <w:t>她们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insignific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wúzúqīngzhòng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b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98">
          <w:r>
            <w:rPr/>
            <w:t>无足轻重</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br/>
      </w:r>
    </w:p>
    <w:p>
      <w:r>
        <w:rPr>
          <w:rFonts w:ascii="Arial" w:hAnsi="Arial"/>
          <w:sz w:val="40"/>
        </w:rPr>
        <w:t>Your today is like my fox's yesterday</w:t>
        <w:b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jīntiān</w:t>
      </w:r>
      <w:r>
        <w:rPr>
          <w:rFonts w:ascii="Courier New" w:hAnsi="Courier New"/>
          <w:sz w:val="2"/>
        </w:rPr>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099">
          <w:r>
            <w:rPr/>
            <w:t>今天</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Yesterday he was like thousands of foxes, but since I made him my friend, he is the one and only fox in the world."</w:t>
        <w:br/>
      </w:r>
      <w:r>
        <w:rPr>
          <w:rFonts w:ascii="Courier New" w:hAnsi="Courier New"/>
          <w:sz w:val="2"/>
        </w:rPr>
        <w:t xml:space="preserve">                         </w:t>
      </w:r>
      <w:r>
        <w:rPr>
          <w:rFonts w:ascii="Courier New" w:hAnsi="Courier New"/>
          <w:color w:val="000000"/>
          <w:sz w:val="20"/>
        </w:rPr>
        <w:t>yesterday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lit. 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zuótiān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r>
      <w:r>
        <w:rPr>
          <w:rFonts w:ascii="Courier New" w:hAnsi="Courier New"/>
          <w:color w:val="000000"/>
          <w:sz w:val="40"/>
        </w:rPr>
        <w:t>qiānqiānwànwàn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zìcóng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100">
          <w:r>
            <w:rPr/>
            <w:t>昨天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015">
          <w:r>
            <w:rPr/>
            <w:t>千千万万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000000"/>
          <w:sz w:val="80"/>
        </w:rPr>
        <w:hyperlink r:id="rId2101">
          <w:r>
            <w:rPr/>
            <w:t>自从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juéwújǐnyǒu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662">
          <w:r>
            <w:rPr/>
            <w:t>世上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102">
          <w:r>
            <w:rPr/>
            <w:t>绝无仅有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When the roses heard this, they felt strangely uncomfortable.</w:t>
        <w:b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chest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free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zìzài</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94">
          <w:r>
            <w:rPr/>
            <w:t>心里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7">
          <w:r>
            <w:rPr/>
            <w:t>怪</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103">
          <w:r>
            <w:rPr/>
            <w:t>自在</w:t>
          </w:r>
        </w:hyperlink>
      </w:r>
      <w:r>
        <w:rPr>
          <w:rFonts w:ascii="Courier New" w:hAnsi="Courier New"/>
          <w:sz w:val="2"/>
        </w:rPr>
      </w:r>
      <w:r>
        <w:br w:type="page"/>
      </w:r>
    </w:p>
    <w:p>
      <w:r>
        <w:rPr>
          <w:rFonts w:ascii="Arial" w:hAnsi="Arial"/>
          <w:sz w:val="40"/>
        </w:rPr>
        <w:t>"You are beautiful, but your emotional world is blank"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beautiful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emotion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thin piece</w:t>
      </w:r>
      <w:r>
        <w:rPr>
          <w:rFonts w:ascii="Courier New" w:hAnsi="Courier New"/>
          <w:sz w:val="2"/>
        </w:rPr>
      </w:r>
      <w:r>
        <w:rPr>
          <w:rFonts w:ascii="Courier New" w:hAnsi="Courier New"/>
          <w:sz w:val="2"/>
        </w:rPr>
        <w:t xml:space="preserve">                                             </w:t>
      </w:r>
      <w:r>
        <w:rPr>
          <w:rFonts w:ascii="Courier New" w:hAnsi="Courier New"/>
          <w:color w:val="000000"/>
          <w:sz w:val="20"/>
        </w:rPr>
        <w:t>blank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gǎnqíng</w:t>
      </w:r>
      <w:r>
        <w:rPr>
          <w:rFonts w:ascii="Courier New" w:hAnsi="Courier New"/>
          <w:sz w:val="2"/>
        </w:rPr>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w:t>
      </w:r>
      <w:r>
        <w:rPr>
          <w:rFonts w:ascii="Courier New" w:hAnsi="Courier New"/>
          <w:sz w:val="2"/>
        </w:rPr>
        <w:t xml:space="preserve">          </w:t>
      </w:r>
      <w:r>
        <w:rPr>
          <w:rFonts w:ascii="Courier New" w:hAnsi="Courier New"/>
          <w:sz w:val="2"/>
        </w:rPr>
      </w:r>
      <w:r>
        <w:rPr>
          <w:rFonts w:ascii="Courier New" w:hAnsi="Courier New"/>
          <w:color w:val="000000"/>
          <w:sz w:val="40"/>
        </w:rPr>
        <w:t>kōngbái</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8">
          <w:r>
            <w:rPr/>
            <w:t>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4">
          <w:r>
            <w:rPr/>
            <w:t>感情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040">
          <w:r>
            <w:rPr/>
            <w:t>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05">
          <w:r>
            <w:rPr/>
            <w:t>空白</w:t>
          </w:r>
        </w:hyperlink>
      </w:r>
      <w:r>
        <w:rPr>
          <w:rFonts w:ascii="Courier New" w:hAnsi="Courier New"/>
          <w:sz w:val="2"/>
        </w:rPr>
        <w:t xml:space="preserve">   </w:t>
      </w:r>
      <w:r>
        <w:br/>
      </w:r>
    </w:p>
    <w:p>
      <w:r>
        <w:rPr>
          <w:rFonts w:ascii="Arial" w:hAnsi="Arial"/>
          <w:sz w:val="40"/>
        </w:rPr>
        <w:t>The little prince also told them</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91">
          <w:r>
            <w:rPr/>
            <w:t>她们</w:t>
          </w:r>
        </w:hyperlink>
      </w:r>
      <w:r>
        <w:rPr>
          <w:rFonts w:ascii="Courier New" w:hAnsi="Courier New"/>
          <w:sz w:val="2"/>
        </w:rPr>
      </w:r>
      <w:r>
        <w:br/>
      </w:r>
    </w:p>
    <w:p>
      <w:r>
        <w:rPr>
          <w:rFonts w:ascii="Arial" w:hAnsi="Arial"/>
          <w:sz w:val="40"/>
        </w:rPr>
        <w:t>"No one died for you</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br/>
      </w:r>
    </w:p>
    <w:p>
      <w:r>
        <w:rPr>
          <w:rFonts w:ascii="Arial" w:hAnsi="Arial"/>
          <w:sz w:val="40"/>
        </w:rPr>
        <w:t>Yes, pedestrians will think that my rose is the same as yours, but only she is more important than you, because I watered her, I covered her with a flower cover, I put up a screen for her, and sheltered her from the wind and rain</w:t>
        <w:br/>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pedestrian</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manner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br/>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xíngrén</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liǎng</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b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06">
          <w:r>
            <w:rPr/>
            <w:t>行人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2">
          <w:r>
            <w:rPr/>
            <w:t>认为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96">
          <w:r>
            <w:rPr/>
            <w:t>两</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2107">
          <w:r>
            <w:rPr/>
            <w:t>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000000"/>
          <w:sz w:val="80"/>
        </w:rPr>
        <w:hyperlink r:id="rId1995">
          <w:r>
            <w:rPr/>
            <w:t>只有</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pour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screen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avoid</w:t>
      </w:r>
      <w:r>
        <w:rPr>
          <w:rFonts w:ascii="Courier New" w:hAnsi="Courier New"/>
          <w:sz w:val="2"/>
        </w:rPr>
      </w:r>
      <w:r>
        <w:rPr>
          <w:rFonts w:ascii="Courier New" w:hAnsi="Courier New"/>
          <w:sz w:val="2"/>
        </w:rPr>
        <w:t xml:space="preserve">                              </w:t>
      </w:r>
      <w:r>
        <w:rPr>
          <w:rFonts w:ascii="Courier New" w:hAnsi="Courier New"/>
          <w:color w:val="000000"/>
          <w:sz w:val="20"/>
        </w:rPr>
        <w:t>windshield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jiāo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r>
      <w:r>
        <w:rPr>
          <w:rFonts w:ascii="Courier New" w:hAnsi="Courier New"/>
          <w:color w:val="000000"/>
          <w:sz w:val="40"/>
        </w:rPr>
        <w:t>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shùqǐ</w:t>
      </w:r>
      <w:r>
        <w:rPr>
          <w:rFonts w:ascii="Courier New" w:hAnsi="Courier New"/>
          <w:sz w:val="2"/>
        </w:rPr>
        <w:t xml:space="preserve">                </w:t>
      </w:r>
      <w:r>
        <w:rPr>
          <w:rFonts w:ascii="Courier New" w:hAnsi="Courier New"/>
          <w:sz w:val="2"/>
        </w:rPr>
      </w:r>
      <w:r>
        <w:rPr>
          <w:rFonts w:ascii="Courier New" w:hAnsi="Courier New"/>
          <w:color w:val="000000"/>
          <w:sz w:val="40"/>
        </w:rPr>
        <w:t>píngfēng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r>
      <w:r>
        <w:rPr>
          <w:rFonts w:ascii="Courier New" w:hAnsi="Courier New"/>
          <w:color w:val="000000"/>
          <w:sz w:val="40"/>
        </w:rPr>
        <w:t>fēngdǎng</w:t>
      </w:r>
      <w:r>
        <w:rPr>
          <w:rFonts w:ascii="Courier New" w:hAnsi="Courier New"/>
          <w:sz w:val="2"/>
        </w:rPr>
      </w:r>
      <w:r>
        <w:b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8">
          <w:r>
            <w:rPr/>
            <w:t>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1282">
          <w:r>
            <w:rPr/>
            <w:t>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54">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85">
          <w:r>
            <w:rPr/>
            <w:t>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2109">
          <w:r>
            <w:rPr/>
            <w:t>竖起</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81">
          <w:r>
            <w:rPr/>
            <w:t>屏风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10">
          <w:r>
            <w:rPr/>
            <w:t>避</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11">
          <w:r>
            <w:rPr/>
            <w:t>风挡</w:t>
          </w:r>
        </w:hyperlink>
      </w:r>
      <w:r>
        <w:rPr>
          <w:rFonts w:ascii="Courier New" w:hAnsi="Courier New"/>
          <w:sz w:val="2"/>
        </w:rPr>
        <w:t xml:space="preserve">             </w:t>
      </w:r>
      <w:r>
        <w:br/>
      </w:r>
    </w:p>
    <w:p>
      <w:r>
        <w:rPr>
          <w:rFonts w:ascii="Arial" w:hAnsi="Arial"/>
          <w:sz w:val="40"/>
        </w:rPr>
        <w:t xml:space="preserve">I killed a few caterpillars for her (except two or three I didn't kill, to make them become butterflies), I listened to her complaints, or her boasting, and sometimes looked at her silently, because she was me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kill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caterpilla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get rid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to kill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butterfly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r>
      <w:r>
        <w:rPr>
          <w:rFonts w:ascii="Courier New" w:hAnsi="Courier New"/>
          <w:color w:val="000000"/>
          <w:sz w:val="40"/>
        </w:rPr>
        <w:t>máochóng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liǎngsān</w:t>
      </w:r>
      <w:r>
        <w:rPr>
          <w:rFonts w:ascii="Courier New" w:hAnsi="Courier New"/>
          <w:sz w:val="2"/>
        </w:rPr>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biànchéng</w:t>
      </w:r>
      <w:r>
        <w:rPr>
          <w:rFonts w:ascii="Courier New" w:hAnsi="Courier New"/>
          <w:sz w:val="2"/>
        </w:rPr>
      </w:r>
      <w:r>
        <w:rPr>
          <w:rFonts w:ascii="Courier New" w:hAnsi="Courier New"/>
          <w:sz w:val="2"/>
        </w:rPr>
        <w:t xml:space="preserve">                 </w:t>
      </w:r>
      <w:r>
        <w:rPr>
          <w:rFonts w:ascii="Courier New" w:hAnsi="Courier New"/>
          <w:color w:val="000000"/>
          <w:sz w:val="40"/>
        </w:rPr>
        <w:t>húdié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2112">
          <w:r>
            <w:rPr/>
            <w:t>杀死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13">
          <w:r>
            <w:rPr/>
            <w:t>毛虫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14">
          <w:r>
            <w:rPr/>
            <w:t>除</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95">
          <w:r>
            <w:rPr/>
            <w:t>两三</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15">
          <w:r>
            <w:rPr/>
            <w:t>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95">
          <w:r>
            <w:rPr/>
            <w:t>变成</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636">
          <w:r>
            <w:rPr/>
            <w:t>蝴蝶</w:t>
          </w:r>
        </w:hyperlink>
      </w:r>
      <w:r>
        <w:rPr>
          <w:rFonts w:ascii="Courier New" w:hAnsi="Courier New"/>
          <w:sz w:val="2"/>
        </w:rPr>
      </w:r>
      <w:r>
        <w:rPr>
          <w:rFonts w:ascii="Courier New" w:hAnsi="Courier New"/>
          <w:sz w:val="2"/>
        </w:rPr>
      </w:r>
      <w:r>
        <w:rPr>
          <w:rFonts w:ascii="Courier New" w:hAnsi="Courier New"/>
          <w:color w:val="000000"/>
          <w:sz w:val="80"/>
        </w:rPr>
        <w:hyperlink r:id="rId472">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listen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brag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silence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r>
      <w:r>
        <w:rPr>
          <w:rFonts w:ascii="Courier New" w:hAnsi="Courier New"/>
          <w:color w:val="000000"/>
          <w:sz w:val="20"/>
        </w:rPr>
        <w:t>to tell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appearance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br/>
      </w:r>
      <w:r>
        <w:rPr>
          <w:rFonts w:ascii="Courier New" w:hAnsi="Courier New"/>
          <w:sz w:val="2"/>
        </w:rPr>
      </w:r>
      <w:r>
        <w:rPr>
          <w:rFonts w:ascii="Courier New" w:hAnsi="Courier New"/>
          <w:color w:val="000000"/>
          <w:sz w:val="40"/>
        </w:rPr>
        <w:t>qīngtīng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bàoyuàn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chūixū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116">
          <w:r>
            <w:rPr/>
            <w:t>倾听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17">
          <w:r>
            <w:rPr/>
            <w:t>抱怨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483">
          <w:r>
            <w:rPr/>
            <w:t>吹嘘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607">
          <w:r>
            <w:rPr/>
            <w:t>有时</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F77F00"/>
          <w:sz w:val="80"/>
        </w:rPr>
        <w:hyperlink r:id="rId526">
          <w:r>
            <w:rPr/>
            <w:t>默默</w:t>
          </w:r>
        </w:hyperlink>
      </w:r>
      <w:r>
        <w:rPr>
          <w:rFonts w:ascii="Courier New" w:hAnsi="Courier New"/>
          <w:sz w:val="2"/>
        </w:rPr>
      </w:r>
      <w:r>
        <w:rPr>
          <w:rFonts w:ascii="Courier New" w:hAnsi="Courier New"/>
          <w:sz w:val="2"/>
        </w:rPr>
      </w:r>
      <w:r>
        <w:rPr>
          <w:rFonts w:ascii="Courier New" w:hAnsi="Courier New"/>
          <w:color w:val="DB3A34"/>
          <w:sz w:val="80"/>
        </w:rPr>
        <w:hyperlink r:id="rId654">
          <w:r>
            <w:rPr/>
            <w:t>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18">
          <w:r>
            <w:rPr/>
            <w:t>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86">
          <w:r>
            <w:rPr/>
            <w:t>样子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br/>
      </w:r>
    </w:p>
    <w:p>
      <w:r>
        <w:rPr>
          <w:rFonts w:ascii="Arial" w:hAnsi="Arial"/>
          <w:sz w:val="40"/>
        </w:rPr>
        <w:t>he went back to the fox</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2119">
          <w:r>
            <w:rPr/>
            <w:t>回到</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br/>
      </w:r>
    </w:p>
    <w:p>
      <w:r>
        <w:rPr>
          <w:rFonts w:ascii="Arial" w:hAnsi="Arial"/>
          <w:sz w:val="40"/>
        </w:rPr>
        <w:t>"do not"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He said... "Farewell," said the fox, "this is my secret, it is very simple: see with the heart to see clearly, with the eyes you cannot see the essential."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yòngxīn</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47">
          <w:r>
            <w:rPr/>
            <w:t>秘密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6">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839">
          <w:r>
            <w:rPr/>
            <w:t>用心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t>essence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qīngchǔ</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120">
          <w:r>
            <w:rPr/>
            <w:t>清楚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12">
          <w:r>
            <w:rPr/>
            <w:t>眼睛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21">
          <w:r>
            <w:rPr/>
            <w:t>本质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can't see the essential things with your eyes"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t>essence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yǎnjīng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běnzhí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12">
          <w:r>
            <w:rPr/>
            <w:t>眼睛</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21">
          <w:r>
            <w:rPr/>
            <w:t>本质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little prince repeated this sentence, in order to keep it firmly in mind</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firmly</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zhòngfù</w:t>
      </w:r>
      <w:r>
        <w:rPr>
          <w:rFonts w:ascii="Courier New" w:hAnsi="Courier New"/>
          <w:sz w:val="2"/>
        </w:rPr>
      </w:r>
      <w:r>
        <w:rPr>
          <w:rFonts w:ascii="Courier New" w:hAnsi="Courier New"/>
          <w:sz w:val="2"/>
        </w:rPr>
      </w:r>
      <w:r>
        <w:rPr>
          <w:rFonts w:ascii="Courier New" w:hAnsi="Courier New"/>
          <w:color w:val="000000"/>
          <w:sz w:val="40"/>
        </w:rPr>
        <w:t>niàntāo</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láoláo</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66">
          <w:r>
            <w:rPr/>
            <w:t>重复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22">
          <w:r>
            <w:rPr/>
            <w:t>念叨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F77F00"/>
          <w:sz w:val="80"/>
        </w:rPr>
        <w:hyperlink r:id="rId840">
          <w:r>
            <w:rPr/>
            <w:t>牢牢</w:t>
          </w:r>
        </w:hyperlink>
      </w:r>
      <w:r>
        <w:rPr>
          <w:rFonts w:ascii="Courier New" w:hAnsi="Courier New"/>
          <w:sz w:val="2"/>
        </w:rPr>
      </w:r>
      <w:r>
        <w:br/>
      </w:r>
    </w:p>
    <w:p>
      <w:r>
        <w:rPr>
          <w:rFonts w:ascii="Arial" w:hAnsi="Arial"/>
          <w:sz w:val="40"/>
        </w:rPr>
        <w:t>"The time you lost for your roses made your roses important"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DB3A34"/>
          <w:sz w:val="80"/>
        </w:rPr>
        <w:hyperlink r:id="rId430">
          <w:r>
            <w:rPr/>
            <w:t>失去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48">
          <w:r>
            <w:rPr/>
            <w:t>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60">
          <w:r>
            <w:rPr/>
            <w:t>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type="page"/>
      </w:r>
    </w:p>
    <w:p>
      <w:r>
        <w:rPr>
          <w:rFonts w:ascii="Arial" w:hAnsi="Arial"/>
          <w:sz w:val="40"/>
        </w:rPr>
        <w:t>"The time I lost for my rose, made my rose..." said the little prince, to remember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DB3A34"/>
          <w:sz w:val="80"/>
        </w:rPr>
        <w:hyperlink r:id="rId430">
          <w:r>
            <w:rPr/>
            <w:t>失去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48">
          <w:r>
            <w:rPr/>
            <w:t>使</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11">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p>
    <w:p>
      <w:r>
        <w:rPr>
          <w:rFonts w:ascii="Arial" w:hAnsi="Arial"/>
          <w:sz w:val="40"/>
        </w:rPr>
        <w:t>"Man forgets this truth," said the fox, "but you should not forget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forget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t xml:space="preserve">       </w:t>
      </w:r>
      <w:r>
        <w:rPr>
          <w:rFonts w:ascii="Courier New" w:hAnsi="Courier New"/>
          <w:color w:val="000000"/>
          <w:sz w:val="40"/>
        </w:rPr>
        <w:t>zhēnlǐ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694">
          <w:r>
            <w:rPr/>
            <w:t>忘记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23">
          <w:r>
            <w:rPr/>
            <w:t>真理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br/>
      </w:r>
    </w:p>
    <w:p>
      <w:r>
        <w:rPr>
          <w:rFonts w:ascii="Arial" w:hAnsi="Arial"/>
          <w:sz w:val="40"/>
        </w:rPr>
        <w:t xml:space="preserve">You should always be responsible for what you tame, you are responsible for your rose..." "I am responsible for my rose..." The little prince repeated the fox's teachings, in order to firmly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ought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target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yìnggāi</w:t>
      </w:r>
      <w:r>
        <w:rPr>
          <w:rFonts w:ascii="Courier New" w:hAnsi="Courier New"/>
          <w:sz w:val="2"/>
        </w:rPr>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dùixiàng</w:t>
      </w:r>
      <w:r>
        <w:rPr>
          <w:rFonts w:ascii="Courier New" w:hAnsi="Courier New"/>
          <w:sz w:val="2"/>
        </w:rPr>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20">
          <w:r>
            <w:rPr/>
            <w:t>应该</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812">
          <w:r>
            <w:rPr/>
            <w:t>永远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24">
          <w:r>
            <w:rPr/>
            <w:t>对象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25">
          <w:r>
            <w:rPr/>
            <w:t>负责</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DB3A34"/>
          <w:sz w:val="80"/>
        </w:rPr>
        <w:hyperlink r:id="rId2125">
          <w:r>
            <w:rPr/>
            <w:t>负责</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repeatedly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firmly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fǎnfù</w:t>
      </w:r>
      <w:r>
        <w:rPr>
          <w:rFonts w:ascii="Courier New" w:hAnsi="Courier New"/>
          <w:sz w:val="2"/>
        </w:rPr>
        <w:t xml:space="preserve">                </w:t>
      </w:r>
      <w:r>
        <w:rPr>
          <w:rFonts w:ascii="Courier New" w:hAnsi="Courier New"/>
          <w:sz w:val="2"/>
        </w:rPr>
      </w:r>
      <w:r>
        <w:rPr>
          <w:rFonts w:ascii="Courier New" w:hAnsi="Courier New"/>
          <w:color w:val="000000"/>
          <w:sz w:val="40"/>
        </w:rPr>
        <w:t>niàntāo</w:t>
      </w:r>
      <w:r>
        <w:rPr>
          <w:rFonts w:ascii="Courier New" w:hAnsi="Courier New"/>
          <w:sz w:val="2"/>
        </w:rP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jiàohùi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láoláo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jìzhù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DB3A34"/>
          <w:sz w:val="80"/>
        </w:rPr>
        <w:hyperlink r:id="rId2125">
          <w:r>
            <w:rPr/>
            <w:t>负责</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949">
          <w:r>
            <w:rPr/>
            <w:t>反复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22">
          <w:r>
            <w:rPr/>
            <w:t>念叨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26">
          <w:r>
            <w:rPr/>
            <w:t>教诲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F77F00"/>
          <w:sz w:val="80"/>
        </w:rPr>
        <w:hyperlink r:id="rId840">
          <w:r>
            <w:rPr/>
            <w:t>牢牢</w:t>
          </w:r>
        </w:hyperlink>
      </w:r>
      <w:r>
        <w:rPr>
          <w:rFonts w:ascii="Courier New" w:hAnsi="Courier New"/>
          <w:sz w:val="2"/>
        </w:rPr>
      </w:r>
      <w:r>
        <w:rPr>
          <w:rFonts w:ascii="Courier New" w:hAnsi="Courier New"/>
          <w:sz w:val="2"/>
        </w:rPr>
      </w:r>
      <w:r>
        <w:rPr>
          <w:rFonts w:ascii="Courier New" w:hAnsi="Courier New"/>
          <w:color w:val="DB3A34"/>
          <w:sz w:val="80"/>
        </w:rPr>
        <w:hyperlink r:id="rId841">
          <w:r>
            <w:rPr/>
            <w:t>记住</w:t>
          </w:r>
        </w:hyperlink>
      </w:r>
      <w:r>
        <w:rPr>
          <w:rFonts w:ascii="Courier New" w:hAnsi="Courier New"/>
          <w:sz w:val="2"/>
        </w:rPr>
      </w:r>
      <w:r>
        <w:br/>
      </w:r>
    </w:p>
    <w:p>
      <w:r>
        <w:rPr>
          <w:rFonts w:ascii="Arial" w:hAnsi="Arial"/>
          <w:sz w:val="40"/>
        </w:rPr>
        <w:t>22 "Hello"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22</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127">
          <w:r>
            <w:rPr/>
            <w:t>22</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switchman says</w:t>
        <w:br/>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DB3A34"/>
          <w:sz w:val="80"/>
        </w:rPr>
        <w:hyperlink r:id="rId2128">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29">
          <w:r>
            <w:rPr/>
            <w:t>工</w:t>
          </w:r>
        </w:hyperlink>
      </w:r>
      <w:r>
        <w:rPr>
          <w:rFonts w:ascii="Courier New" w:hAnsi="Courier New"/>
          <w:sz w:val="2"/>
        </w:rPr>
        <w:t xml:space="preserve">      </w:t>
      </w:r>
      <w:r>
        <w:br/>
      </w:r>
    </w:p>
    <w:p>
      <w:r>
        <w:rPr>
          <w:rFonts w:ascii="Arial" w:hAnsi="Arial"/>
          <w:sz w:val="40"/>
        </w:rPr>
        <w:t>"What are you doing here?" "I group the passengers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traveler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lv̌kè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58">
          <w:r>
            <w:rPr/>
            <w:t>干什么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30">
          <w:r>
            <w:rPr/>
            <w:t>旅客</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br/>
      </w:r>
    </w:p>
    <w:p>
      <w:r>
        <w:rPr>
          <w:rFonts w:ascii="Arial" w:hAnsi="Arial"/>
          <w:sz w:val="40"/>
        </w:rPr>
        <w:t>A thousand people in a group"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131">
          <w:r>
            <w:rPr/>
            <w:t>一千</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132">
          <w:r>
            <w:rPr/>
            <w:t>批</w:t>
          </w:r>
        </w:hyperlink>
      </w:r>
      <w:r>
        <w:rPr>
          <w:rFonts w:ascii="Courier New" w:hAnsi="Courier New"/>
          <w:sz w:val="2"/>
        </w:rPr>
      </w:r>
      <w:r>
        <w:br/>
      </w:r>
    </w:p>
    <w:p>
      <w:r>
        <w:rPr>
          <w:rFonts w:ascii="Arial" w:hAnsi="Arial"/>
          <w:sz w:val="40"/>
        </w:rPr>
        <w:t>switchman says</w:t>
        <w:br/>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DB3A34"/>
          <w:sz w:val="80"/>
        </w:rPr>
        <w:hyperlink r:id="rId2128">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29">
          <w:r>
            <w:rPr/>
            <w:t>工</w:t>
          </w:r>
        </w:hyperlink>
      </w:r>
      <w:r>
        <w:rPr>
          <w:rFonts w:ascii="Courier New" w:hAnsi="Courier New"/>
          <w:sz w:val="2"/>
        </w:rPr>
        <w:t xml:space="preserve">      </w:t>
      </w:r>
      <w:r>
        <w:br/>
      </w:r>
    </w:p>
    <w:p>
      <w:r>
        <w:rPr>
          <w:rFonts w:ascii="Arial" w:hAnsi="Arial"/>
          <w:sz w:val="40"/>
        </w:rPr>
        <w:t>"The trains carrying passengers are also dispatched by me, sometimes they go to the left and sometimes to the right"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passenger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right-hand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chéngkè</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diàodù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r>
      <w:r>
        <w:rPr>
          <w:rFonts w:ascii="Courier New" w:hAnsi="Courier New"/>
          <w:color w:val="000000"/>
          <w:sz w:val="40"/>
        </w:rPr>
        <w:t>zuǒfāng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r>
      <w:r>
        <w:rPr>
          <w:rFonts w:ascii="Courier New" w:hAnsi="Courier New"/>
          <w:color w:val="000000"/>
          <w:sz w:val="40"/>
        </w:rPr>
        <w:t>yòufāng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33">
          <w:r>
            <w:rPr/>
            <w:t>载</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2">
          <w:r>
            <w:rPr/>
            <w:t>乘客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34">
          <w:r>
            <w:rPr/>
            <w:t>火车</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049">
          <w:r>
            <w:rPr/>
            <w:t>由</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135">
          <w:r>
            <w:rPr/>
            <w:t>调度</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1607">
          <w:r>
            <w:rPr/>
            <w:t>有时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2">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23">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36">
          <w:r>
            <w:rPr/>
            <w:t>左方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607">
          <w:r>
            <w:rPr/>
            <w:t>有时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2">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23">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37">
          <w:r>
            <w:rPr/>
            <w:t>右方</w:t>
          </w:r>
        </w:hyperlink>
      </w:r>
      <w:r>
        <w:rPr>
          <w:rFonts w:ascii="Courier New" w:hAnsi="Courier New"/>
          <w:sz w:val="2"/>
        </w:rPr>
        <w:t xml:space="preserve">   </w:t>
      </w:r>
      <w:r>
        <w:br/>
      </w:r>
    </w:p>
    <w:p>
      <w:r>
        <w:rPr>
          <w:rFonts w:ascii="Arial" w:hAnsi="Arial"/>
          <w:sz w:val="40"/>
        </w:rPr>
        <w:t>A brightly lit train came galloping like lightning, and the rumbling sound shook the dispatching room.</w:t>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lights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fast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noise</w:t>
      </w:r>
      <w:r>
        <w:rPr>
          <w:rFonts w:ascii="Courier New" w:hAnsi="Courier New"/>
          <w:sz w:val="2"/>
        </w:rPr>
        <w:t xml:space="preserve">                                                                           </w:t>
      </w:r>
      <w:r>
        <w:rPr>
          <w:rFonts w:ascii="Courier New" w:hAnsi="Courier New"/>
          <w:sz w:val="2"/>
        </w:rPr>
      </w:r>
      <w:r>
        <w:rPr>
          <w:rFonts w:ascii="Courier New" w:hAnsi="Courier New"/>
          <w:color w:val="000000"/>
          <w:sz w:val="20"/>
        </w:rPr>
        <w:t>to shake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tremble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t>
      </w:r>
      <w:r>
        <w:rPr>
          <w:rFonts w:ascii="Courier New" w:hAnsi="Courier New"/>
          <w:sz w:val="2"/>
        </w:rPr>
        <w:t xml:space="preserve">                    </w:t>
      </w:r>
      <w:r>
        <w:rPr>
          <w:rFonts w:ascii="Courier New" w:hAnsi="Courier New"/>
          <w:sz w:val="2"/>
        </w:rPr>
      </w:r>
      <w:r>
        <w:rPr>
          <w:rFonts w:ascii="Courier New" w:hAnsi="Courier New"/>
          <w:color w:val="000000"/>
          <w:sz w:val="40"/>
        </w:rPr>
        <w:t>dēnghuǒ</w:t>
      </w:r>
      <w:r>
        <w:rPr>
          <w:rFonts w:ascii="Courier New" w:hAnsi="Courier New"/>
          <w:sz w:val="2"/>
        </w:rPr>
      </w:r>
      <w:r>
        <w:rPr>
          <w:rFonts w:ascii="Courier New" w:hAnsi="Courier New"/>
          <w:sz w:val="2"/>
        </w:rPr>
      </w:r>
      <w:r>
        <w:rPr>
          <w:rFonts w:ascii="Courier New" w:hAnsi="Courier New"/>
          <w:color w:val="000000"/>
          <w:sz w:val="40"/>
        </w:rPr>
        <w:t>tōngmíng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r>
      <w:r>
        <w:rPr>
          <w:rFonts w:ascii="Courier New" w:hAnsi="Courier New"/>
          <w:color w:val="000000"/>
          <w:sz w:val="40"/>
        </w:rPr>
        <w:t>fēngchídiànchè</w:t>
      </w:r>
      <w:r>
        <w:rPr>
          <w:rFonts w:ascii="Courier New" w:hAnsi="Courier New"/>
          <w:sz w:val="2"/>
        </w:rPr>
      </w:r>
      <w:r>
        <w:rPr>
          <w:rFonts w:ascii="Courier New" w:hAnsi="Courier New"/>
          <w:sz w:val="2"/>
        </w:rPr>
        <w:t xml:space="preserve">    </w:t>
      </w:r>
      <w:r>
        <w:rPr>
          <w:rFonts w:ascii="Courier New" w:hAnsi="Courier New"/>
          <w:color w:val="000000"/>
          <w:sz w:val="40"/>
        </w:rPr>
        <w:t>bān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hōnglónglóng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xiǎngshēng</w:t>
      </w:r>
      <w:r>
        <w:rPr>
          <w:rFonts w:ascii="Courier New" w:hAnsi="Courier New"/>
          <w:sz w:val="2"/>
        </w:rPr>
      </w:r>
      <w:r>
        <w:rPr>
          <w:rFonts w:ascii="Courier New" w:hAnsi="Courier New"/>
          <w:sz w:val="2"/>
        </w:rPr>
      </w:r>
      <w:r>
        <w:rPr>
          <w:rFonts w:ascii="Courier New" w:hAnsi="Courier New"/>
          <w:color w:val="000000"/>
          <w:sz w:val="40"/>
        </w:rPr>
        <w:t>zhèn</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diàodùshì</w:t>
      </w:r>
      <w:r>
        <w:rPr>
          <w:rFonts w:ascii="Courier New" w:hAnsi="Courier New"/>
          <w:sz w:val="2"/>
        </w:rPr>
        <w:t xml:space="preserve">          </w:t>
      </w:r>
      <w:r>
        <w:rPr>
          <w:rFonts w:ascii="Courier New" w:hAnsi="Courier New"/>
          <w:sz w:val="2"/>
        </w:rPr>
      </w:r>
      <w:r>
        <w:rPr>
          <w:rFonts w:ascii="Courier New" w:hAnsi="Courier New"/>
          <w:color w:val="000000"/>
          <w:sz w:val="40"/>
        </w:rPr>
        <w:t>dǒudòng</w:t>
      </w:r>
      <w:r>
        <w:rPr>
          <w:rFonts w:ascii="Courier New" w:hAnsi="Courier New"/>
          <w:sz w:val="2"/>
        </w:rPr>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38">
          <w:r>
            <w:rPr/>
            <w:t>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99">
          <w:r>
            <w:rPr/>
            <w:t>灯火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39">
          <w:r>
            <w:rPr/>
            <w:t>通明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34">
          <w:r>
            <w:rPr/>
            <w:t>火车</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40">
          <w:r>
            <w:rPr/>
            <w:t>风驰电掣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6">
          <w:r>
            <w:rPr/>
            <w:t>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41">
          <w:r>
            <w:rPr/>
            <w:t>奔</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42">
          <w:r>
            <w:rPr/>
            <w:t>轰隆隆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3">
          <w:r>
            <w:rPr/>
            <w:t>响声</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44">
          <w:r>
            <w:rPr/>
            <w:t>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45">
          <w:r>
            <w:rPr/>
            <w:t>调度室</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46">
          <w:r>
            <w:rPr/>
            <w:t>抖动</w:t>
          </w:r>
        </w:hyperlink>
      </w:r>
      <w:r>
        <w:rPr>
          <w:rFonts w:ascii="Courier New" w:hAnsi="Courier New"/>
          <w:sz w:val="2"/>
        </w:rPr>
        <w:t xml:space="preserve">   </w:t>
      </w:r>
      <w:r>
        <w:br/>
      </w:r>
    </w:p>
    <w:p>
      <w:r>
        <w:rPr>
          <w:rFonts w:ascii="Arial" w:hAnsi="Arial"/>
          <w:sz w:val="40"/>
        </w:rPr>
        <w:t>"They are in a hurry"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hurried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xíngsècōngcōng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47">
          <w:r>
            <w:rPr/>
            <w:t>行色匆匆</w:t>
          </w:r>
        </w:hyperlink>
      </w:r>
      <w:r>
        <w:rPr>
          <w:rFonts w:ascii="Courier New" w:hAnsi="Courier New"/>
          <w:sz w:val="2"/>
        </w:rPr>
        <w:t xml:space="preserve">      </w:t>
      </w:r>
      <w:r>
        <w:br w:type="page"/>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"What are they looking for?" "The people in the locomotive don't know what they are looking for"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49">
          <w:r>
            <w:rPr/>
            <w:t>寻找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134">
          <w:r>
            <w:rPr/>
            <w:t>火车</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40">
          <w:r>
            <w:rPr/>
            <w:t>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49">
          <w:r>
            <w:rPr/>
            <w:t>寻找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r>
    </w:p>
    <w:p>
      <w:r>
        <w:rPr>
          <w:rFonts w:ascii="Arial" w:hAnsi="Arial"/>
          <w:sz w:val="40"/>
        </w:rPr>
        <w:t>switchman says</w:t>
        <w:br/>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DB3A34"/>
          <w:sz w:val="80"/>
        </w:rPr>
        <w:hyperlink r:id="rId2128">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29">
          <w:r>
            <w:rPr/>
            <w:t>工</w:t>
          </w:r>
        </w:hyperlink>
      </w:r>
      <w:r>
        <w:rPr>
          <w:rFonts w:ascii="Courier New" w:hAnsi="Courier New"/>
          <w:sz w:val="2"/>
        </w:rPr>
        <w:t xml:space="preserve">      </w:t>
      </w:r>
      <w:r>
        <w:br/>
      </w:r>
    </w:p>
    <w:p>
      <w:r>
        <w:rPr>
          <w:rFonts w:ascii="Arial" w:hAnsi="Arial"/>
          <w:sz w:val="40"/>
        </w:rPr>
        <w:t>A second brightly lit train rumbled, coming in the opposite direction</w:t>
        <w:br/>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lights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opposite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direction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t>
      </w:r>
      <w:r>
        <w:rPr>
          <w:rFonts w:ascii="Courier New" w:hAnsi="Courier New"/>
          <w:sz w:val="2"/>
        </w:rPr>
        <w:t xml:space="preserve">                    </w:t>
      </w:r>
      <w:r>
        <w:rPr>
          <w:rFonts w:ascii="Courier New" w:hAnsi="Courier New"/>
          <w:sz w:val="2"/>
        </w:rPr>
      </w:r>
      <w:r>
        <w:rPr>
          <w:rFonts w:ascii="Courier New" w:hAnsi="Courier New"/>
          <w:color w:val="000000"/>
          <w:sz w:val="40"/>
        </w:rPr>
        <w:t>dēnghuǒ</w:t>
      </w:r>
      <w:r>
        <w:rPr>
          <w:rFonts w:ascii="Courier New" w:hAnsi="Courier New"/>
          <w:sz w:val="2"/>
        </w:rPr>
      </w:r>
      <w:r>
        <w:rPr>
          <w:rFonts w:ascii="Courier New" w:hAnsi="Courier New"/>
          <w:sz w:val="2"/>
        </w:rPr>
      </w:r>
      <w:r>
        <w:rPr>
          <w:rFonts w:ascii="Courier New" w:hAnsi="Courier New"/>
          <w:color w:val="000000"/>
          <w:sz w:val="40"/>
        </w:rPr>
        <w:t>tōngmíng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r>
      <w:r>
        <w:rPr>
          <w:rFonts w:ascii="Courier New" w:hAnsi="Courier New"/>
          <w:color w:val="000000"/>
          <w:sz w:val="40"/>
        </w:rPr>
        <w:t>hōnglónglóng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r>
      <w:r>
        <w:rPr>
          <w:rFonts w:ascii="Courier New" w:hAnsi="Courier New"/>
          <w:color w:val="000000"/>
          <w:sz w:val="40"/>
        </w:rPr>
        <w:t>xiāngfǎn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fāngxiàng</w:t>
      </w:r>
      <w:r>
        <w:rPr>
          <w:rFonts w:ascii="Courier New" w:hAnsi="Courier New"/>
          <w:sz w:val="2"/>
        </w:rPr>
      </w:r>
      <w:r>
        <w:rPr>
          <w:rFonts w:ascii="Courier New" w:hAnsi="Courier New"/>
          <w:sz w:val="2"/>
        </w:rPr>
        <w:t xml:space="preserve">       </w:t>
      </w:r>
      <w:r>
        <w:rPr>
          <w:rFonts w:ascii="Courier New" w:hAnsi="Courier New"/>
          <w:color w:val="000000"/>
          <w:sz w:val="40"/>
        </w:rPr>
        <w:t>bēnchí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54">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38">
          <w:r>
            <w:rPr/>
            <w:t>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99">
          <w:r>
            <w:rPr/>
            <w:t>灯火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39">
          <w:r>
            <w:rPr/>
            <w:t>通明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34">
          <w:r>
            <w:rPr/>
            <w:t>火车</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42">
          <w:r>
            <w:rPr/>
            <w:t>轰隆隆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48">
          <w:r>
            <w:rPr/>
            <w:t>相反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9">
          <w:r>
            <w:rPr/>
            <w:t>方向</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50">
          <w:r>
            <w:rPr/>
            <w:t>奔驰</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br/>
      </w:r>
    </w:p>
    <w:p>
      <w:r>
        <w:rPr>
          <w:rFonts w:ascii="Arial" w:hAnsi="Arial"/>
          <w:sz w:val="40"/>
        </w:rPr>
        <w:t>"Have they come back?" asked the little prince... "This train is not with the same people just now."</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gāngcái</w:t>
      </w:r>
      <w:r>
        <w:rPr>
          <w:rFonts w:ascii="Courier New" w:hAnsi="Courier New"/>
          <w:sz w:val="2"/>
        </w:rPr>
      </w:r>
      <w:r>
        <w:rPr>
          <w:rFonts w:ascii="Courier New" w:hAnsi="Courier New"/>
          <w:sz w:val="2"/>
        </w:rPr>
        <w:t xml:space="preserve">                 </w:t>
      </w:r>
      <w:r>
        <w:rPr>
          <w:rFonts w:ascii="Courier New" w:hAnsi="Courier New"/>
          <w:color w:val="000000"/>
          <w:sz w:val="40"/>
        </w:rPr>
        <w:t>nàxiē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rPr>
          <w:rFonts w:ascii="Courier New" w:hAnsi="Courier New"/>
          <w:sz w:val="2"/>
        </w:rPr>
      </w:r>
      <w:r>
        <w:rPr>
          <w:rFonts w:ascii="Courier New" w:hAnsi="Courier New"/>
          <w:color w:val="DB3A34"/>
          <w:sz w:val="80"/>
        </w:rPr>
        <w:hyperlink r:id="rId1277">
          <w:r>
            <w:rPr/>
            <w:t>回来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2151">
          <w:r>
            <w:rPr/>
            <w:t>列车</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83">
          <w:r>
            <w:rPr/>
            <w:t>刚才</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77">
          <w:r>
            <w:rPr/>
            <w:t>那些</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br/>
      </w:r>
    </w:p>
    <w:p>
      <w:r>
        <w:rPr>
          <w:rFonts w:ascii="Arial" w:hAnsi="Arial"/>
          <w:sz w:val="40"/>
        </w:rPr>
        <w:t>switchman says</w:t>
        <w:br/>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DB3A34"/>
          <w:sz w:val="80"/>
        </w:rPr>
        <w:hyperlink r:id="rId2128">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29">
          <w:r>
            <w:rPr/>
            <w:t>工</w:t>
          </w:r>
        </w:hyperlink>
      </w:r>
      <w:r>
        <w:rPr>
          <w:rFonts w:ascii="Courier New" w:hAnsi="Courier New"/>
          <w:sz w:val="2"/>
        </w:rPr>
        <w:t xml:space="preserve">      </w:t>
      </w:r>
      <w:r>
        <w:br/>
      </w:r>
    </w:p>
    <w:p>
      <w:r>
        <w:rPr>
          <w:rFonts w:ascii="Arial" w:hAnsi="Arial"/>
          <w:sz w:val="40"/>
        </w:rPr>
        <w:t>"This is the opposite train"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2">
          <w:r>
            <w:rPr/>
            <w:t>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34">
          <w:r>
            <w:rPr/>
            <w:t>火车</w:t>
          </w:r>
        </w:hyperlink>
      </w:r>
      <w:r>
        <w:rPr>
          <w:rFonts w:ascii="Courier New" w:hAnsi="Courier New"/>
          <w:sz w:val="2"/>
        </w:rPr>
      </w:r>
      <w:r>
        <w:br/>
      </w:r>
    </w:p>
    <w:p>
      <w:r>
        <w:rPr>
          <w:rFonts w:ascii="Arial" w:hAnsi="Arial"/>
          <w:sz w:val="40"/>
        </w:rPr>
        <w:t>"They're not satisfied with where they live?" "People always look from one mountain to another."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current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satisfied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r>
      <w:r>
        <w:rPr>
          <w:rFonts w:ascii="Courier New" w:hAnsi="Courier New"/>
          <w:color w:val="000000"/>
          <w:sz w:val="20"/>
        </w:rPr>
        <w:t>15th day</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mountain</w:t>
      </w:r>
      <w:r>
        <w:rPr>
          <w:rFonts w:ascii="Courier New" w:hAnsi="Courier New"/>
          <w:sz w:val="2"/>
        </w:rPr>
      </w:r>
      <w:r>
        <w:rPr>
          <w:rFonts w:ascii="Courier New" w:hAnsi="Courier New"/>
          <w:sz w:val="2"/>
        </w:rPr>
        <w:t xml:space="preserve">              </w:t>
      </w:r>
      <w:r>
        <w:rPr>
          <w:rFonts w:ascii="Courier New" w:hAnsi="Courier New"/>
          <w:color w:val="000000"/>
          <w:sz w:val="20"/>
        </w:rPr>
        <w: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jūzhùdì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zǒngshì</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r>
      <w:r>
        <w:rPr>
          <w:rFonts w:ascii="Courier New" w:hAnsi="Courier New"/>
          <w:color w:val="000000"/>
          <w:sz w:val="40"/>
        </w:rPr>
        <w:t>wàng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shān</w:t>
      </w:r>
      <w:r>
        <w:rPr>
          <w:rFonts w:ascii="Courier New" w:hAnsi="Courier New"/>
          <w:sz w:val="2"/>
        </w:rPr>
      </w:r>
      <w:r>
        <w:rPr>
          <w:rFonts w:ascii="Courier New" w:hAnsi="Courier New"/>
          <w:sz w:val="2"/>
        </w:rPr>
        <w:t xml:space="preserve">    </w:t>
      </w:r>
      <w:r>
        <w:rPr>
          <w:rFonts w:ascii="Courier New" w:hAnsi="Courier New"/>
          <w:color w:val="000000"/>
          <w:sz w:val="40"/>
        </w:rPr>
        <w:t>gāo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52">
          <w:r>
            <w:rPr/>
            <w:t>居住地</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4">
          <w:r>
            <w:rPr/>
            <w:t>满意</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2">
          <w:r>
            <w:rPr/>
            <w:t>总是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53">
          <w:r>
            <w:rPr/>
            <w:t>望</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06">
          <w:r>
            <w:rPr/>
            <w:t>山</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713">
          <w:r>
            <w:rPr/>
            <w:t>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switchman says</w:t>
        <w:br/>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br/>
      </w:r>
      <w:r>
        <w:rPr>
          <w:rFonts w:ascii="Courier New" w:hAnsi="Courier New"/>
          <w:sz w:val="2"/>
        </w:rPr>
      </w:r>
      <w:r>
        <w:rPr>
          <w:rFonts w:ascii="Courier New" w:hAnsi="Courier New"/>
          <w:color w:val="DB3A34"/>
          <w:sz w:val="80"/>
        </w:rPr>
        <w:hyperlink r:id="rId2128">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29">
          <w:r>
            <w:rPr/>
            <w:t>工</w:t>
          </w:r>
        </w:hyperlink>
      </w:r>
      <w:r>
        <w:rPr>
          <w:rFonts w:ascii="Courier New" w:hAnsi="Courier New"/>
          <w:sz w:val="2"/>
        </w:rPr>
        <w:t xml:space="preserve">      </w:t>
      </w:r>
      <w:r>
        <w:br/>
      </w:r>
    </w:p>
    <w:p>
      <w:r>
        <w:rPr>
          <w:rFonts w:ascii="Arial" w:hAnsi="Arial"/>
          <w:sz w:val="40"/>
        </w:rPr>
        <w:t>The third brightly lit train also rumbled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arrange</w:t>
      </w:r>
      <w:r>
        <w:rPr>
          <w:rFonts w:ascii="Courier New" w:hAnsi="Courier New"/>
          <w:sz w:val="2"/>
        </w:rPr>
      </w:r>
      <w:r>
        <w:rPr>
          <w:rFonts w:ascii="Courier New" w:hAnsi="Courier New"/>
          <w:sz w:val="2"/>
        </w:rPr>
        <w:t xml:space="preserve">                                        </w:t>
      </w:r>
      <w:r>
        <w:rPr>
          <w:rFonts w:ascii="Courier New" w:hAnsi="Courier New"/>
          <w:color w:val="000000"/>
          <w:sz w:val="20"/>
        </w:rPr>
        <w:t>lights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echo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dìsān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liè</w:t>
      </w:r>
      <w:r>
        <w:rPr>
          <w:rFonts w:ascii="Courier New" w:hAnsi="Courier New"/>
          <w:sz w:val="2"/>
        </w:rPr>
        <w:t xml:space="preserve">                    </w:t>
      </w:r>
      <w:r>
        <w:rPr>
          <w:rFonts w:ascii="Courier New" w:hAnsi="Courier New"/>
          <w:sz w:val="2"/>
        </w:rPr>
      </w:r>
      <w:r>
        <w:rPr>
          <w:rFonts w:ascii="Courier New" w:hAnsi="Courier New"/>
          <w:color w:val="000000"/>
          <w:sz w:val="40"/>
        </w:rPr>
        <w:t>dēnghuǒ</w:t>
      </w:r>
      <w:r>
        <w:rPr>
          <w:rFonts w:ascii="Courier New" w:hAnsi="Courier New"/>
          <w:sz w:val="2"/>
        </w:rPr>
      </w:r>
      <w:r>
        <w:rPr>
          <w:rFonts w:ascii="Courier New" w:hAnsi="Courier New"/>
          <w:sz w:val="2"/>
        </w:rPr>
      </w:r>
      <w:r>
        <w:rPr>
          <w:rFonts w:ascii="Courier New" w:hAnsi="Courier New"/>
          <w:color w:val="000000"/>
          <w:sz w:val="40"/>
        </w:rPr>
        <w:t>tōngmíng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huǒchē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hōnglónglóng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38">
          <w:r>
            <w:rPr/>
            <w:t>第三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38">
          <w:r>
            <w:rPr/>
            <w:t>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99">
          <w:r>
            <w:rPr/>
            <w:t>灯火</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139">
          <w:r>
            <w:rPr/>
            <w:t>通明</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34">
          <w:r>
            <w:rPr/>
            <w:t>火车</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42">
          <w:r>
            <w:rPr/>
            <w:t>轰隆隆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54">
          <w:r>
            <w:rPr/>
            <w:t>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9">
          <w:r>
            <w:rPr/>
            <w:t>起来</w:t>
          </w:r>
        </w:hyperlink>
      </w:r>
      <w:r>
        <w:rPr>
          <w:rFonts w:ascii="Courier New" w:hAnsi="Courier New"/>
          <w:sz w:val="2"/>
        </w:rPr>
      </w:r>
      <w:r>
        <w:br/>
      </w:r>
    </w:p>
    <w:p>
      <w:r>
        <w:rPr>
          <w:rFonts w:ascii="Arial" w:hAnsi="Arial"/>
          <w:sz w:val="40"/>
        </w:rPr>
        <w:t>"Are they chasing the first passengers?"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pursue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traveler</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zhūigǎn</w:t>
      </w:r>
      <w:r>
        <w:rPr>
          <w:rFonts w:ascii="Courier New" w:hAnsi="Courier New"/>
          <w:sz w:val="2"/>
        </w:rPr>
      </w:r>
      <w:r>
        <w:rPr>
          <w:rFonts w:ascii="Courier New" w:hAnsi="Courier New"/>
          <w:sz w:val="2"/>
        </w:rPr>
        <w:t xml:space="preserve">                           </w:t>
      </w:r>
      <w:r>
        <w:rPr>
          <w:rFonts w:ascii="Courier New" w:hAnsi="Courier New"/>
          <w:color w:val="000000"/>
          <w:sz w:val="40"/>
        </w:rPr>
        <w:t>dìyī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lv̌kè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55">
          <w:r>
            <w:rPr/>
            <w:t>追赶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80">
          <w:r>
            <w:rPr/>
            <w:t>第一</w:t>
          </w:r>
        </w:hyperlink>
      </w:r>
      <w:r>
        <w:rPr>
          <w:rFonts w:ascii="Courier New" w:hAnsi="Courier New"/>
          <w:sz w:val="2"/>
        </w:rPr>
      </w:r>
      <w:r>
        <w:rPr>
          <w:rFonts w:ascii="Courier New" w:hAnsi="Courier New"/>
          <w:sz w:val="2"/>
        </w:rPr>
      </w:r>
      <w:r>
        <w:rPr>
          <w:rFonts w:ascii="Courier New" w:hAnsi="Courier New"/>
          <w:color w:val="003049"/>
          <w:sz w:val="80"/>
        </w:rPr>
        <w:hyperlink r:id="rId2132">
          <w:r>
            <w:rPr/>
            <w:t>批</w:t>
          </w:r>
        </w:hyperlink>
      </w:r>
      <w:r>
        <w:rPr>
          <w:rFonts w:ascii="Courier New" w:hAnsi="Courier New"/>
          <w:sz w:val="2"/>
        </w:rPr>
      </w:r>
      <w:r>
        <w:rPr>
          <w:rFonts w:ascii="Courier New" w:hAnsi="Courier New"/>
          <w:sz w:val="2"/>
        </w:rPr>
      </w:r>
      <w:r>
        <w:rPr>
          <w:rFonts w:ascii="Courier New" w:hAnsi="Courier New"/>
          <w:color w:val="118AB2"/>
          <w:sz w:val="80"/>
        </w:rPr>
        <w:hyperlink r:id="rId2130">
          <w:r>
            <w:rPr/>
            <w:t>旅客</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"They never chase people," said the switchman. "They sleep or yawn in the carriage, and it's only the children who put their noses up against the glass to see the outside world."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pursue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railroad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carriage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to sleep</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feel</w:t>
      </w:r>
      <w:r>
        <w:rPr>
          <w:rFonts w:ascii="Courier New" w:hAnsi="Courier New"/>
          <w:sz w:val="2"/>
        </w:rPr>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zhūigǎn</w:t>
      </w:r>
      <w:r>
        <w:rPr>
          <w:rFonts w:ascii="Courier New" w:hAnsi="Courier New"/>
          <w:sz w:val="2"/>
        </w:rPr>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bāndào</w:t>
      </w:r>
      <w:r>
        <w:rPr>
          <w:rFonts w:ascii="Courier New" w:hAnsi="Courier New"/>
          <w:sz w:val="2"/>
        </w:rPr>
        <w:t xml:space="preserve">      </w:t>
      </w:r>
      <w:r>
        <w:rPr>
          <w:rFonts w:ascii="Courier New" w:hAnsi="Courier New"/>
          <w:sz w:val="2"/>
        </w:rPr>
      </w:r>
      <w:r>
        <w:rPr>
          <w:rFonts w:ascii="Courier New" w:hAnsi="Courier New"/>
          <w:color w:val="000000"/>
          <w:sz w:val="40"/>
        </w:rPr>
        <w:t>gōng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chēxiāng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shùi</w:t>
      </w:r>
      <w:r>
        <w:rPr>
          <w:rFonts w:ascii="Courier New" w:hAnsi="Courier New"/>
          <w:sz w:val="2"/>
        </w:rPr>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dǎhāqiàn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55">
          <w:r>
            <w:rPr/>
            <w:t>追赶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2128">
          <w:r>
            <w:rPr/>
            <w:t>扳道</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29">
          <w:r>
            <w:rPr/>
            <w:t>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56">
          <w:r>
            <w:rPr/>
            <w:t>车厢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57">
          <w:r>
            <w:rPr/>
            <w:t>睡</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58">
          <w:r>
            <w:rPr/>
            <w:t>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r>
      <w:r>
        <w:rPr>
          <w:rFonts w:ascii="Courier New" w:hAnsi="Courier New"/>
          <w:color w:val="DB3A34"/>
          <w:sz w:val="80"/>
        </w:rPr>
        <w:hyperlink r:id="rId1364">
          <w:r>
            <w:rPr/>
            <w:t>打哈欠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br/>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nose</w:t>
      </w:r>
      <w:r>
        <w:rPr>
          <w:rFonts w:ascii="Courier New" w:hAnsi="Courier New"/>
          <w:sz w:val="2"/>
        </w:rPr>
        <w:t xml:space="preserve">                                              </w:t>
      </w:r>
      <w:r>
        <w:rPr>
          <w:rFonts w:ascii="Courier New" w:hAnsi="Courier New"/>
          <w:sz w:val="2"/>
        </w:rPr>
      </w:r>
      <w:r>
        <w:rPr>
          <w:rFonts w:ascii="Courier New" w:hAnsi="Courier New"/>
          <w:color w:val="000000"/>
          <w:sz w:val="20"/>
        </w:rPr>
        <w:t>to stick</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outside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bízǐ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bōlíchuāng</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wàimiàn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118AB2"/>
          <w:sz w:val="80"/>
        </w:rPr>
        <w:hyperlink r:id="rId2159">
          <w:r>
            <w:rPr/>
            <w:t>鼻子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60">
          <w:r>
            <w:rPr/>
            <w:t>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61">
          <w:r>
            <w:rPr/>
            <w:t>玻璃窗</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162">
          <w:r>
            <w:rPr/>
            <w:t>外面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br/>
      </w:r>
    </w:p>
    <w:p>
      <w:r>
        <w:rPr>
          <w:rFonts w:ascii="Arial" w:hAnsi="Arial"/>
          <w:sz w:val="40"/>
        </w:rPr>
        <w:t>"Only children know what they are looking for"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63">
          <w:r>
            <w:rPr/>
            <w:t>寻觅</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type="page"/>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 xml:space="preserve">"They spend a lot of time playing with the dolls, the dolls become important, and if someone takes their dolls, they cry..." "They're lucky people...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cloth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baby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baby</w:t>
      </w:r>
      <w:r>
        <w:rPr>
          <w:rFonts w:ascii="Courier New" w:hAnsi="Courier New"/>
          <w:sz w:val="2"/>
        </w:rPr>
        <w:t xml:space="preserve">                                              </w:t>
      </w:r>
      <w:r>
        <w:rPr>
          <w:rFonts w:ascii="Courier New" w:hAnsi="Courier New"/>
          <w:sz w:val="2"/>
        </w:rPr>
      </w:r>
      <w:r>
        <w:rPr>
          <w:rFonts w:ascii="Courier New" w:hAnsi="Courier New"/>
          <w:color w:val="000000"/>
          <w:sz w:val="20"/>
        </w:rPr>
        <w:t>to change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fight</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bùshǎo</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wáwá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wáwá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yǒurén</w:t>
      </w:r>
      <w:r>
        <w:rPr>
          <w:rFonts w:ascii="Courier New" w:hAnsi="Courier New"/>
          <w:sz w:val="2"/>
        </w:rPr>
        <w:t xml:space="preserve">      </w:t>
      </w:r>
      <w:r>
        <w:rPr>
          <w:rFonts w:ascii="Courier New" w:hAnsi="Courier New"/>
          <w:sz w:val="2"/>
        </w:rPr>
      </w:r>
      <w:r>
        <w:rPr>
          <w:rFonts w:ascii="Courier New" w:hAnsi="Courier New"/>
          <w:color w:val="000000"/>
          <w:sz w:val="40"/>
        </w:rPr>
        <w:t>qiǎng</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11">
          <w:r>
            <w:rPr/>
            <w:t>不少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164">
          <w:r>
            <w:rPr/>
            <w:t>布</w:t>
          </w:r>
        </w:hyperlink>
      </w:r>
      <w:r>
        <w:rPr>
          <w:rFonts w:ascii="Courier New" w:hAnsi="Courier New"/>
          <w:sz w:val="2"/>
        </w:rPr>
      </w:r>
      <w:r>
        <w:rPr>
          <w:rFonts w:ascii="Courier New" w:hAnsi="Courier New"/>
          <w:sz w:val="2"/>
        </w:rPr>
      </w:r>
      <w:r>
        <w:rPr>
          <w:rFonts w:ascii="Courier New" w:hAnsi="Courier New"/>
          <w:color w:val="118AB2"/>
          <w:sz w:val="80"/>
        </w:rPr>
        <w:hyperlink r:id="rId2165">
          <w:r>
            <w:rPr/>
            <w:t>娃娃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33">
          <w:r>
            <w:rPr/>
            <w:t>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164">
          <w:r>
            <w:rPr/>
            <w:t>布</w:t>
          </w:r>
        </w:hyperlink>
      </w:r>
      <w:r>
        <w:rPr>
          <w:rFonts w:ascii="Courier New" w:hAnsi="Courier New"/>
          <w:sz w:val="2"/>
        </w:rPr>
      </w:r>
      <w:r>
        <w:rPr>
          <w:rFonts w:ascii="Courier New" w:hAnsi="Courier New"/>
          <w:sz w:val="2"/>
        </w:rPr>
      </w:r>
      <w:r>
        <w:rPr>
          <w:rFonts w:ascii="Courier New" w:hAnsi="Courier New"/>
          <w:color w:val="118AB2"/>
          <w:sz w:val="80"/>
        </w:rPr>
        <w:hyperlink r:id="rId2165">
          <w:r>
            <w:rPr/>
            <w:t>娃娃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60">
          <w:r>
            <w:rPr/>
            <w:t>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1972">
          <w:r>
            <w:rPr/>
            <w:t>有人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66">
          <w:r>
            <w:rPr/>
            <w:t>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64">
          <w:r>
            <w:rPr/>
            <w:t>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baby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snivel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luck (good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wáwá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kūbízǐ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yùnqì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23</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165">
          <w:r>
            <w:rPr/>
            <w:t>娃娃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67">
          <w:r>
            <w:rPr/>
            <w:t>哭鼻子</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2168">
          <w:r>
            <w:rPr/>
            <w:t>运气</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169">
          <w:r>
            <w:rPr/>
            <w:t>23</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"Hello"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br/>
      </w:r>
    </w:p>
    <w:p>
      <w:r>
        <w:rPr>
          <w:rFonts w:ascii="Arial" w:hAnsi="Arial"/>
          <w:sz w:val="40"/>
        </w:rPr>
        <w:t>businessman says</w:t>
        <w:b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br/>
      </w:r>
      <w:r>
        <w:rPr>
          <w:rFonts w:ascii="Courier New" w:hAnsi="Courier New"/>
          <w:sz w:val="2"/>
        </w:rPr>
      </w:r>
      <w:r>
        <w:rPr>
          <w:rFonts w:ascii="Courier New" w:hAnsi="Courier New"/>
          <w:color w:val="000000"/>
          <w:sz w:val="40"/>
        </w:rPr>
        <w:t>shāngrén</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br/>
      </w:r>
    </w:p>
    <w:p>
      <w:r>
        <w:rPr>
          <w:rFonts w:ascii="Arial" w:hAnsi="Arial"/>
          <w:sz w:val="40"/>
        </w:rPr>
        <w:t>The businessman sells thirst-quenching pills</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quench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fànmài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70">
          <w:r>
            <w:rPr/>
            <w:t>贩卖</w:t>
          </w:r>
        </w:hyperlink>
      </w:r>
      <w:r>
        <w:rPr>
          <w:rFonts w:ascii="Courier New" w:hAnsi="Courier New"/>
          <w:sz w:val="2"/>
        </w:rPr>
      </w:r>
      <w:r>
        <w:rPr>
          <w:rFonts w:ascii="Courier New" w:hAnsi="Courier New"/>
          <w:sz w:val="2"/>
        </w:rPr>
      </w:r>
      <w:r>
        <w:rPr>
          <w:rFonts w:ascii="Courier New" w:hAnsi="Courier New"/>
          <w:color w:val="06D6A0"/>
          <w:sz w:val="80"/>
        </w:rPr>
        <w:hyperlink r:id="rId2171">
          <w:r>
            <w:rPr/>
            <w:t>解渴</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Take one of these pills a week and you won't need water anymore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no 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b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63">
          <w:r>
            <w:rPr/>
            <w:t>星期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72">
          <w:r>
            <w:rPr/>
            <w:t>药丸</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12">
          <w:r>
            <w:rPr/>
            <w:t>不再</w:t>
          </w:r>
        </w:hyperlink>
      </w:r>
      <w:r>
        <w:rPr>
          <w:rFonts w:ascii="Courier New" w:hAnsi="Courier New"/>
          <w:sz w:val="2"/>
        </w:rPr>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br/>
      </w:r>
    </w:p>
    <w:p>
      <w:r>
        <w:rPr>
          <w:rFonts w:ascii="Arial" w:hAnsi="Arial"/>
          <w:sz w:val="40"/>
        </w:rPr>
        <w:t>"Why do you sell this medicine?" asked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sell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medicine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mài</w:t>
      </w:r>
      <w:r>
        <w:rPr>
          <w:rFonts w:ascii="Courier New" w:hAnsi="Courier New"/>
          <w:sz w:val="2"/>
        </w:rPr>
        <w:t xml:space="preserve">     </w:t>
      </w:r>
      <w:r>
        <w:rPr>
          <w:rFonts w:ascii="Courier New" w:hAnsi="Courier New"/>
          <w:sz w:val="2"/>
        </w:rPr>
      </w:r>
      <w:r>
        <w:rPr>
          <w:rFonts w:ascii="Courier New" w:hAnsi="Courier New"/>
          <w:color w:val="000000"/>
          <w:sz w:val="40"/>
        </w:rPr>
        <w:t>zhèzhǒng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73">
          <w:r>
            <w:rPr/>
            <w:t>卖</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233">
          <w:r>
            <w:rPr/>
            <w:t>这种</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74">
          <w:r>
            <w:rPr/>
            <w:t>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"To save more time," said the businessman, "experts have calculated that it can save fifty-three minutes a week."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count</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jiéshěng</w:t>
      </w:r>
      <w:r>
        <w:rPr>
          <w:rFonts w:ascii="Courier New" w:hAnsi="Courier New"/>
          <w:sz w:val="2"/>
        </w:rPr>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shíjiān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zhuānjiā</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jìsuàn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jiéshěng</w:t>
      </w:r>
      <w:r>
        <w:rPr>
          <w:rFonts w:ascii="Courier New" w:hAnsi="Courier New"/>
          <w:sz w:val="2"/>
        </w:rPr>
      </w:r>
      <w:r>
        <w:rPr>
          <w:rFonts w:ascii="Courier New" w:hAnsi="Courier New"/>
          <w:sz w:val="2"/>
        </w:rPr>
        <w:t xml:space="preserve">                    </w:t>
      </w:r>
      <w:r>
        <w:rPr>
          <w:rFonts w:ascii="Courier New" w:hAnsi="Courier New"/>
          <w:color w:val="000000"/>
          <w:sz w:val="40"/>
        </w:rPr>
        <w:t>wǔshísān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75">
          <w:r>
            <w:rPr/>
            <w:t>节省</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9">
          <w:r>
            <w:rPr/>
            <w:t>时间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76">
          <w:r>
            <w:rPr/>
            <w:t>专家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DB3A34"/>
          <w:sz w:val="80"/>
        </w:rPr>
        <w:hyperlink r:id="rId1751">
          <w:r>
            <w:rPr/>
            <w:t>计算</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696">
          <w:r>
            <w:rPr/>
            <w:t>每个</w:t>
          </w:r>
        </w:hyperlink>
      </w:r>
      <w:r>
        <w:rPr>
          <w:rFonts w:ascii="Courier New" w:hAnsi="Courier New"/>
          <w:sz w:val="2"/>
        </w:rPr>
      </w:r>
      <w:r>
        <w:rPr>
          <w:rFonts w:ascii="Courier New" w:hAnsi="Courier New"/>
          <w:sz w:val="2"/>
        </w:rPr>
      </w:r>
      <w:r>
        <w:rPr>
          <w:rFonts w:ascii="Courier New" w:hAnsi="Courier New"/>
          <w:color w:val="118AB2"/>
          <w:sz w:val="80"/>
        </w:rPr>
        <w:hyperlink r:id="rId263">
          <w:r>
            <w:rPr/>
            <w:t>星期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75">
          <w:r>
            <w:rPr/>
            <w:t>节省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177">
          <w:r>
            <w:rPr/>
            <w:t>五十三</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br/>
      </w:r>
      <w:r>
        <w:rPr>
          <w:rFonts w:ascii="Courier New" w:hAnsi="Courier New"/>
          <w:sz w:val="2"/>
        </w:rPr>
      </w:r>
      <w:r>
        <w:rPr>
          <w:rFonts w:ascii="Courier New" w:hAnsi="Courier New"/>
          <w:color w:val="000000"/>
          <w:sz w:val="40"/>
        </w:rPr>
        <w:t>fēnzhōng</w:t>
      </w:r>
      <w:r>
        <w:rPr>
          <w:rFonts w:ascii="Courier New" w:hAnsi="Courier New"/>
          <w:sz w:val="2"/>
        </w:rPr>
      </w:r>
      <w:r>
        <w:b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br/>
      </w:r>
    </w:p>
    <w:p>
      <w:r>
        <w:rPr>
          <w:rFonts w:ascii="Arial" w:hAnsi="Arial"/>
          <w:sz w:val="40"/>
        </w:rPr>
        <w:t xml:space="preserve">"What's the use of the fifty-three minutes saved?" "A man can do what he wants to do..." thought the little prince: "If I save these fifty-three minutes, I will be at ease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wish</w:t>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jiéshěng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wǔshísān</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yòngtú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75">
          <w:r>
            <w:rPr/>
            <w:t>节省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2177">
          <w:r>
            <w:rPr/>
            <w:t>五十三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178">
          <w:r>
            <w:rPr/>
            <w:t>用途</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DB3A34"/>
          <w:sz w:val="80"/>
        </w:rPr>
        <w:hyperlink r:id="rId1704">
          <w:r>
            <w:rPr/>
            <w:t>愿意</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spring</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jiéshěng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wǔshísān</w:t>
      </w:r>
      <w:r>
        <w:rPr>
          <w:rFonts w:ascii="Courier New" w:hAnsi="Courier New"/>
          <w:sz w:val="2"/>
        </w:rPr>
        <w:t xml:space="preserve">                    </w:t>
      </w:r>
      <w:r>
        <w:rPr>
          <w:rFonts w:ascii="Courier New" w:hAnsi="Courier New"/>
          <w:sz w:val="2"/>
        </w:rPr>
      </w:r>
      <w:r>
        <w:rPr>
          <w:rFonts w:ascii="Courier New" w:hAnsi="Courier New"/>
          <w:color w:val="000000"/>
          <w:sz w:val="40"/>
        </w:rPr>
        <w:t>fēnzhōng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yōuxiánzìzài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zhāo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r>
      <w:r>
        <w:rPr>
          <w:rFonts w:ascii="Courier New" w:hAnsi="Courier New"/>
          <w:color w:val="000000"/>
          <w:sz w:val="40"/>
        </w:rPr>
        <w:t>quánshǔi</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43">
          <w:r>
            <w:rPr/>
            <w:t>要是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75">
          <w:r>
            <w:rPr/>
            <w:t>节省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2177">
          <w:r>
            <w:rPr/>
            <w:t>五十三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920">
          <w:r>
            <w:rPr/>
            <w:t>分钟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974">
          <w:r>
            <w:rPr/>
            <w:t>就要</w:t>
          </w:r>
        </w:hyperlink>
      </w:r>
      <w:r>
        <w:rPr>
          <w:rFonts w:ascii="Courier New" w:hAnsi="Courier New"/>
          <w:sz w:val="2"/>
        </w:rPr>
      </w:r>
      <w:r>
        <w:rPr>
          <w:rFonts w:ascii="Courier New" w:hAnsi="Courier New"/>
          <w:sz w:val="2"/>
        </w:rPr>
      </w:r>
      <w:r>
        <w:rPr>
          <w:rFonts w:ascii="Courier New" w:hAnsi="Courier New"/>
          <w:color w:val="06D6A0"/>
          <w:sz w:val="80"/>
        </w:rPr>
        <w:hyperlink r:id="rId2179">
          <w:r>
            <w:rPr/>
            <w:t>悠闲自在</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7">
          <w:r>
            <w:rPr/>
            <w:t>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80">
          <w:r>
            <w:rPr/>
            <w:t>泓</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81">
          <w:r>
            <w:rPr/>
            <w:t>泉水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malfunctio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narrative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24</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r>
      <w:r>
        <w:rPr>
          <w:rFonts w:ascii="Courier New" w:hAnsi="Courier New"/>
          <w:color w:val="000000"/>
          <w:sz w:val="40"/>
        </w:rPr>
        <w:t>gùzhàng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dìbā</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tīngdào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182">
          <w:r>
            <w:rPr/>
            <w:t>24</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0">
          <w:r>
            <w:rPr/>
            <w:t>故障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183">
          <w:r>
            <w:rPr/>
            <w:t>第八</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0">
          <w:r>
            <w:rPr/>
            <w:t>听到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93">
          <w:r>
            <w:rPr/>
            <w:t>故事</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stockpile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drop</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cǐshí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chǔcún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184">
          <w:r>
            <w:rPr/>
            <w:t>此时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185">
          <w:r>
            <w:rPr/>
            <w:t>储存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6">
          <w:r>
            <w:rPr/>
            <w:t>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7">
          <w:r>
            <w:rPr/>
            <w:t>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186">
          <w:r>
            <w:rPr/>
            <w:t>滴</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 xml:space="preserve">I said to the little prince: "Ah! These memories of yours are wonderful, but I haven't fixed my plane yet, and I've run out of water, and if I could walk to a spring at my leisure, so would I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repair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airplane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húiyì</w:t>
      </w:r>
      <w:r>
        <w:rPr>
          <w:rFonts w:ascii="Courier New" w:hAnsi="Courier New"/>
          <w:sz w:val="2"/>
        </w:rPr>
        <w:t xml:space="preserve">                </w:t>
      </w:r>
      <w:r>
        <w:rPr>
          <w:rFonts w:ascii="Courier New" w:hAnsi="Courier New"/>
          <w:sz w:val="2"/>
        </w:rPr>
      </w:r>
      <w:r>
        <w:rPr>
          <w:rFonts w:ascii="Courier New" w:hAnsi="Courier New"/>
          <w:color w:val="000000"/>
          <w:sz w:val="40"/>
        </w:rPr>
        <w:t>tǐng</w:t>
      </w:r>
      <w:r>
        <w:rPr>
          <w:rFonts w:ascii="Courier New" w:hAnsi="Courier New"/>
          <w:sz w:val="2"/>
        </w:rPr>
      </w:r>
      <w:r>
        <w:rPr>
          <w:rFonts w:ascii="Courier New" w:hAnsi="Courier New"/>
          <w:sz w:val="2"/>
        </w:rPr>
        <w:t xml:space="preserve">       </w:t>
      </w:r>
      <w:r>
        <w:rPr>
          <w:rFonts w:ascii="Courier New" w:hAnsi="Courier New"/>
          <w:color w:val="000000"/>
          <w:sz w:val="40"/>
        </w:rPr>
        <w:t>měihǎo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rPr>
          <w:rFonts w:ascii="Courier New" w:hAnsi="Courier New"/>
          <w:sz w:val="2"/>
        </w:rPr>
      </w:r>
      <w:r>
        <w:rPr>
          <w:rFonts w:ascii="Courier New" w:hAnsi="Courier New"/>
          <w:color w:val="DB3A34"/>
          <w:sz w:val="80"/>
        </w:rPr>
        <w:hyperlink r:id="rId2187">
          <w:r>
            <w:rPr/>
            <w:t>回忆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75">
          <w:r>
            <w:rPr/>
            <w:t>挺</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188">
          <w:r>
            <w:rPr/>
            <w:t>美好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5">
          <w:r>
            <w:rPr/>
            <w:t>修好</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56">
          <w:r>
            <w:rPr/>
            <w:t>飞机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spring</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(verb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happiness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yōuxiánzìzài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rPr>
          <w:rFonts w:ascii="Courier New" w:hAnsi="Courier New"/>
          <w:sz w:val="2"/>
        </w:rPr>
      </w:r>
      <w:r>
        <w:rPr>
          <w:rFonts w:ascii="Courier New" w:hAnsi="Courier New"/>
          <w:color w:val="000000"/>
          <w:sz w:val="40"/>
        </w:rPr>
        <w:t>quánshǔi</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xìngfú</w:t>
      </w:r>
      <w:r>
        <w:rPr>
          <w:rFonts w:ascii="Courier New" w:hAnsi="Courier New"/>
          <w:sz w:val="2"/>
        </w:rPr>
        <w:t xml:space="preserve">      </w:t>
      </w:r>
      <w:r>
        <w:rPr>
          <w:rFonts w:ascii="Courier New" w:hAnsi="Courier New"/>
          <w:sz w:val="2"/>
        </w:rPr>
      </w:r>
      <w:r>
        <w:rPr>
          <w:rFonts w:ascii="Courier New" w:hAnsi="Courier New"/>
          <w:color w:val="000000"/>
          <w:sz w:val="40"/>
        </w:rPr>
        <w:t>kuàihuó</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7">
          <w:r>
            <w:rPr/>
            <w:t>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179">
          <w:r>
            <w:rPr/>
            <w:t>悠闲自在</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180">
          <w:r>
            <w:rPr/>
            <w:t>泓</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81">
          <w:r>
            <w:rPr/>
            <w:t>泉水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89">
          <w:r>
            <w:rPr/>
            <w:t>过去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59">
          <w:r>
            <w:rPr/>
            <w:t>幸福</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190">
          <w:r>
            <w:rPr/>
            <w:t>快活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r>
      <w:r>
        <w:rPr>
          <w:rFonts w:ascii="Courier New" w:hAnsi="Courier New"/>
          <w:color w:val="000000"/>
          <w:sz w:val="20"/>
        </w:rPr>
        <w:t>thirsty</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08">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50">
          <w:r>
            <w:rPr/>
            <w:t>渴</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9">
          <w:r>
            <w:rPr/>
            <w:t>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said: "It's good to have a friend, even if life is at stake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life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nǎpà</w:t>
      </w:r>
      <w:r>
        <w:rPr>
          <w:rFonts w:ascii="Courier New" w:hAnsi="Courier New"/>
          <w:sz w:val="2"/>
        </w:rPr>
        <w:t xml:space="preserve">                          </w:t>
      </w:r>
      <w:r>
        <w:rPr>
          <w:rFonts w:ascii="Courier New" w:hAnsi="Courier New"/>
          <w:sz w:val="2"/>
        </w:rPr>
      </w:r>
      <w:r>
        <w:rPr>
          <w:rFonts w:ascii="Courier New" w:hAnsi="Courier New"/>
          <w:color w:val="000000"/>
          <w:sz w:val="40"/>
        </w:rPr>
        <w:t>mìng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00">
          <w:r>
            <w:rPr/>
            <w:t>道</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191">
          <w:r>
            <w:rPr/>
            <w:t>哪怕</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2">
          <w:r>
            <w:rPr/>
            <w:t>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I'm satisfied that the fox is my friend..." I thought: "He doesn't know how dangerous the danger is, he has never tasted hunger and thirst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satisfied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danger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awful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r>
      <w:r>
        <w:rPr>
          <w:rFonts w:ascii="Courier New" w:hAnsi="Courier New"/>
          <w:color w:val="000000"/>
          <w:sz w:val="40"/>
        </w:rPr>
        <w:t>wēixiǎn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cóngwèi</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4">
          <w:r>
            <w:rPr/>
            <w:t>满意</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78">
          <w:r>
            <w:rPr/>
            <w:t>危险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100">
          <w:r>
            <w:rPr/>
            <w:t>可怕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20">
          <w:r>
            <w:rPr/>
            <w:t>从未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hungry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193">
          <w:r>
            <w:rPr/>
            <w:t>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194">
          <w:r>
            <w:rPr/>
            <w:t>饥渴</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All he needs is a little sunshine..." He looked at me and seemed to have guessed what I was thinking: "I am thirsty too... let's find a well...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sunshine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satisfy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guess</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thought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yīdiǎnér</w:t>
      </w:r>
      <w:r>
        <w:rPr>
          <w:rFonts w:ascii="Courier New" w:hAnsi="Courier New"/>
          <w:sz w:val="2"/>
        </w:rPr>
        <w:t xml:space="preserve">                    </w:t>
      </w:r>
      <w:r>
        <w:rPr>
          <w:rFonts w:ascii="Courier New" w:hAnsi="Courier New"/>
          <w:sz w:val="2"/>
        </w:rPr>
      </w:r>
      <w:r>
        <w:rPr>
          <w:rFonts w:ascii="Courier New" w:hAnsi="Courier New"/>
          <w:color w:val="000000"/>
          <w:sz w:val="40"/>
        </w:rPr>
        <w:t>yángguāng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mǎnzú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r>
      <w:r>
        <w:rPr>
          <w:rFonts w:ascii="Courier New" w:hAnsi="Courier New"/>
          <w:color w:val="000000"/>
          <w:sz w:val="40"/>
        </w:rPr>
        <w:t>cāizhōng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niàntóu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930">
          <w:r>
            <w:rPr/>
            <w:t>只要</w:t>
          </w:r>
        </w:hyperlink>
      </w:r>
      <w:r>
        <w:rPr>
          <w:rFonts w:ascii="Courier New" w:hAnsi="Courier New"/>
          <w:sz w:val="2"/>
        </w:rPr>
      </w:r>
      <w:r>
        <w:rPr>
          <w:rFonts w:ascii="Courier New" w:hAnsi="Courier New"/>
          <w:sz w:val="2"/>
        </w:rPr>
      </w:r>
      <w:r>
        <w:rPr>
          <w:rFonts w:ascii="Courier New" w:hAnsi="Courier New"/>
          <w:color w:val="000000"/>
          <w:sz w:val="80"/>
        </w:rPr>
        <w:hyperlink r:id="rId1095">
          <w:r>
            <w:rPr/>
            <w:t>一点儿</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5">
          <w:r>
            <w:rPr/>
            <w:t>阳光</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96">
          <w:r>
            <w:rPr/>
            <w:t>满足</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684">
          <w:r>
            <w:rPr/>
            <w:t>似乎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97">
          <w:r>
            <w:rPr/>
            <w:t>猜中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96">
          <w:r>
            <w:rPr/>
            <w:t>念头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thirsty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50">
          <w:r>
            <w:rPr/>
            <w:t>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54">
          <w:r>
            <w:rPr/>
            <w:t>无</w:t>
          </w:r>
        </w:hyperlink>
      </w:r>
      <w:r>
        <w:rPr>
          <w:rFonts w:ascii="Courier New" w:hAnsi="Courier New"/>
          <w:sz w:val="2"/>
        </w:rPr>
      </w:r>
      <w:r>
        <w:rPr>
          <w:rFonts w:ascii="Courier New" w:hAnsi="Courier New"/>
          <w:sz w:val="2"/>
        </w:rPr>
      </w:r>
      <w:r>
        <w:rPr>
          <w:rFonts w:ascii="Courier New" w:hAnsi="Courier New"/>
          <w:color w:val="118AB2"/>
          <w:sz w:val="80"/>
        </w:rPr>
        <w:hyperlink r:id="rId655">
          <w:r>
            <w:rPr/>
            <w:t>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Isn't it absurd to search for a well in an endless desert? But we set off to find it</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as far 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r>
      <w:r>
        <w:rPr>
          <w:rFonts w:ascii="Courier New" w:hAnsi="Courier New"/>
          <w:color w:val="000000"/>
          <w:sz w:val="20"/>
        </w:rPr>
        <w:t>to search</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beyond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set off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yīwàngwújì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xún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huāngtáng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chūfā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99">
          <w:r>
            <w:rPr/>
            <w:t>一望无际</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00">
          <w:r>
            <w:rPr/>
            <w:t>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01">
          <w:r>
            <w:rPr/>
            <w:t>荒唐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3">
          <w:r>
            <w:rPr/>
            <w:t>还是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02">
          <w:r>
            <w:rPr/>
            <w:t>出发</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49">
          <w:r>
            <w:rPr/>
            <w:t>寻找</w:t>
          </w:r>
        </w:hyperlink>
      </w:r>
      <w:r>
        <w:rPr>
          <w:rFonts w:ascii="Courier New" w:hAnsi="Courier New"/>
          <w:sz w:val="2"/>
        </w:rPr>
        <w:t xml:space="preserve">   </w:t>
      </w:r>
      <w:r>
        <w:br/>
      </w:r>
    </w:p>
    <w:p>
      <w:r>
        <w:rPr>
          <w:rFonts w:ascii="Arial" w:hAnsi="Arial"/>
          <w:sz w:val="40"/>
        </w:rPr>
        <w:t>We walked silently for hours</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silence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F77F00"/>
          <w:sz w:val="80"/>
        </w:rPr>
        <w:hyperlink r:id="rId526">
          <w:r>
            <w:rPr/>
            <w:t>默默</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p>
    <w:p>
      <w:r>
        <w:rPr>
          <w:rFonts w:ascii="Arial" w:hAnsi="Arial"/>
          <w:sz w:val="40"/>
        </w:rPr>
        <w:t>Night falls, stars appear in the sky</w:t>
        <w:br/>
      </w:r>
      <w:r>
        <w:rPr>
          <w:rFonts w:ascii="Courier New" w:hAnsi="Courier New"/>
          <w:sz w:val="2"/>
        </w:rPr>
        <w:t xml:space="preserve">                 </w:t>
      </w:r>
      <w:r>
        <w:rPr>
          <w:rFonts w:ascii="Courier New" w:hAnsi="Courier New"/>
          <w:color w:val="000000"/>
          <w:sz w:val="20"/>
        </w:rPr>
        <w:t>curtain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yèmù</w:t>
      </w:r>
      <w:r>
        <w:rPr>
          <w:rFonts w:ascii="Courier New" w:hAnsi="Courier New"/>
          <w:sz w:val="2"/>
        </w:rPr>
        <w:t xml:space="preserve">                          </w:t>
      </w:r>
      <w:r>
        <w:rPr>
          <w:rFonts w:ascii="Courier New" w:hAnsi="Courier New"/>
          <w:sz w:val="2"/>
        </w:rPr>
      </w:r>
      <w:r>
        <w:rPr>
          <w:rFonts w:ascii="Courier New" w:hAnsi="Courier New"/>
          <w:color w:val="000000"/>
          <w:sz w:val="40"/>
        </w:rPr>
        <w:t>jiànglín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r>
      <w:r>
        <w:rPr>
          <w:rFonts w:ascii="Courier New" w:hAnsi="Courier New"/>
          <w:color w:val="000000"/>
          <w:sz w:val="40"/>
        </w:rPr>
        <w:t>xiànchū</w:t>
      </w:r>
      <w:r>
        <w:rPr>
          <w:rFonts w:ascii="Courier New" w:hAnsi="Courier New"/>
          <w:sz w:val="2"/>
        </w:rPr>
      </w:r>
      <w:r>
        <w:br/>
      </w:r>
      <w:r>
        <w:rPr>
          <w:rFonts w:ascii="Courier New" w:hAnsi="Courier New"/>
          <w:sz w:val="2"/>
        </w:rPr>
      </w:r>
      <w:r>
        <w:rPr>
          <w:rFonts w:ascii="Courier New" w:hAnsi="Courier New"/>
          <w:color w:val="118AB2"/>
          <w:sz w:val="80"/>
        </w:rPr>
        <w:hyperlink r:id="rId1066">
          <w:r>
            <w:rPr/>
            <w:t>夜幕</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67">
          <w:r>
            <w:rPr/>
            <w:t>降临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81">
          <w:r>
            <w:rPr/>
            <w:t>天上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03">
          <w:r>
            <w:rPr/>
            <w:t>现出</w:t>
          </w:r>
        </w:hyperlink>
      </w:r>
      <w:r>
        <w:rPr>
          <w:rFonts w:ascii="Courier New" w:hAnsi="Courier New"/>
          <w:sz w:val="2"/>
        </w:rPr>
        <w:t xml:space="preserve">   </w:t>
      </w:r>
      <w:r>
        <w:br/>
      </w:r>
    </w:p>
    <w:p>
      <w:r>
        <w:rPr>
          <w:rFonts w:ascii="Arial" w:hAnsi="Arial"/>
          <w:sz w:val="40"/>
        </w:rPr>
        <w:t>Because of thirst, I have a fever, I see stars, and I think I am in a dream</w:t>
        <w:br/>
      </w:r>
      <w:r>
        <w:rPr>
          <w:rFonts w:ascii="Courier New" w:hAnsi="Courier New"/>
          <w:sz w:val="2"/>
        </w:rPr>
        <w:t xml:space="preserve">                                     </w:t>
      </w:r>
      <w:r>
        <w:rPr>
          <w:rFonts w:ascii="Courier New" w:hAnsi="Courier New"/>
          <w:color w:val="000000"/>
          <w:sz w:val="20"/>
        </w:rPr>
        <w:t>due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parched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have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dream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yóuyú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fāshāo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mèng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br/>
      </w:r>
      <w:r>
        <w:rPr>
          <w:rFonts w:ascii="Courier New" w:hAnsi="Courier New"/>
          <w:sz w:val="2"/>
        </w:rPr>
      </w:r>
      <w:r>
        <w:rPr>
          <w:rFonts w:ascii="Courier New" w:hAnsi="Courier New"/>
          <w:color w:val="000000"/>
          <w:sz w:val="80"/>
        </w:rPr>
        <w:hyperlink r:id="rId624">
          <w:r>
            <w:rPr/>
            <w:t>由于</w:t>
          </w:r>
        </w:hyperlink>
      </w:r>
      <w:r>
        <w:rPr>
          <w:rFonts w:ascii="Courier New" w:hAnsi="Courier New"/>
          <w:sz w:val="2"/>
        </w:rPr>
      </w:r>
      <w:r>
        <w:rPr>
          <w:rFonts w:ascii="Courier New" w:hAnsi="Courier New"/>
          <w:sz w:val="2"/>
        </w:rPr>
      </w:r>
      <w:r>
        <w:rPr>
          <w:rFonts w:ascii="Courier New" w:hAnsi="Courier New"/>
          <w:color w:val="06D6A0"/>
          <w:sz w:val="80"/>
        </w:rPr>
        <w:hyperlink r:id="rId1072">
          <w:r>
            <w:rPr/>
            <w:t>干渴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04">
          <w:r>
            <w:rPr/>
            <w:t>发烧</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05">
          <w:r>
            <w:rPr/>
            <w:t>梦</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br w:type="page"/>
      </w:r>
    </w:p>
    <w:p>
      <w:r>
        <w:rPr>
          <w:rFonts w:ascii="Arial" w:hAnsi="Arial"/>
          <w:sz w:val="40"/>
        </w:rPr>
        <w:t>What the little prince said also seemed to jump in my head</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mind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nǎohǎi</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F77F00"/>
          <w:sz w:val="80"/>
        </w:rPr>
        <w:hyperlink r:id="rId684">
          <w:r>
            <w:rPr/>
            <w:t>似乎</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206">
          <w:r>
            <w:rPr/>
            <w:t>脑海</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br/>
      </w:r>
    </w:p>
    <w:p>
      <w:r>
        <w:rPr>
          <w:rFonts w:ascii="Arial" w:hAnsi="Arial"/>
          <w:sz w:val="40"/>
        </w:rPr>
        <w:t>"Are you thirsty too?" I asked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thirsty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2207">
          <w:r>
            <w:rPr/>
            <w:t>口渴</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br/>
      </w:r>
    </w:p>
    <w:p>
      <w:r>
        <w:rPr>
          <w:rFonts w:ascii="Arial" w:hAnsi="Arial"/>
          <w:sz w:val="40"/>
        </w:rPr>
        <w:t xml:space="preserve">He didn't answer my question, he simply said to me: "Water is also good for the heart..." I couldn't understand what he said, but I kept silent...I know I shouldn't ask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simple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benefit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jiǎndān</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886">
          <w:r>
            <w:rPr/>
            <w:t>简单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1302">
          <w:r>
            <w:rPr/>
            <w:t>好处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ought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br/>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yìnggāi</w:t>
      </w:r>
      <w:r>
        <w:rPr>
          <w:rFonts w:ascii="Courier New" w:hAnsi="Courier New"/>
          <w:sz w:val="2"/>
        </w:rPr>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111">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150">
          <w:r>
            <w:rPr/>
            <w:t>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20">
          <w:r>
            <w:rPr/>
            <w:t>应该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br/>
      </w:r>
    </w:p>
    <w:p>
      <w:r>
        <w:rPr>
          <w:rFonts w:ascii="Arial" w:hAnsi="Arial"/>
          <w:sz w:val="40"/>
        </w:rPr>
        <w:t>He was tired of walking and sat down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short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08">
          <w:r>
            <w:rPr/>
            <w:t>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sit next to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lean</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09">
          <w:r>
            <w:rPr/>
            <w:t>靠</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p>
    <w:p>
      <w:r>
        <w:rPr>
          <w:rFonts w:ascii="Arial" w:hAnsi="Arial"/>
          <w:sz w:val="40"/>
        </w:rPr>
        <w:t>After a while of silence, he said again: "The stars are beautiful because there is an invisible flower in them"</w:t>
        <w:br/>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měilì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86">
          <w:r>
            <w:rPr/>
            <w:t>沉默</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210">
          <w:r>
            <w:rPr/>
            <w:t>一会</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56">
          <w:r>
            <w:rPr/>
            <w:t>美丽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000000"/>
          <w:sz w:val="80"/>
        </w:rPr>
        <w:hyperlink r:id="rId435">
          <w:r>
            <w:rPr/>
            <w:t>里面</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br/>
      </w:r>
    </w:p>
    <w:p>
      <w:r>
        <w:rPr>
          <w:rFonts w:ascii="Arial" w:hAnsi="Arial"/>
          <w:sz w:val="40"/>
        </w:rPr>
        <w:t>I replied, "Of course"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answer</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24">
          <w:r>
            <w:rPr/>
            <w:t>应</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br/>
      </w:r>
    </w:p>
    <w:p>
      <w:r>
        <w:rPr>
          <w:rFonts w:ascii="Arial" w:hAnsi="Arial"/>
          <w:sz w:val="40"/>
        </w:rPr>
        <w:t>Then I kept silent and watched the rolling sand dunes in the moonlight</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yuèguāng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qǐfú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50">
          <w:r>
            <w:rPr/>
            <w:t>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11">
          <w:r>
            <w:rPr/>
            <w:t>月光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212">
          <w:r>
            <w:rPr/>
            <w:t>起伏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desert is beautiful"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r>
      <w:r>
        <w:rPr>
          <w:rFonts w:ascii="Courier New" w:hAnsi="Courier New"/>
          <w:color w:val="000000"/>
          <w:sz w:val="20"/>
        </w:rPr>
        <w:t>beautiful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148">
          <w:r>
            <w:rPr/>
            <w:t>美</w:t>
          </w:r>
        </w:hyperlink>
      </w:r>
      <w:r>
        <w:rPr>
          <w:rFonts w:ascii="Courier New" w:hAnsi="Courier New"/>
          <w:sz w:val="2"/>
        </w:rPr>
        <w:t xml:space="preserve">           </w:t>
      </w:r>
      <w:r>
        <w:br/>
      </w:r>
    </w:p>
    <w:p>
      <w:r>
        <w:rPr>
          <w:rFonts w:ascii="Arial" w:hAnsi="Arial"/>
          <w:sz w:val="40"/>
        </w:rPr>
        <w:t>he said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br/>
      </w:r>
    </w:p>
    <w:p>
      <w:r>
        <w:rPr>
          <w:rFonts w:ascii="Arial" w:hAnsi="Arial"/>
          <w:sz w:val="40"/>
        </w:rPr>
        <w:t>he said it 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br/>
      </w:r>
    </w:p>
    <w:p>
      <w:r>
        <w:rPr>
          <w:rFonts w:ascii="Arial" w:hAnsi="Arial"/>
          <w:sz w:val="40"/>
        </w:rPr>
        <w:t>I have always loved deserts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consistent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sùlái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859">
          <w:r>
            <w:rPr/>
            <w:t>素来</w:t>
          </w:r>
        </w:hyperlink>
      </w:r>
      <w:r>
        <w:rPr>
          <w:rFonts w:ascii="Courier New" w:hAnsi="Courier New"/>
          <w:sz w:val="2"/>
        </w:rPr>
      </w:r>
      <w:r>
        <w:rPr>
          <w:rFonts w:ascii="Courier New" w:hAnsi="Courier New"/>
          <w:sz w:val="2"/>
        </w:rPr>
      </w:r>
      <w:r>
        <w:rPr>
          <w:rFonts w:ascii="Courier New" w:hAnsi="Courier New"/>
          <w:color w:val="DB3A34"/>
          <w:sz w:val="80"/>
        </w:rPr>
        <w:hyperlink r:id="rId2213">
          <w:r>
            <w:rPr/>
            <w:t>喜爱</w:t>
          </w:r>
        </w:hyperlink>
      </w:r>
      <w:r>
        <w:rPr>
          <w:rFonts w:ascii="Courier New" w:hAnsi="Courier New"/>
          <w:sz w:val="2"/>
        </w:rPr>
      </w:r>
      <w:r>
        <w:br/>
      </w:r>
    </w:p>
    <w:p>
      <w:r>
        <w:rPr>
          <w:rFonts w:ascii="Arial" w:hAnsi="Arial"/>
          <w:sz w:val="40"/>
        </w:rPr>
        <w:t>we sit on the dunes</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sand dune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shāqīu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14">
          <w:r>
            <w:rPr/>
            <w:t>沙丘</w:t>
          </w:r>
        </w:hyperlink>
      </w:r>
      <w:r>
        <w:rPr>
          <w:rFonts w:ascii="Courier New" w:hAnsi="Courier New"/>
          <w:sz w:val="2"/>
        </w:rPr>
      </w:r>
      <w:r>
        <w:br w:type="page"/>
      </w:r>
    </w:p>
    <w:p>
      <w:r>
        <w:rPr>
          <w:rFonts w:ascii="Arial" w:hAnsi="Arial"/>
          <w:sz w:val="40"/>
        </w:rPr>
        <w:t>We see nothing, we hear nothing</w:t>
        <w:b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654">
          <w:r>
            <w:rPr/>
            <w:t>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9">
          <w:r>
            <w:rPr/>
            <w:t>所</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654">
          <w:r>
            <w:rPr/>
            <w:t>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9">
          <w:r>
            <w:rPr/>
            <w:t>所</w:t>
          </w:r>
        </w:hyperlink>
      </w:r>
      <w:r>
        <w:rPr>
          <w:rFonts w:ascii="Courier New" w:hAnsi="Courier New"/>
          <w:sz w:val="2"/>
        </w:rPr>
        <w:t xml:space="preserve">      </w:t>
      </w:r>
      <w:r>
        <w:br/>
      </w:r>
    </w:p>
    <w:p>
      <w:r>
        <w:rPr>
          <w:rFonts w:ascii="Arial" w:hAnsi="Arial"/>
          <w:sz w:val="40"/>
        </w:rPr>
        <w:t>However, something is quietly glowing... "The desert is beautiful because somewhere in the desert there is a well hidden"</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jìngjìngdì</w:t>
      </w:r>
      <w:r>
        <w:rPr>
          <w:rFonts w:ascii="Courier New" w:hAnsi="Courier New"/>
          <w:sz w:val="2"/>
        </w:rPr>
      </w:r>
      <w:r>
        <w:rPr>
          <w:rFonts w:ascii="Courier New" w:hAnsi="Courier New"/>
          <w:sz w:val="2"/>
        </w:rPr>
      </w:r>
      <w:r>
        <w:rPr>
          <w:rFonts w:ascii="Courier New" w:hAnsi="Courier New"/>
          <w:color w:val="000000"/>
          <w:sz w:val="40"/>
        </w:rPr>
        <w:t>fāguāng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r>
      <w:r>
        <w:rPr>
          <w:rFonts w:ascii="Courier New" w:hAnsi="Courier New"/>
          <w:color w:val="000000"/>
          <w:sz w:val="40"/>
        </w:rPr>
        <w:t>yǐncáng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215">
          <w:r>
            <w:rPr/>
            <w:t>静静地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16">
          <w:r>
            <w:rPr/>
            <w:t>发光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6D6A0"/>
          <w:sz w:val="80"/>
        </w:rPr>
        <w:hyperlink r:id="rId1156">
          <w:r>
            <w:rPr/>
            <w:t>美丽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046">
          <w:r>
            <w:rPr/>
            <w:t>某</w:t>
          </w:r>
        </w:hyperlink>
      </w:r>
      <w:r>
        <w:rPr>
          <w:rFonts w:ascii="Courier New" w:hAnsi="Courier New"/>
          <w:sz w:val="2"/>
        </w:rPr>
      </w:r>
      <w:r>
        <w:rPr>
          <w:rFonts w:ascii="Courier New" w:hAnsi="Courier New"/>
          <w:sz w:val="2"/>
        </w:rPr>
      </w:r>
      <w:r>
        <w:rPr>
          <w:rFonts w:ascii="Courier New" w:hAnsi="Courier New"/>
          <w:color w:val="118AB2"/>
          <w:sz w:val="80"/>
        </w:rPr>
        <w:hyperlink r:id="rId373">
          <w:r>
            <w:rPr/>
            <w:t>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17">
          <w:r>
            <w:rPr/>
            <w:t>隐藏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b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br/>
      </w:r>
    </w:p>
    <w:p>
      <w:r>
        <w:rPr>
          <w:rFonts w:ascii="Arial" w:hAnsi="Arial"/>
          <w:sz w:val="40"/>
        </w:rPr>
        <w:t>the little prince says</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br/>
      </w:r>
    </w:p>
    <w:p>
      <w:r>
        <w:rPr>
          <w:rFonts w:ascii="Arial" w:hAnsi="Arial"/>
          <w:sz w:val="40"/>
        </w:rPr>
        <w:t>I was taken aback because I suddenly understood what that mysterious shiny thing in the desert was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startle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sudden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mysterious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flickering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liáng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tūrán</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shǎnshǎn</w:t>
      </w:r>
      <w:r>
        <w:rPr>
          <w:rFonts w:ascii="Courier New" w:hAnsi="Courier New"/>
          <w:sz w:val="2"/>
        </w:rPr>
      </w:r>
      <w:r>
        <w:rPr>
          <w:rFonts w:ascii="Courier New" w:hAnsi="Courier New"/>
          <w:sz w:val="2"/>
        </w:rPr>
      </w:r>
      <w:r>
        <w:rPr>
          <w:rFonts w:ascii="Courier New" w:hAnsi="Courier New"/>
          <w:color w:val="000000"/>
          <w:sz w:val="40"/>
        </w:rPr>
        <w:t>fāliàng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21">
          <w:r>
            <w:rPr/>
            <w:t>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337">
          <w:r>
            <w:rPr/>
            <w:t>突然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6D6A0"/>
          <w:sz w:val="80"/>
        </w:rPr>
        <w:hyperlink r:id="rId366">
          <w:r>
            <w:rPr/>
            <w:t>神秘</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09">
          <w:r>
            <w:rPr/>
            <w:t>闪闪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0">
          <w:r>
            <w:rPr/>
            <w:t>发亮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r>
    </w:p>
    <w:p>
      <w:r>
        <w:rPr>
          <w:rFonts w:ascii="Arial" w:hAnsi="Arial"/>
          <w:sz w:val="40"/>
        </w:rPr>
        <w:t>When I was a little boy, I lived in an old mansion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ancient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nánhái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t xml:space="preserve">                 </w:t>
      </w:r>
      <w:r>
        <w:rPr>
          <w:rFonts w:ascii="Courier New" w:hAnsi="Courier New"/>
          <w:color w:val="000000"/>
          <w:sz w:val="40"/>
        </w:rPr>
        <w:t>gǔlǎo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3">
          <w:r>
            <w:rPr/>
            <w:t>还是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14">
          <w:r>
            <w:rPr/>
            <w:t>男孩</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5">
          <w:r>
            <w:rPr/>
            <w:t>幢</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18">
          <w:r>
            <w:rPr/>
            <w:t>古老</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br/>
      </w:r>
    </w:p>
    <w:p>
      <w:r>
        <w:rPr>
          <w:rFonts w:ascii="Arial" w:hAnsi="Arial"/>
          <w:sz w:val="40"/>
        </w:rPr>
        <w:t>Legend has it that there is a treasure buried in it</w:t>
        <w:br/>
      </w:r>
      <w:r>
        <w:rPr>
          <w:rFonts w:ascii="Courier New" w:hAnsi="Courier New"/>
          <w:sz w:val="2"/>
        </w:rPr>
        <w:t xml:space="preserve">                                                            </w:t>
      </w:r>
      <w:r>
        <w:rPr>
          <w:rFonts w:ascii="Courier New" w:hAnsi="Courier New"/>
          <w:color w:val="000000"/>
          <w:sz w:val="20"/>
        </w:rPr>
        <w:t>legend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br/>
      </w:r>
      <w:r>
        <w:rPr>
          <w:rFonts w:ascii="Courier New" w:hAnsi="Courier New"/>
          <w:sz w:val="2"/>
        </w:rPr>
      </w:r>
      <w:r>
        <w:rPr>
          <w:rFonts w:ascii="Courier New" w:hAnsi="Courier New"/>
          <w:color w:val="000000"/>
          <w:sz w:val="40"/>
        </w:rPr>
        <w:t>chuánshuō</w:t>
      </w:r>
      <w:r>
        <w:rPr>
          <w:rFonts w:ascii="Courier New" w:hAnsi="Courier New"/>
          <w:sz w:val="2"/>
        </w:rPr>
      </w:r>
      <w:r>
        <w:rPr>
          <w:rFonts w:ascii="Courier New" w:hAnsi="Courier New"/>
          <w:sz w:val="2"/>
        </w:rPr>
        <w:t xml:space="preserve">       </w:t>
      </w:r>
      <w:r>
        <w:rPr>
          <w:rFonts w:ascii="Courier New" w:hAnsi="Courier New"/>
          <w:color w:val="000000"/>
          <w:sz w:val="40"/>
        </w:rPr>
        <w:t>lǐmiàn</w:t>
      </w:r>
      <w:r>
        <w:rPr>
          <w:rFonts w:ascii="Courier New" w:hAnsi="Courier New"/>
          <w:sz w:val="2"/>
        </w:rPr>
        <w:t xml:space="preserve">      </w:t>
      </w:r>
      <w:r>
        <w:rPr>
          <w:rFonts w:ascii="Courier New" w:hAnsi="Courier New"/>
          <w:sz w:val="2"/>
        </w:rPr>
      </w:r>
      <w:r>
        <w:rPr>
          <w:rFonts w:ascii="Courier New" w:hAnsi="Courier New"/>
          <w:color w:val="000000"/>
          <w:sz w:val="40"/>
        </w:rPr>
        <w:t>máicáng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br/>
      </w:r>
      <w:r>
        <w:rPr>
          <w:rFonts w:ascii="Courier New" w:hAnsi="Courier New"/>
          <w:sz w:val="2"/>
        </w:rPr>
        <w:t xml:space="preserve">                        </w:t>
      </w:r>
      <w:r>
        <w:rPr>
          <w:rFonts w:ascii="Courier New" w:hAnsi="Courier New"/>
          <w:color w:val="118AB2"/>
          <w:sz w:val="80"/>
        </w:rPr>
        <w:hyperlink r:id="rId2219">
          <w:r>
            <w:rPr/>
            <w:t>传说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35">
          <w:r>
            <w:rPr/>
            <w:t>里面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20">
          <w:r>
            <w:rPr/>
            <w:t>埋藏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br/>
      </w:r>
    </w:p>
    <w:p>
      <w:r>
        <w:rPr>
          <w:rFonts w:ascii="Arial" w:hAnsi="Arial"/>
          <w:sz w:val="40"/>
        </w:rPr>
        <w:t>Of course, no one can find it</w:t>
        <w:br/>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br/>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br/>
      </w:r>
    </w:p>
    <w:p>
      <w:r>
        <w:rPr>
          <w:rFonts w:ascii="Arial" w:hAnsi="Arial"/>
          <w:sz w:val="40"/>
        </w:rPr>
        <w:t>maybe no one even looks for it</w:t>
        <w:br/>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br/>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r>
      <w:r>
        <w:rPr>
          <w:rFonts w:ascii="Courier New" w:hAnsi="Courier New"/>
          <w:color w:val="000000"/>
          <w:sz w:val="40"/>
        </w:rPr>
        <w:t>shénzhì</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25">
          <w:r>
            <w:rPr/>
            <w:t>甚至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br/>
      </w:r>
    </w:p>
    <w:p>
      <w:r>
        <w:rPr>
          <w:rFonts w:ascii="Arial" w:hAnsi="Arial"/>
          <w:sz w:val="40"/>
        </w:rPr>
        <w:t>But it's like magic to the house, it adds to its appeal out of thin air</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classifier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r>
      <w:r>
        <w:rPr>
          <w:rFonts w:ascii="Courier New" w:hAnsi="Courier New"/>
          <w:color w:val="000000"/>
          <w:sz w:val="20"/>
        </w:rPr>
        <w:t>to grant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enchantmen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baseless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add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chuáng</w:t>
      </w:r>
      <w:r>
        <w:rPr>
          <w:rFonts w:ascii="Courier New" w:hAnsi="Courier New"/>
          <w:sz w:val="2"/>
        </w:rPr>
      </w:r>
      <w:r>
        <w:rPr>
          <w:rFonts w:ascii="Courier New" w:hAnsi="Courier New"/>
          <w:sz w:val="2"/>
        </w:rPr>
        <w:t xml:space="preserve">                           </w:t>
      </w:r>
      <w:r>
        <w:rPr>
          <w:rFonts w:ascii="Courier New" w:hAnsi="Courier New"/>
          <w:color w:val="000000"/>
          <w:sz w:val="40"/>
        </w:rPr>
        <w:t>wūzǐ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mófǎ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píngkōng</w:t>
      </w:r>
      <w:r>
        <w:rPr>
          <w:rFonts w:ascii="Courier New" w:hAnsi="Courier New"/>
          <w:sz w:val="2"/>
        </w:rPr>
      </w:r>
      <w:r>
        <w:rPr>
          <w:rFonts w:ascii="Courier New" w:hAnsi="Courier New"/>
          <w:sz w:val="2"/>
        </w:rPr>
      </w:r>
      <w:r>
        <w:rPr>
          <w:rFonts w:ascii="Courier New" w:hAnsi="Courier New"/>
          <w:color w:val="000000"/>
          <w:sz w:val="40"/>
        </w:rPr>
        <w:t>zēngtiān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55">
          <w:r>
            <w:rPr/>
            <w:t>幢</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28">
          <w:r>
            <w:rPr/>
            <w:t>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21">
          <w:r>
            <w:rPr/>
            <w:t>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22">
          <w:r>
            <w:rPr/>
            <w:t>魔法</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23">
          <w:r>
            <w:rPr/>
            <w:t>凭空</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75">
          <w:r>
            <w:rPr/>
            <w:t>增添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 xml:space="preserve">There are secrets buried in the house... "You are right," I said to the little prince, "the house, the stars, the desert, the things that beautify them are invisible to the naked eye!" "I am glad </w:t>
        <w:br/>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secret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fáng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máicáng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mìmì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224">
          <w:r>
            <w:rPr/>
            <w:t>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20">
          <w:r>
            <w:rPr/>
            <w:t>埋藏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947">
          <w:r>
            <w:rPr/>
            <w:t>秘密</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68">
          <w:r>
            <w:rPr/>
            <w:t>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556">
          <w:r>
            <w:rPr/>
            <w:t>房子</w:t>
          </w:r>
        </w:hyperlink>
      </w:r>
      <w:r>
        <w:rPr>
          <w:rFonts w:ascii="Courier New" w:hAnsi="Courier New"/>
          <w:sz w:val="2"/>
        </w:rPr>
      </w:r>
      <w:r>
        <w:rPr>
          <w:rFonts w:ascii="Courier New" w:hAnsi="Courier New"/>
          <w:sz w:val="2"/>
        </w:rPr>
      </w:r>
      <w:r>
        <w:rPr>
          <w:rFonts w:ascii="Courier New" w:hAnsi="Courier New"/>
          <w:color w:val="000000"/>
          <w:sz w:val="80"/>
        </w:rPr>
        <w:hyperlink r:id="rId2225">
          <w:r>
            <w:rPr/>
            <w:t>也好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naked 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agree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ròuyǎn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tóngyì</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225">
          <w:r>
            <w:rPr/>
            <w:t>也好</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226">
          <w:r>
            <w:rPr/>
            <w:t>美化</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2227">
          <w:r>
            <w:rPr/>
            <w:t>肉眼</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28">
          <w:r>
            <w:rPr/>
            <w:t>欣慰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2229">
          <w:r>
            <w:rPr/>
            <w:t>同意</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4">
          <w:r>
            <w:rPr/>
            <w:t>看法</w:t>
          </w:r>
        </w:hyperlink>
      </w:r>
      <w:r>
        <w:rPr>
          <w:rFonts w:ascii="Courier New" w:hAnsi="Courier New"/>
          <w:sz w:val="2"/>
        </w:rPr>
      </w:r>
      <w:r>
        <w:br/>
      </w:r>
    </w:p>
    <w:p>
      <w:r>
        <w:rPr>
          <w:rFonts w:ascii="Arial" w:hAnsi="Arial"/>
          <w:sz w:val="40"/>
        </w:rPr>
        <w:t>the little prince fell asleep</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rùshùi</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2230">
          <w:r>
            <w:rPr/>
            <w:t>入睡</w:t>
          </w:r>
        </w:hyperlink>
      </w:r>
      <w:r>
        <w:rPr>
          <w:rFonts w:ascii="Courier New" w:hAnsi="Courier New"/>
          <w:sz w:val="2"/>
        </w:rPr>
      </w:r>
      <w:r>
        <w:br w:type="page"/>
      </w:r>
    </w:p>
    <w:p>
      <w:r>
        <w:rPr>
          <w:rFonts w:ascii="Arial" w:hAnsi="Arial"/>
          <w:sz w:val="40"/>
        </w:rPr>
        <w:t>I took him in my arms and continued on our way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hold</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embrace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huáilǐ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jìxù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31">
          <w:r>
            <w:rPr/>
            <w:t>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76">
          <w:r>
            <w:rPr/>
            <w:t>怀里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707">
          <w:r>
            <w:rPr/>
            <w:t>继续</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was moved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receive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92">
          <w:r>
            <w:rPr/>
            <w:t>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feel like I'm holding a fragile treasure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hold</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bào</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cùiruò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31">
          <w:r>
            <w:rPr/>
            <w:t>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32">
          <w:r>
            <w:rPr/>
            <w:t>脆弱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don't even think there's anything more fragile on earth than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shénzhì</w:t>
      </w:r>
      <w:r>
        <w:rPr>
          <w:rFonts w:ascii="Courier New" w:hAnsi="Courier New"/>
          <w:sz w:val="2"/>
        </w:rPr>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cùiruò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25">
          <w:r>
            <w:rPr/>
            <w:t>甚至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32">
          <w:r>
            <w:rPr/>
            <w:t>脆弱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br/>
      </w:r>
    </w:p>
    <w:p>
      <w:r>
        <w:rPr>
          <w:rFonts w:ascii="Arial" w:hAnsi="Arial"/>
          <w:sz w:val="40"/>
        </w:rPr>
        <w:t>By the silver moonlight, I scrutinized his pale forehead, his closed eyes, and the tresses of his hair that fluttered in the wind.</w:t>
        <w:b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silver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moonlight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forehead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close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follow</w:t>
      </w:r>
      <w:r>
        <w:rPr>
          <w:rFonts w:ascii="Courier New" w:hAnsi="Courier New"/>
          <w:sz w:val="2"/>
        </w:rP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tremble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skein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skein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jiè</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yínsè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yuèguāng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xìxì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cāngbái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qiáné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shuāngmù</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súi</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r>
      <w:r>
        <w:rPr>
          <w:rFonts w:ascii="Courier New" w:hAnsi="Courier New"/>
          <w:color w:val="000000"/>
          <w:sz w:val="40"/>
        </w:rPr>
        <w:t>dǒudòng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lǐu</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233">
          <w:r>
            <w:rPr/>
            <w:t>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34">
          <w:r>
            <w:rPr/>
            <w:t>银色</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11">
          <w:r>
            <w:rPr/>
            <w:t>月光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235">
          <w:r>
            <w:rPr/>
            <w:t>细细</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236">
          <w:r>
            <w:rPr/>
            <w:t>苍白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237">
          <w:r>
            <w:rPr/>
            <w:t>前额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60">
          <w:r>
            <w:rPr/>
            <w:t>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38">
          <w:r>
            <w:rPr/>
            <w:t>双目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239">
          <w:r>
            <w:rPr/>
            <w:t>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46">
          <w:r>
            <w:rPr/>
            <w:t>抖动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3049"/>
          <w:sz w:val="80"/>
        </w:rPr>
        <w:hyperlink r:id="rId2240">
          <w:r>
            <w:rPr/>
            <w:t>绺</w:t>
          </w:r>
        </w:hyperlink>
      </w:r>
      <w:r>
        <w:rPr>
          <w:rFonts w:ascii="Courier New" w:hAnsi="Courier New"/>
          <w:sz w:val="2"/>
        </w:rPr>
      </w:r>
      <w:r>
        <w:rPr>
          <w:rFonts w:ascii="Courier New" w:hAnsi="Courier New"/>
          <w:sz w:val="2"/>
        </w:rPr>
      </w:r>
      <w:r>
        <w:rPr>
          <w:rFonts w:ascii="Courier New" w:hAnsi="Courier New"/>
          <w:color w:val="003049"/>
          <w:sz w:val="80"/>
        </w:rPr>
        <w:hyperlink r:id="rId2240">
          <w:r>
            <w:rPr/>
            <w:t>绺</w:t>
          </w:r>
        </w:hyperlink>
      </w:r>
      <w:r>
        <w:rPr>
          <w:rFonts w:ascii="Courier New" w:hAnsi="Courier New"/>
          <w:sz w:val="2"/>
        </w:rPr>
      </w:r>
      <w:r>
        <w:br/>
      </w:r>
    </w:p>
    <w:p>
      <w:r>
        <w:rPr>
          <w:rFonts w:ascii="Arial" w:hAnsi="Arial"/>
          <w:sz w:val="40"/>
        </w:rPr>
        <w:t>I thought to myself: "All I see is a body, the most important thing is invisible..." A slight smile appeared on his half-parted lips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half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xīnxiǎng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qūké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51">
          <w:r>
            <w:rPr/>
            <w:t>心想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241">
          <w:r>
            <w:rPr/>
            <w:t>具</w:t>
          </w:r>
        </w:hyperlink>
      </w:r>
      <w:r>
        <w:rPr>
          <w:rFonts w:ascii="Courier New" w:hAnsi="Courier New"/>
          <w:sz w:val="2"/>
        </w:rPr>
      </w:r>
      <w:r>
        <w:rPr>
          <w:rFonts w:ascii="Courier New" w:hAnsi="Courier New"/>
          <w:sz w:val="2"/>
        </w:rPr>
      </w:r>
      <w:r>
        <w:rPr>
          <w:rFonts w:ascii="Courier New" w:hAnsi="Courier New"/>
          <w:color w:val="118AB2"/>
          <w:sz w:val="80"/>
        </w:rPr>
        <w:hyperlink r:id="rId2242">
          <w:r>
            <w:rPr/>
            <w:t>躯壳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243">
          <w:r>
            <w:rPr/>
            <w:t>半</w:t>
          </w:r>
        </w:hyperlink>
      </w:r>
      <w:r>
        <w:rPr>
          <w:rFonts w:ascii="Courier New" w:hAnsi="Courier New"/>
          <w:sz w:val="2"/>
        </w:rPr>
      </w:r>
      <w:r>
        <w:br/>
      </w:r>
      <w:r>
        <w:rPr>
          <w:rFonts w:ascii="Courier New" w:hAnsi="Courier New"/>
          <w:sz w:val="2"/>
        </w:rPr>
      </w:r>
      <w:r>
        <w:rPr>
          <w:rFonts w:ascii="Courier New" w:hAnsi="Courier New"/>
          <w:color w:val="000000"/>
          <w:sz w:val="20"/>
        </w:rPr>
        <w:t>to open up</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float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shallow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shallow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zhāng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zǔichún</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fàn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r>
      <w:r>
        <w:rPr>
          <w:rFonts w:ascii="Courier New" w:hAnsi="Courier New"/>
          <w:color w:val="000000"/>
          <w:sz w:val="40"/>
        </w:rPr>
        <w:t>qiǎn</w:t>
      </w:r>
      <w:r>
        <w:rPr>
          <w:rFonts w:ascii="Courier New" w:hAnsi="Courier New"/>
          <w:sz w:val="2"/>
        </w:rPr>
      </w:r>
      <w:r>
        <w:rPr>
          <w:rFonts w:ascii="Courier New" w:hAnsi="Courier New"/>
          <w:sz w:val="2"/>
        </w:rPr>
      </w:r>
      <w:r>
        <w:rPr>
          <w:rFonts w:ascii="Courier New" w:hAnsi="Courier New"/>
          <w:color w:val="000000"/>
          <w:sz w:val="40"/>
        </w:rPr>
        <w:t>qiǎn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003049"/>
          <w:sz w:val="80"/>
        </w:rPr>
        <w:hyperlink r:id="rId107">
          <w:r>
            <w:rPr/>
            <w:t>张</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44">
          <w:r>
            <w:rPr/>
            <w:t>嘴唇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45">
          <w:r>
            <w:rPr/>
            <w:t>泛</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46">
          <w:r>
            <w:rPr/>
            <w:t>浅</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46">
          <w:r>
            <w:rPr/>
            <w:t>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thought again: "This little prince who fell asleep moved me, but what moved me was his fidelity to flowers.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move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r>
      <w:r>
        <w:rPr>
          <w:rFonts w:ascii="Courier New" w:hAnsi="Courier New"/>
          <w:color w:val="000000"/>
          <w:sz w:val="40"/>
        </w:rPr>
        <w:t>shùizháo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dǎdòng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47">
          <w:r>
            <w:rPr/>
            <w:t>睡着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087">
          <w:r>
            <w:rPr/>
            <w:t>打动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DB3A34"/>
          <w:sz w:val="80"/>
        </w:rPr>
        <w:hyperlink r:id="rId1087">
          <w:r>
            <w:rPr/>
            <w:t>打动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shadow of the rose is like the flame of a lamp, shining in his heart, even in dreamland..." I imagined him more fragile</w:t>
        <w:b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beautiful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flickering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land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qiànyǐng</w:t>
      </w:r>
      <w:r>
        <w:rPr>
          <w:rFonts w:ascii="Courier New" w:hAnsi="Courier New"/>
          <w:sz w:val="2"/>
        </w:rPr>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yàn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xīnlǐ</w:t>
      </w:r>
      <w:r>
        <w:rPr>
          <w:rFonts w:ascii="Courier New" w:hAnsi="Courier New"/>
          <w:sz w:val="2"/>
        </w:rPr>
        <w:t xml:space="preserve">                </w:t>
      </w:r>
      <w:r>
        <w:rPr>
          <w:rFonts w:ascii="Courier New" w:hAnsi="Courier New"/>
          <w:sz w:val="2"/>
        </w:rPr>
      </w:r>
      <w:r>
        <w:rPr>
          <w:rFonts w:ascii="Courier New" w:hAnsi="Courier New"/>
          <w:color w:val="000000"/>
          <w:sz w:val="40"/>
        </w:rPr>
        <w:t>shǎnshǎn</w:t>
      </w:r>
      <w:r>
        <w:rPr>
          <w:rFonts w:ascii="Courier New" w:hAnsi="Courier New"/>
          <w:sz w:val="2"/>
        </w:rPr>
      </w:r>
      <w:r>
        <w:rPr>
          <w:rFonts w:ascii="Courier New" w:hAnsi="Courier New"/>
          <w:sz w:val="2"/>
        </w:rPr>
      </w:r>
      <w:r>
        <w:rPr>
          <w:rFonts w:ascii="Courier New" w:hAnsi="Courier New"/>
          <w:color w:val="000000"/>
          <w:sz w:val="40"/>
        </w:rPr>
        <w:t>fāliàng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jíshǐ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mèngxiāng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48">
          <w:r>
            <w:rPr/>
            <w:t>倩影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4">
          <w:r>
            <w:rPr/>
            <w:t>灯</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49">
          <w:r>
            <w:rPr/>
            <w:t>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894">
          <w:r>
            <w:rPr/>
            <w:t>心里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09">
          <w:r>
            <w:rPr/>
            <w:t>闪闪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610">
          <w:r>
            <w:rPr/>
            <w:t>发亮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54">
          <w:r>
            <w:rPr/>
            <w:t>即使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50">
          <w:r>
            <w:rPr/>
            <w:t>梦乡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weak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cùiruò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32">
          <w:r>
            <w:rPr/>
            <w:t>脆弱</w:t>
          </w:r>
        </w:hyperlink>
      </w:r>
      <w:r>
        <w:rPr>
          <w:rFonts w:ascii="Courier New" w:hAnsi="Courier New"/>
          <w:sz w:val="2"/>
        </w:rPr>
      </w:r>
      <w:r>
        <w:br/>
      </w:r>
    </w:p>
    <w:p>
      <w:r>
        <w:rPr>
          <w:rFonts w:ascii="Arial" w:hAnsi="Arial"/>
          <w:sz w:val="40"/>
        </w:rPr>
        <w:t>The lamp needs to be carefully protected, a wind will blow it out... I walked like this, I saw the well at dawn</w:t>
        <w:br/>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need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protect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dawn</w:t>
      </w:r>
      <w:r>
        <w:rPr>
          <w:rFonts w:ascii="Courier New" w:hAnsi="Courier New"/>
          <w:sz w:val="2"/>
        </w:rPr>
        <w:t xml:space="preserve">                                                            </w:t>
      </w:r>
      <w:r>
        <w:rPr>
          <w:rFonts w:ascii="Courier New" w:hAnsi="Courier New"/>
          <w:sz w:val="2"/>
        </w:rPr>
      </w:r>
      <w:r>
        <w:rPr>
          <w:rFonts w:ascii="Courier New" w:hAnsi="Courier New"/>
          <w:color w:val="000000"/>
          <w:sz w:val="20"/>
        </w:rPr>
        <w:t>at first</w:t>
      </w:r>
      <w:r>
        <w:rPr>
          <w:rFonts w:ascii="Courier New" w:hAnsi="Courier New"/>
          <w:sz w:val="2"/>
        </w:rPr>
      </w:r>
      <w:r>
        <w:br/>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xūyào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xiǎoxīn</w:t>
      </w:r>
      <w:r>
        <w:rPr>
          <w:rFonts w:ascii="Courier New" w:hAnsi="Courier New"/>
          <w:sz w:val="2"/>
        </w:rPr>
      </w:r>
      <w:r>
        <w:rPr>
          <w:rFonts w:ascii="Courier New" w:hAnsi="Courier New"/>
          <w:sz w:val="2"/>
        </w:rPr>
        <w:t xml:space="preserve">                 </w:t>
      </w:r>
      <w:r>
        <w:rPr>
          <w:rFonts w:ascii="Courier New" w:hAnsi="Courier New"/>
          <w:color w:val="000000"/>
          <w:sz w:val="40"/>
        </w:rPr>
        <w:t>bǎohù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gǔ</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chūi</w:t>
      </w:r>
      <w:r>
        <w:rPr>
          <w:rFonts w:ascii="Courier New" w:hAnsi="Courier New"/>
          <w:sz w:val="2"/>
        </w:rPr>
      </w:r>
      <w:r>
        <w:rPr>
          <w:rFonts w:ascii="Courier New" w:hAnsi="Courier New"/>
          <w:sz w:val="2"/>
        </w:rPr>
        <w:t xml:space="preserve">    </w:t>
      </w:r>
      <w:r>
        <w:rPr>
          <w:rFonts w:ascii="Courier New" w:hAnsi="Courier New"/>
          <w:color w:val="000000"/>
          <w:sz w:val="40"/>
        </w:rPr>
        <w:t>miè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shùguāng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1684">
          <w:r>
            <w:rPr/>
            <w:t>灯</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113">
          <w:r>
            <w:rPr/>
            <w:t>需要</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823">
          <w:r>
            <w:rPr/>
            <w:t>小心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95">
          <w:r>
            <w:rPr/>
            <w:t>保护</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251">
          <w:r>
            <w:rPr/>
            <w:t>股</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73">
          <w:r>
            <w:rPr/>
            <w:t>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85">
          <w:r>
            <w:rPr/>
            <w:t>灭</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52">
          <w:r>
            <w:rPr/>
            <w:t>曙光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89">
          <w:r>
            <w:rPr/>
            <w:t>初</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dew</w:t>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90">
          <w:r>
            <w:rPr/>
            <w:t>露</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75">
          <w:r>
            <w:rPr/>
            <w:t>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br/>
      </w:r>
    </w:p>
    <w:p>
      <w:r>
        <w:rPr>
          <w:rFonts w:ascii="Arial" w:hAnsi="Arial"/>
          <w:sz w:val="40"/>
        </w:rPr>
        <w:t>25 "People crowded in the express carriage," said the little prince, "not knowing what they were looking for.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to crowd</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express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carriage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25</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kuàichē</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chēxiāng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br/>
      </w:r>
      <w:r>
        <w:rPr>
          <w:rFonts w:ascii="Courier New" w:hAnsi="Courier New"/>
          <w:sz w:val="2"/>
        </w:rPr>
      </w:r>
      <w:r>
        <w:rPr>
          <w:rFonts w:ascii="Courier New" w:hAnsi="Courier New"/>
          <w:color w:val="000000"/>
          <w:sz w:val="80"/>
        </w:rPr>
        <w:hyperlink r:id="rId2253">
          <w:r>
            <w:rPr/>
            <w:t>25</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54">
          <w:r>
            <w:rPr/>
            <w:t>挤</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55">
          <w:r>
            <w:rPr/>
            <w:t>快车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56">
          <w:r>
            <w:rPr/>
            <w:t>车厢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049">
          <w:r>
            <w:rPr/>
            <w:t>寻找</w:t>
          </w:r>
        </w:hyperlink>
      </w:r>
      <w:r>
        <w:rPr>
          <w:rFonts w:ascii="Courier New" w:hAnsi="Courier New"/>
          <w:sz w:val="2"/>
        </w:rPr>
        <w:t xml:space="preserve">   </w:t>
      </w:r>
      <w:r>
        <w:br/>
      </w:r>
    </w:p>
    <w:p>
      <w:r>
        <w:rPr>
          <w:rFonts w:ascii="Arial" w:hAnsi="Arial"/>
          <w:sz w:val="40"/>
        </w:rPr>
        <w:t>They're restless, they're spinning around..." He added, "Why bother..." The well we found didn't look like a Saharan well</w:t>
        <w:br/>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fretful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unpeaceful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w:t>
      </w:r>
      <w:r>
        <w:rPr>
          <w:rFonts w:ascii="Courier New" w:hAnsi="Courier New"/>
          <w:sz w:val="2"/>
        </w:rPr>
        <w:t xml:space="preserve">                              </w:t>
      </w:r>
      <w:r>
        <w:rPr>
          <w:rFonts w:ascii="Courier New" w:hAnsi="Courier New"/>
          <w:sz w:val="2"/>
        </w:rPr>
      </w:r>
      <w:r>
        <w:rPr>
          <w:rFonts w:ascii="Courier New" w:hAnsi="Courier New"/>
          <w:color w:val="000000"/>
          <w:sz w:val="20"/>
        </w:rPr>
        <w:t>to revolve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jiāozào</w:t>
      </w:r>
      <w:r>
        <w:rPr>
          <w:rFonts w:ascii="Courier New" w:hAnsi="Courier New"/>
          <w:sz w:val="2"/>
        </w:rPr>
      </w:r>
      <w:r>
        <w:rPr>
          <w:rFonts w:ascii="Courier New" w:hAnsi="Courier New"/>
          <w:sz w:val="2"/>
        </w:rPr>
        <w:t xml:space="preserve">                           </w:t>
      </w:r>
      <w:r>
        <w:rPr>
          <w:rFonts w:ascii="Courier New" w:hAnsi="Courier New"/>
          <w:color w:val="000000"/>
          <w:sz w:val="40"/>
        </w:rPr>
        <w:t>bùān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tuántuán</w:t>
      </w:r>
      <w:r>
        <w:rPr>
          <w:rFonts w:ascii="Courier New" w:hAnsi="Courier New"/>
          <w:sz w:val="2"/>
        </w:rPr>
      </w:r>
      <w:r>
        <w:rPr>
          <w:rFonts w:ascii="Courier New" w:hAnsi="Courier New"/>
          <w:sz w:val="2"/>
        </w:rPr>
      </w:r>
      <w:r>
        <w:rPr>
          <w:rFonts w:ascii="Courier New" w:hAnsi="Courier New"/>
          <w:color w:val="000000"/>
          <w:sz w:val="40"/>
        </w:rPr>
        <w:t>luàn</w:t>
      </w:r>
      <w:r>
        <w:rPr>
          <w:rFonts w:ascii="Courier New" w:hAnsi="Courier New"/>
          <w:sz w:val="2"/>
        </w:rPr>
      </w:r>
      <w:r>
        <w:rPr>
          <w:rFonts w:ascii="Courier New" w:hAnsi="Courier New"/>
          <w:sz w:val="2"/>
        </w:rPr>
      </w:r>
      <w:r>
        <w:rPr>
          <w:rFonts w:ascii="Courier New" w:hAnsi="Courier New"/>
          <w:color w:val="000000"/>
          <w:sz w:val="40"/>
        </w:rPr>
        <w:t>zhuǎn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hékǔ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256">
          <w:r>
            <w:rPr/>
            <w:t>焦躁</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257">
          <w:r>
            <w:rPr/>
            <w:t>不安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58">
          <w:r>
            <w:rPr/>
            <w:t>团团</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40">
          <w:r>
            <w:rPr/>
            <w:t>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51">
          <w:r>
            <w:rPr/>
            <w:t>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F77F00"/>
          <w:sz w:val="80"/>
        </w:rPr>
        <w:hyperlink r:id="rId2259">
          <w:r>
            <w:rPr/>
            <w:t>何苦</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Sahara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sāhālā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06">
          <w:r>
            <w:rPr/>
            <w:t>找到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8">
          <w:r>
            <w:rPr/>
            <w:t>撒哈拉</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well in the Sahara desert is a hole dug in the sand, and the well we found is the same as the well in the village, but there is no village here</w:t>
        <w:br/>
      </w:r>
      <w:r>
        <w:rPr>
          <w:rFonts w:ascii="Courier New" w:hAnsi="Courier New"/>
          <w:sz w:val="2"/>
        </w:rPr>
        <w:t xml:space="preserve">                                                                      </w:t>
      </w:r>
      <w:r>
        <w:rPr>
          <w:rFonts w:ascii="Courier New" w:hAnsi="Courier New"/>
          <w:color w:val="000000"/>
          <w:sz w:val="20"/>
        </w:rPr>
        <w:t>Sahara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dig</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village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sāhālā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dòng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cūnzǐ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48">
          <w:r>
            <w:rPr/>
            <w:t>撒哈拉</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60">
          <w:r>
            <w:rPr/>
            <w:t>沙里</w:t>
          </w:r>
        </w:hyperlink>
      </w:r>
      <w:r>
        <w:rPr>
          <w:rFonts w:ascii="Courier New" w:hAnsi="Courier New"/>
          <w:sz w:val="2"/>
        </w:rPr>
      </w:r>
      <w:r>
        <w:rPr>
          <w:rFonts w:ascii="Courier New" w:hAnsi="Courier New"/>
          <w:sz w:val="2"/>
        </w:rPr>
      </w:r>
      <w:r>
        <w:rPr>
          <w:rFonts w:ascii="Courier New" w:hAnsi="Courier New"/>
          <w:color w:val="DB3A34"/>
          <w:sz w:val="80"/>
        </w:rPr>
        <w:hyperlink r:id="rId2261">
          <w:r>
            <w:rPr/>
            <w:t>挖</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62">
          <w:r>
            <w:rPr/>
            <w:t>洞</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06">
          <w:r>
            <w:rPr/>
            <w:t>找到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63">
          <w:r>
            <w:rPr/>
            <w:t>村子</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br/>
      </w:r>
    </w:p>
    <w:p>
      <w:r>
        <w:rPr>
          <w:rFonts w:ascii="Arial" w:hAnsi="Arial"/>
          <w:sz w:val="40"/>
        </w:rPr>
        <w:t>i thought i was dreaming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"That's amazing," I said to the little prince, "the well has everything: the reel, the bucket, the rope..." He laughed, grabbed the rope, and turned the reel.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strange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everything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 ready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yīqiē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shǔitǒng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shéngzǐ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485">
          <w:r>
            <w:rPr/>
            <w:t>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409">
          <w:r>
            <w:rPr/>
            <w:t>一切</w:t>
          </w:r>
        </w:hyperlink>
      </w:r>
      <w:r>
        <w:rPr>
          <w:rFonts w:ascii="Courier New" w:hAnsi="Courier New"/>
          <w:sz w:val="2"/>
        </w:rPr>
      </w:r>
      <w:r>
        <w:rPr>
          <w:rFonts w:ascii="Courier New" w:hAnsi="Courier New"/>
          <w:sz w:val="2"/>
        </w:rPr>
      </w:r>
      <w:r>
        <w:rPr>
          <w:rFonts w:ascii="Courier New" w:hAnsi="Courier New"/>
          <w:color w:val="06D6A0"/>
          <w:sz w:val="80"/>
        </w:rPr>
        <w:hyperlink r:id="rId2264">
          <w:r>
            <w:rPr/>
            <w:t>齐备</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118AB2"/>
          <w:sz w:val="80"/>
        </w:rPr>
        <w:hyperlink r:id="rId2265">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66">
          <w:r>
            <w:rPr/>
            <w:t>水桶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32">
          <w:r>
            <w:rPr/>
            <w:t>绳子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grab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rotate</w:t>
      </w:r>
      <w:r>
        <w:rPr>
          <w:rFonts w:ascii="Courier New" w:hAnsi="Courier New"/>
          <w:sz w:val="2"/>
        </w:rPr>
        <w:t xml:space="preserve">                                             </w:t>
      </w:r>
      <w:r>
        <w:br/>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zhuāzhù</w:t>
      </w:r>
      <w:r>
        <w:rPr>
          <w:rFonts w:ascii="Courier New" w:hAnsi="Courier New"/>
          <w:sz w:val="2"/>
        </w:rPr>
      </w:r>
      <w:r>
        <w:rPr>
          <w:rFonts w:ascii="Courier New" w:hAnsi="Courier New"/>
          <w:sz w:val="2"/>
        </w:rPr>
      </w:r>
      <w:r>
        <w:rPr>
          <w:rFonts w:ascii="Courier New" w:hAnsi="Courier New"/>
          <w:color w:val="000000"/>
          <w:sz w:val="40"/>
        </w:rPr>
        <w:t>shéngzǐ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zhuǎndòng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67">
          <w:r>
            <w:rPr/>
            <w:t>抓住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32">
          <w:r>
            <w:rPr/>
            <w:t>绳子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68">
          <w:r>
            <w:rPr/>
            <w:t>转动</w:t>
          </w:r>
        </w:hyperlink>
      </w:r>
      <w:r>
        <w:rPr>
          <w:rFonts w:ascii="Courier New" w:hAnsi="Courier New"/>
          <w:sz w:val="2"/>
        </w:rPr>
        <w:t xml:space="preserve">                       </w:t>
      </w:r>
      <w:r>
        <w:br/>
      </w:r>
    </w:p>
    <w:p>
      <w:r>
        <w:rPr>
          <w:rFonts w:ascii="Arial" w:hAnsi="Arial"/>
          <w:sz w:val="40"/>
        </w:rPr>
        <w:t>The reel squeaked and croaked like an old hyacinth chicken when the wind slept for a long time</w:t>
        <w:b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cry out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prefix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letter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fowl</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to sleep</w:t>
      </w:r>
      <w:r>
        <w:rPr>
          <w:rFonts w:ascii="Courier New" w:hAnsi="Courier New"/>
          <w:sz w:val="2"/>
        </w:rPr>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jiàohuàn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huóxiàng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lǎo</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t xml:space="preserve">    </w:t>
      </w:r>
      <w:r>
        <w:rPr>
          <w:rFonts w:ascii="Courier New" w:hAnsi="Courier New"/>
          <w:color w:val="000000"/>
          <w:sz w:val="40"/>
        </w:rPr>
        <w:t>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fēng</w:t>
      </w:r>
      <w:r>
        <w:rPr>
          <w:rFonts w:ascii="Courier New" w:hAnsi="Courier New"/>
          <w:sz w:val="2"/>
        </w:rPr>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shùi</w:t>
      </w:r>
      <w:r>
        <w:rPr>
          <w:rFonts w:ascii="Courier New" w:hAnsi="Courier New"/>
          <w:sz w:val="2"/>
        </w:rP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265">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2269">
          <w:r>
            <w:rPr/>
            <w:t>吱吱</w:t>
          </w:r>
        </w:hyperlink>
      </w:r>
      <w:r>
        <w:rPr>
          <w:rFonts w:ascii="Courier New" w:hAnsi="Courier New"/>
          <w:sz w:val="2"/>
        </w:rPr>
      </w:r>
      <w:r>
        <w:rPr>
          <w:rFonts w:ascii="Courier New" w:hAnsi="Courier New"/>
          <w:sz w:val="2"/>
        </w:rPr>
      </w:r>
      <w:r>
        <w:rPr>
          <w:rFonts w:ascii="Courier New" w:hAnsi="Courier New"/>
          <w:color w:val="000000"/>
          <w:sz w:val="80"/>
        </w:rPr>
        <w:hyperlink r:id="rId2270">
          <w:r>
            <w:rPr/>
            <w:t>呀呀</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71">
          <w:r>
            <w:rPr/>
            <w:t>叫唤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72">
          <w:r>
            <w:rPr/>
            <w:t>活像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41">
          <w:r>
            <w:rPr/>
            <w:t>老</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88">
          <w:r>
            <w:rPr/>
            <w:t>信</w:t>
          </w:r>
        </w:hyperlink>
      </w:r>
      <w:r>
        <w:rPr>
          <w:rFonts w:ascii="Courier New" w:hAnsi="Courier New"/>
          <w:sz w:val="2"/>
        </w:rPr>
      </w:r>
      <w:r>
        <w:rPr>
          <w:rFonts w:ascii="Courier New" w:hAnsi="Courier New"/>
          <w:sz w:val="2"/>
        </w:rPr>
      </w:r>
      <w:r>
        <w:rPr>
          <w:rFonts w:ascii="Courier New" w:hAnsi="Courier New"/>
          <w:color w:val="118AB2"/>
          <w:sz w:val="80"/>
        </w:rPr>
        <w:hyperlink r:id="rId2009">
          <w:r>
            <w:rPr/>
            <w:t>鸡</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17">
          <w:r>
            <w:rPr/>
            <w:t>风</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57">
          <w:r>
            <w:rPr/>
            <w:t>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5">
          <w:r>
            <w:rPr/>
            <w:t>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"Listen," said the little prince, "we have awakened the 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wake sb</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r>
      <w:r>
        <w:rPr>
          <w:rFonts w:ascii="Courier New" w:hAnsi="Courier New"/>
          <w:color w:val="000000"/>
          <w:sz w:val="40"/>
        </w:rPr>
        <w:t>huànxǐng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73">
          <w:r>
            <w:rPr/>
            <w:t>唤醒</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br/>
      </w:r>
    </w:p>
    <w:p>
      <w:r>
        <w:rPr>
          <w:rFonts w:ascii="Arial" w:hAnsi="Arial"/>
          <w:sz w:val="40"/>
        </w:rPr>
        <w:t>It's singing..." I couldn't bear to watch him laboriously</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sing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labor</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chànggē</w:t>
      </w:r>
      <w:r>
        <w:rPr>
          <w:rFonts w:ascii="Courier New" w:hAnsi="Courier New"/>
          <w:sz w:val="2"/>
        </w:rPr>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rěnxīn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láolì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74">
          <w:r>
            <w:rPr/>
            <w:t>唱歌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75">
          <w:r>
            <w:rPr/>
            <w:t>忍心</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118AB2"/>
          <w:sz w:val="80"/>
        </w:rPr>
        <w:hyperlink r:id="rId2276">
          <w:r>
            <w:rPr/>
            <w:t>劳力</w:t>
          </w:r>
        </w:hyperlink>
      </w:r>
      <w:r>
        <w:rPr>
          <w:rFonts w:ascii="Courier New" w:hAnsi="Courier New"/>
          <w:sz w:val="2"/>
        </w:rPr>
      </w:r>
      <w:r>
        <w:br/>
      </w:r>
    </w:p>
    <w:p>
      <w:r>
        <w:rPr>
          <w:rFonts w:ascii="Arial" w:hAnsi="Arial"/>
          <w:sz w:val="40"/>
        </w:rPr>
        <w:t>"Let me do it," I said to him, "you're doing it too hard."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heavy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zhòng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25">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60">
          <w:r>
            <w:rPr/>
            <w:t>重</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gently lift the bucket to the wellhead and put it vertically into the 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lightly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mention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entrance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perpendicu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qīngqīng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shǔitǒng</w:t>
      </w:r>
      <w:r>
        <w:rPr>
          <w:rFonts w:ascii="Courier New" w:hAnsi="Courier New"/>
          <w:sz w:val="2"/>
        </w:rPr>
      </w:r>
      <w:r>
        <w:rPr>
          <w:rFonts w:ascii="Courier New" w:hAnsi="Courier New"/>
          <w:sz w:val="2"/>
        </w:rPr>
        <w:t xml:space="preserve">                 </w:t>
      </w:r>
      <w:r>
        <w:rPr>
          <w:rFonts w:ascii="Courier New" w:hAnsi="Courier New"/>
          <w:color w:val="000000"/>
          <w:sz w:val="40"/>
        </w:rPr>
        <w:t>tídào</w:t>
      </w:r>
      <w:r>
        <w:rPr>
          <w:rFonts w:ascii="Courier New" w:hAnsi="Courier New"/>
          <w:sz w:val="2"/>
        </w:rPr>
        <w:t xml:space="preserve">                </w:t>
      </w:r>
      <w:r>
        <w:rPr>
          <w:rFonts w:ascii="Courier New" w:hAnsi="Courier New"/>
          <w:sz w:val="2"/>
        </w:rPr>
      </w:r>
      <w:r>
        <w:rPr>
          <w:rFonts w:ascii="Courier New" w:hAnsi="Courier New"/>
          <w:color w:val="000000"/>
          <w:sz w:val="40"/>
        </w:rPr>
        <w:t>jǐngkǒu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chúizhí</w:t>
      </w:r>
      <w:r>
        <w:rPr>
          <w:rFonts w:ascii="Courier New" w:hAnsi="Courier New"/>
          <w:sz w:val="2"/>
        </w:rPr>
      </w:r>
      <w:r>
        <w:rPr>
          <w:rFonts w:ascii="Courier New" w:hAnsi="Courier New"/>
          <w:sz w:val="2"/>
        </w:rPr>
      </w:r>
      <w:r>
        <w:rPr>
          <w:rFonts w:ascii="Courier New" w:hAnsi="Courier New"/>
          <w:color w:val="000000"/>
          <w:sz w:val="40"/>
        </w:rPr>
        <w:t>fàng</w:t>
      </w:r>
      <w:r>
        <w:rPr>
          <w:rFonts w:ascii="Courier New" w:hAnsi="Courier New"/>
          <w:sz w:val="2"/>
        </w:rPr>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277">
          <w:r>
            <w:rPr/>
            <w:t>轻轻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66">
          <w:r>
            <w:rPr/>
            <w:t>水桶</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78">
          <w:r>
            <w:rPr/>
            <w:t>提到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79">
          <w:r>
            <w:rPr/>
            <w:t>井口</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280">
          <w:r>
            <w:rPr/>
            <w:t>垂直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296">
          <w:r>
            <w:rPr/>
            <w:t>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5">
          <w:r>
            <w:rPr/>
            <w:t>进</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br/>
      </w:r>
    </w:p>
    <w:p>
      <w:r>
        <w:rPr>
          <w:rFonts w:ascii="Arial" w:hAnsi="Arial"/>
          <w:sz w:val="40"/>
        </w:rPr>
        <w:t>Listening to the singing of the reels, and seeing the sun shaking in the rippling well water</w:t>
        <w:br/>
      </w:r>
      <w:r>
        <w:rPr>
          <w:rFonts w:ascii="Courier New" w:hAnsi="Courier New"/>
          <w:sz w:val="2"/>
        </w:rPr>
        <w:t xml:space="preserve">                                   </w:t>
      </w:r>
      <w:r>
        <w:rPr>
          <w:rFonts w:ascii="Courier New" w:hAnsi="Courier New"/>
          <w:color w:val="000000"/>
          <w:sz w:val="20"/>
        </w:rPr>
        <w:t>to listen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singing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ripple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shake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qīngtīng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gēshēng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dàngyàng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r>
      <w:r>
        <w:rPr>
          <w:rFonts w:ascii="Courier New" w:hAnsi="Courier New"/>
          <w:color w:val="000000"/>
          <w:sz w:val="40"/>
        </w:rPr>
        <w:t>shǔizhōng</w:t>
      </w:r>
      <w:r>
        <w:rPr>
          <w:rFonts w:ascii="Courier New" w:hAnsi="Courier New"/>
          <w:sz w:val="2"/>
        </w:rPr>
      </w:r>
      <w:r>
        <w:rPr>
          <w:rFonts w:ascii="Courier New" w:hAnsi="Courier New"/>
          <w:sz w:val="2"/>
        </w:rPr>
      </w:r>
      <w:r>
        <w:rPr>
          <w:rFonts w:ascii="Courier New" w:hAnsi="Courier New"/>
          <w:color w:val="000000"/>
          <w:sz w:val="40"/>
        </w:rPr>
        <w:t>yáodòng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116">
          <w:r>
            <w:rPr/>
            <w:t>倾听</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65">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81">
          <w:r>
            <w:rPr/>
            <w:t>歌声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82">
          <w:r>
            <w:rPr/>
            <w:t>荡漾</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283">
          <w:r>
            <w:rPr/>
            <w:t>水中</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84">
          <w:r>
            <w:rPr/>
            <w:t>摇动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"That's what I want," said the little prince, "let me have a few sips..." I see what he's looking for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thirst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how much</w:t>
      </w:r>
      <w:r>
        <w:rPr>
          <w:rFonts w:ascii="Courier New" w:hAnsi="Courier New"/>
          <w:sz w:val="2"/>
        </w:rPr>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285">
          <w:r>
            <w:rPr/>
            <w:t>渴望</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638">
          <w:r>
            <w:rPr/>
            <w:t>几</w:t>
          </w:r>
        </w:hyperlink>
      </w:r>
      <w:r>
        <w:rPr>
          <w:rFonts w:ascii="Courier New" w:hAnsi="Courier New"/>
          <w:sz w:val="2"/>
        </w:rPr>
        <w:t xml:space="preserve">      </w:t>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br/>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049">
          <w:r>
            <w:rPr/>
            <w:t>寻找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br w:type="page"/>
      </w:r>
    </w:p>
    <w:p>
      <w:r>
        <w:rPr>
          <w:rFonts w:ascii="Arial" w:hAnsi="Arial"/>
          <w:sz w:val="40"/>
        </w:rPr>
        <w:t>I held the bucket to his lips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bucket</w:t>
      </w:r>
      <w:r>
        <w:rPr>
          <w:rFonts w:ascii="Courier New" w:hAnsi="Courier New"/>
          <w:sz w:val="2"/>
        </w:rPr>
        <w:t xml:space="preserve">          </w:t>
      </w:r>
      <w:r>
        <w:rPr>
          <w:rFonts w:ascii="Courier New" w:hAnsi="Courier New"/>
          <w:sz w:val="2"/>
        </w:rPr>
      </w:r>
      <w:r>
        <w:rPr>
          <w:rFonts w:ascii="Courier New" w:hAnsi="Courier New"/>
          <w:color w:val="000000"/>
          <w:sz w:val="20"/>
        </w:rPr>
        <w:t>to lift</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tǒng</w:t>
      </w:r>
      <w:r>
        <w:rPr>
          <w:rFonts w:ascii="Courier New" w:hAnsi="Courier New"/>
          <w:sz w:val="2"/>
        </w:rPr>
      </w:r>
      <w:r>
        <w:rPr>
          <w:rFonts w:ascii="Courier New" w:hAnsi="Courier New"/>
          <w:sz w:val="2"/>
        </w:rPr>
        <w:t xml:space="preserve">               </w:t>
      </w:r>
      <w:r>
        <w:rPr>
          <w:rFonts w:ascii="Courier New" w:hAnsi="Courier New"/>
          <w:color w:val="000000"/>
          <w:sz w:val="40"/>
        </w:rPr>
        <w:t>jǔ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chún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86">
          <w:r>
            <w:rPr/>
            <w:t>桶</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26">
          <w:r>
            <w:rPr/>
            <w:t>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87">
          <w:r>
            <w:rPr/>
            <w:t>唇</w:t>
          </w:r>
        </w:hyperlink>
      </w:r>
      <w:r>
        <w:rPr>
          <w:rFonts w:ascii="Courier New" w:hAnsi="Courier New"/>
          <w:sz w:val="2"/>
        </w:rPr>
        <w:t xml:space="preserve">                </w:t>
      </w:r>
      <w:r>
        <w:br/>
      </w:r>
    </w:p>
    <w:p>
      <w:r>
        <w:rPr>
          <w:rFonts w:ascii="Arial" w:hAnsi="Arial"/>
          <w:sz w:val="40"/>
        </w:rPr>
        <w:t>He closed his eyes and drank water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close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r>
      <w:r>
        <w:rPr>
          <w:rFonts w:ascii="Courier New" w:hAnsi="Courier New"/>
          <w:color w:val="000000"/>
          <w:sz w:val="40"/>
        </w:rPr>
        <w:t>shuāngmù</w:t>
      </w:r>
      <w:r>
        <w:rPr>
          <w:rFonts w:ascii="Courier New" w:hAnsi="Courier New"/>
          <w:sz w:val="2"/>
        </w:rPr>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60">
          <w:r>
            <w:rPr/>
            <w:t>闭</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38">
          <w:r>
            <w:rPr/>
            <w:t>双目</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br/>
      </w:r>
    </w:p>
    <w:p>
      <w:r>
        <w:rPr>
          <w:rFonts w:ascii="Arial" w:hAnsi="Arial"/>
          <w:sz w:val="40"/>
        </w:rPr>
        <w:t>The water is as sweet as a holiday</w:t>
        <w:b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 be like</w:t>
      </w:r>
      <w:r>
        <w:rPr>
          <w:rFonts w:ascii="Courier New" w:hAnsi="Courier New"/>
          <w:sz w:val="2"/>
        </w:rPr>
        <w:t xml:space="preserve">                </w:t>
      </w:r>
      <w:r>
        <w:br/>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r>
      <w:r>
        <w:rPr>
          <w:rFonts w:ascii="Courier New" w:hAnsi="Courier New"/>
          <w:color w:val="000000"/>
          <w:sz w:val="40"/>
        </w:rPr>
        <w:t>tián</w:t>
      </w:r>
      <w:r>
        <w:rPr>
          <w:rFonts w:ascii="Courier New" w:hAnsi="Courier New"/>
          <w:sz w:val="2"/>
        </w:rPr>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yǒurú</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288">
          <w:r>
            <w:rPr/>
            <w:t>甜</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89">
          <w:r>
            <w:rPr/>
            <w:t>有如</w:t>
          </w:r>
        </w:hyperlink>
      </w:r>
      <w:r>
        <w:rPr>
          <w:rFonts w:ascii="Courier New" w:hAnsi="Courier New"/>
          <w:sz w:val="2"/>
        </w:rPr>
      </w:r>
      <w:r>
        <w:br/>
      </w:r>
    </w:p>
    <w:p>
      <w:r>
        <w:rPr>
          <w:rFonts w:ascii="Arial" w:hAnsi="Arial"/>
          <w:sz w:val="40"/>
        </w:rPr>
        <w:t>This water isn't just a drink, it's something else</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else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bùjǐn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yǐnliào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biéde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290">
          <w:r>
            <w:rPr/>
            <w:t>不仅</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91">
          <w:r>
            <w:rPr/>
            <w:t>饮料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3">
          <w:r>
            <w:rPr/>
            <w:t>还是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700">
          <w:r>
            <w:rPr/>
            <w:t>别的</w:t>
          </w:r>
        </w:hyperlink>
      </w:r>
      <w:r>
        <w:rPr>
          <w:rFonts w:ascii="Courier New" w:hAnsi="Courier New"/>
          <w:sz w:val="2"/>
        </w:rPr>
      </w:r>
      <w:r>
        <w:br/>
      </w:r>
    </w:p>
    <w:p>
      <w:r>
        <w:rPr>
          <w:rFonts w:ascii="Arial" w:hAnsi="Arial"/>
          <w:sz w:val="40"/>
        </w:rPr>
        <w:t>It was born under the starlight, the singing of the reel and the efforts of my arms</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trudge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singing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arms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great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born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jīngguò</w:t>
      </w:r>
      <w:r>
        <w:rPr>
          <w:rFonts w:ascii="Courier New" w:hAnsi="Courier New"/>
          <w:sz w:val="2"/>
        </w:rPr>
      </w:r>
      <w:r>
        <w:rPr>
          <w:rFonts w:ascii="Courier New" w:hAnsi="Courier New"/>
          <w:sz w:val="2"/>
        </w:rPr>
      </w:r>
      <w:r>
        <w:rPr>
          <w:rFonts w:ascii="Courier New" w:hAnsi="Courier New"/>
          <w:color w:val="000000"/>
          <w:sz w:val="40"/>
        </w:rPr>
        <w:t>xīngguāng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báshè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gēshēng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shuāngbì</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nǔlì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dànshēng</w:t>
      </w:r>
      <w:r>
        <w:rPr>
          <w:rFonts w:ascii="Courier New" w:hAnsi="Courier New"/>
          <w:sz w:val="2"/>
        </w:rPr>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61">
          <w:r>
            <w:rPr/>
            <w:t>经过</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92">
          <w:r>
            <w:rPr/>
            <w:t>星光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293">
          <w:r>
            <w:rPr/>
            <w:t>跋涉</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65">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81">
          <w:r>
            <w:rPr/>
            <w:t>歌声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94">
          <w:r>
            <w:rPr/>
            <w:t>双臂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2295">
          <w:r>
            <w:rPr/>
            <w:t>努力</w:t>
          </w:r>
        </w:hyperlink>
      </w:r>
      <w:r>
        <w:rPr>
          <w:rFonts w:ascii="Courier New" w:hAnsi="Courier New"/>
          <w:sz w:val="2"/>
        </w:rPr>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52">
          <w:r>
            <w:rPr/>
            <w:t>诞生</w:t>
          </w:r>
        </w:hyperlink>
      </w:r>
      <w:r>
        <w:rPr>
          <w:rFonts w:ascii="Courier New" w:hAnsi="Courier New"/>
          <w:sz w:val="2"/>
        </w:rPr>
        <w:t xml:space="preserve">             </w:t>
      </w:r>
      <w:r>
        <w:br/>
      </w:r>
    </w:p>
    <w:p>
      <w:r>
        <w:rPr>
          <w:rFonts w:ascii="Arial" w:hAnsi="Arial"/>
          <w:sz w:val="40"/>
        </w:rPr>
        <w:t>It delights the soul like a gift</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joyful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yúyuè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97">
          <w:r>
            <w:rPr/>
            <w:t>礼物</w:t>
          </w:r>
        </w:hyperlink>
      </w:r>
      <w:r>
        <w:rPr>
          <w:rFonts w:ascii="Courier New" w:hAnsi="Courier New"/>
          <w:sz w:val="2"/>
        </w:rPr>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6D6A0"/>
          <w:sz w:val="80"/>
        </w:rPr>
        <w:hyperlink r:id="rId2296">
          <w:r>
            <w:rPr/>
            <w:t>愉悦</w:t>
          </w:r>
        </w:hyperlink>
      </w:r>
      <w:r>
        <w:rPr>
          <w:rFonts w:ascii="Courier New" w:hAnsi="Courier New"/>
          <w:sz w:val="2"/>
        </w:rPr>
      </w:r>
      <w:r>
        <w:br/>
      </w:r>
    </w:p>
    <w:p>
      <w:r>
        <w:rPr>
          <w:rFonts w:ascii="Arial" w:hAnsi="Arial"/>
          <w:sz w:val="40"/>
        </w:rPr>
        <w:t>When I was a little boy, the lights on the Christmas tree, the music of midnight Mass, the sweet smile, the light of the Christmas gifts I received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Christmas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r>
      <w:r>
        <w:rPr>
          <w:rFonts w:ascii="Courier New" w:hAnsi="Courier New"/>
          <w:color w:val="000000"/>
          <w:sz w:val="20"/>
        </w:rPr>
        <w:t>to hang or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midnight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(Catholic)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receive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nánhái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shèngdànshù</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guà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mísā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tiánmì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wēixiào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shōudào</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3">
          <w:r>
            <w:rPr/>
            <w:t>还是</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14">
          <w:r>
            <w:rPr/>
            <w:t>男孩</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97">
          <w:r>
            <w:rPr/>
            <w:t>圣诞树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298">
          <w:r>
            <w:rPr/>
            <w:t>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684">
          <w:r>
            <w:rPr/>
            <w:t>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299">
          <w:r>
            <w:rPr/>
            <w:t>子夜</w:t>
          </w:r>
        </w:hyperlink>
      </w:r>
      <w:r>
        <w:rPr>
          <w:rFonts w:ascii="Courier New" w:hAnsi="Courier New"/>
          <w:sz w:val="2"/>
        </w:rPr>
      </w:r>
      <w:r>
        <w:rPr>
          <w:rFonts w:ascii="Courier New" w:hAnsi="Courier New"/>
          <w:sz w:val="2"/>
        </w:rPr>
      </w:r>
      <w:r>
        <w:rPr>
          <w:rFonts w:ascii="Courier New" w:hAnsi="Courier New"/>
          <w:color w:val="118AB2"/>
          <w:sz w:val="80"/>
        </w:rPr>
        <w:hyperlink r:id="rId2300">
          <w:r>
            <w:rPr/>
            <w:t>弥撒</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38">
          <w:r>
            <w:rPr/>
            <w:t>音乐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2301">
          <w:r>
            <w:rPr/>
            <w:t>甜蜜</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2">
          <w:r>
            <w:rPr/>
            <w:t>微笑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2">
          <w:r>
            <w:rPr/>
            <w:t>收到</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Christmas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shèngdàn</w:t>
      </w:r>
      <w:r>
        <w:rPr>
          <w:rFonts w:ascii="Courier New" w:hAnsi="Courier New"/>
          <w:sz w:val="2"/>
        </w:rPr>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03">
          <w:r>
            <w:rPr/>
            <w:t>圣诞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97">
          <w:r>
            <w:rPr/>
            <w:t>礼物</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"You people here grow five thousand roses in a garden...but they can't find what they're looking for..." "They didn't find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land used</w:t>
      </w:r>
      <w:r>
        <w:rPr>
          <w:rFonts w:ascii="Courier New" w:hAnsi="Courier New"/>
          <w:sz w:val="2"/>
        </w:rPr>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plant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zhǒngzhí</w:t>
      </w:r>
      <w:r>
        <w:rPr>
          <w:rFonts w:ascii="Courier New" w:hAnsi="Courier New"/>
          <w:sz w:val="2"/>
        </w:rPr>
      </w:r>
      <w:r>
        <w:rPr>
          <w:rFonts w:ascii="Courier New" w:hAnsi="Courier New"/>
          <w:sz w:val="2"/>
        </w:rPr>
        <w:t xml:space="preserve">       </w:t>
      </w:r>
      <w:r>
        <w:rPr>
          <w:rFonts w:ascii="Courier New" w:hAnsi="Courier New"/>
          <w:color w:val="000000"/>
          <w:sz w:val="40"/>
        </w:rPr>
        <w:t>wǔqiān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xúnmì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04">
          <w:r>
            <w:rPr/>
            <w:t>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5">
          <w:r>
            <w:rPr/>
            <w:t>种植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78">
          <w:r>
            <w:rPr/>
            <w:t>五千</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790">
          <w:r>
            <w:rPr/>
            <w:t>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DB3A34"/>
          <w:sz w:val="80"/>
        </w:rPr>
        <w:hyperlink r:id="rId2163">
          <w:r>
            <w:rPr/>
            <w:t>寻觅</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06">
          <w:r>
            <w:rPr/>
            <w:t>找到</w:t>
          </w:r>
        </w:hyperlink>
      </w:r>
      <w:r>
        <w:rPr>
          <w:rFonts w:ascii="Courier New" w:hAnsi="Courier New"/>
          <w:sz w:val="2"/>
        </w:rPr>
        <w:t xml:space="preserve">   </w:t>
      </w:r>
      <w:r>
        <w:br/>
      </w:r>
    </w:p>
    <w:p>
      <w:r>
        <w:rPr>
          <w:rFonts w:ascii="Arial" w:hAnsi="Arial"/>
          <w:sz w:val="40"/>
        </w:rPr>
        <w:t>I said... "But what they're looking for can be found in a rose or a little water..." "Not bad"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rugosa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maybe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49">
          <w:r>
            <w:rPr/>
            <w:t>寻找</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99">
          <w:r>
            <w:rPr/>
            <w:t>玫瑰</w:t>
          </w:r>
        </w:hyperlink>
      </w:r>
      <w:r>
        <w:rPr>
          <w:rFonts w:ascii="Courier New" w:hAnsi="Courier New"/>
          <w:sz w:val="2"/>
        </w:rPr>
      </w:r>
      <w:r>
        <w:rPr>
          <w:rFonts w:ascii="Courier New" w:hAnsi="Courier New"/>
          <w:sz w:val="2"/>
        </w:rPr>
      </w:r>
      <w:r>
        <w:rPr>
          <w:rFonts w:ascii="Courier New" w:hAnsi="Courier New"/>
          <w:color w:val="000000"/>
          <w:sz w:val="80"/>
        </w:rPr>
        <w:hyperlink r:id="rId123">
          <w:r>
            <w:rPr/>
            <w:t>或</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06">
          <w:r>
            <w:rPr/>
            <w:t>找到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br/>
      </w:r>
    </w:p>
    <w:p>
      <w:r>
        <w:rPr>
          <w:rFonts w:ascii="Arial" w:hAnsi="Arial"/>
          <w:sz w:val="40"/>
        </w:rPr>
        <w:t>I replied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br/>
      </w:r>
    </w:p>
    <w:p>
      <w:r>
        <w:rPr>
          <w:rFonts w:ascii="Arial" w:hAnsi="Arial"/>
          <w:sz w:val="40"/>
        </w:rPr>
        <w:t>The little prince added: "But you can't see it with the naked eye, you have to look for it with your heart"</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naked 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seek</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ròuyǎn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xīnlíng</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r>
      <w:r>
        <w:rPr>
          <w:rFonts w:ascii="Courier New" w:hAnsi="Courier New"/>
          <w:color w:val="000000"/>
          <w:sz w:val="40"/>
        </w:rPr>
        <w:t>xúnzhǎo</w:t>
      </w:r>
      <w:r>
        <w:rPr>
          <w:rFonts w:ascii="Courier New" w:hAnsi="Courier New"/>
          <w:sz w:val="2"/>
        </w:rPr>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118AB2"/>
          <w:sz w:val="80"/>
        </w:rPr>
        <w:hyperlink r:id="rId2227">
          <w:r>
            <w:rPr/>
            <w:t>肉眼</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06">
          <w:r>
            <w:rPr/>
            <w:t>心灵</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49">
          <w:r>
            <w:rPr/>
            <w:t>寻找</w:t>
          </w:r>
        </w:hyperlink>
      </w:r>
      <w:r>
        <w:rPr>
          <w:rFonts w:ascii="Courier New" w:hAnsi="Courier New"/>
          <w:sz w:val="2"/>
        </w:rPr>
        <w:t xml:space="preserve">   </w:t>
      </w:r>
      <w:r>
        <w:br w:type="page"/>
      </w:r>
    </w:p>
    <w:p>
      <w:r>
        <w:rPr>
          <w:rFonts w:ascii="Arial" w:hAnsi="Arial"/>
          <w:sz w:val="40"/>
        </w:rPr>
        <w:t>I drank water and breathed freely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breathe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unimpeded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hūxī</w:t>
      </w:r>
      <w:r>
        <w:rPr>
          <w:rFonts w:ascii="Courier New" w:hAnsi="Courier New"/>
          <w:sz w:val="2"/>
        </w:rPr>
        <w:t xml:space="preserve">                          </w:t>
      </w:r>
      <w:r>
        <w:rPr>
          <w:rFonts w:ascii="Courier New" w:hAnsi="Courier New"/>
          <w:sz w:val="2"/>
        </w:rPr>
      </w:r>
      <w:r>
        <w:rPr>
          <w:rFonts w:ascii="Courier New" w:hAnsi="Courier New"/>
          <w:color w:val="000000"/>
          <w:sz w:val="40"/>
        </w:rPr>
        <w:t>chàngtōng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307">
          <w:r>
            <w:rPr/>
            <w:t>呼吸</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08">
          <w:r>
            <w:rPr/>
            <w:t>畅通</w:t>
          </w:r>
        </w:hyperlink>
      </w:r>
      <w:r>
        <w:rPr>
          <w:rFonts w:ascii="Courier New" w:hAnsi="Courier New"/>
          <w:sz w:val="2"/>
        </w:rPr>
        <w:t xml:space="preserve">                       </w:t>
      </w:r>
      <w:r>
        <w:br/>
      </w:r>
    </w:p>
    <w:p>
      <w:r>
        <w:rPr>
          <w:rFonts w:ascii="Arial" w:hAnsi="Arial"/>
          <w:sz w:val="40"/>
        </w:rPr>
        <w:t>At dawn, the sand is honey-colored</w:t>
        <w:br/>
      </w:r>
      <w:r>
        <w:rPr>
          <w:rFonts w:ascii="Courier New" w:hAnsi="Courier New"/>
          <w:sz w:val="2"/>
        </w:rPr>
        <w:t xml:space="preserve">                                                                      </w:t>
      </w:r>
      <w:r>
        <w:rPr>
          <w:rFonts w:ascii="Courier New" w:hAnsi="Courier New"/>
          <w:color w:val="000000"/>
          <w:sz w:val="20"/>
        </w:rPr>
        <w:t>dawn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w:t>
      </w:r>
      <w:r>
        <w:rPr>
          <w:rFonts w:ascii="Courier New" w:hAnsi="Courier New"/>
          <w:sz w:val="2"/>
        </w:rPr>
        <w:t xml:space="preserve">                       </w:t>
      </w:r>
      <w:r>
        <w:br/>
      </w:r>
      <w:r>
        <w:rPr>
          <w:rFonts w:ascii="Courier New" w:hAnsi="Courier New"/>
          <w:sz w:val="2"/>
        </w:rPr>
      </w:r>
      <w:r>
        <w:rPr>
          <w:rFonts w:ascii="Courier New" w:hAnsi="Courier New"/>
          <w:color w:val="000000"/>
          <w:sz w:val="40"/>
        </w:rPr>
        <w:t>tiānliàng</w:t>
      </w:r>
      <w:r>
        <w:rPr>
          <w:rFonts w:ascii="Courier New" w:hAnsi="Courier New"/>
          <w:sz w:val="2"/>
        </w:rPr>
      </w:r>
      <w:r>
        <w:rPr>
          <w:rFonts w:ascii="Courier New" w:hAnsi="Courier New"/>
          <w:sz w:val="2"/>
        </w:rPr>
        <w:t xml:space="preserve">       </w:t>
      </w:r>
      <w:r>
        <w:rPr>
          <w:rFonts w:ascii="Courier New" w:hAnsi="Courier New"/>
          <w:color w:val="000000"/>
          <w:sz w:val="40"/>
        </w:rPr>
        <w:t>shífēn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309">
          <w:r>
            <w:rPr/>
            <w:t>天亮</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10">
          <w:r>
            <w:rPr/>
            <w:t>时分</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311">
          <w:r>
            <w:rPr/>
            <w:t>沙子</w:t>
          </w:r>
        </w:hyperlink>
      </w:r>
      <w:r>
        <w:rPr>
          <w:rFonts w:ascii="Courier New" w:hAnsi="Courier New"/>
          <w:sz w:val="2"/>
        </w:rPr>
      </w:r>
      <w:r>
        <w:rPr>
          <w:rFonts w:ascii="Courier New" w:hAnsi="Courier New"/>
          <w:sz w:val="2"/>
        </w:rPr>
      </w:r>
      <w:r>
        <w:rPr>
          <w:rFonts w:ascii="Courier New" w:hAnsi="Courier New"/>
          <w:color w:val="118AB2"/>
          <w:sz w:val="80"/>
        </w:rPr>
        <w:hyperlink r:id="rId716">
          <w:r>
            <w:rPr/>
            <w:t>颜色</w:t>
          </w:r>
        </w:hyperlink>
      </w:r>
      <w:r>
        <w:rPr>
          <w:rFonts w:ascii="Courier New" w:hAnsi="Courier New"/>
          <w:sz w:val="2"/>
        </w:rPr>
      </w:r>
      <w:r>
        <w:rPr>
          <w:rFonts w:ascii="Courier New" w:hAnsi="Courier New"/>
          <w:sz w:val="2"/>
        </w:rPr>
      </w:r>
      <w:r>
        <w:rPr>
          <w:rFonts w:ascii="Courier New" w:hAnsi="Courier New"/>
          <w:color w:val="DB3A34"/>
          <w:sz w:val="80"/>
        </w:rPr>
        <w:hyperlink r:id="rId562">
          <w:r>
            <w:rPr/>
            <w:t>如</w:t>
          </w:r>
        </w:hyperlink>
      </w:r>
      <w:r>
        <w:rPr>
          <w:rFonts w:ascii="Courier New" w:hAnsi="Courier New"/>
          <w:sz w:val="2"/>
        </w:rPr>
      </w:r>
      <w:r>
        <w:br/>
      </w:r>
    </w:p>
    <w:p>
      <w:r>
        <w:rPr>
          <w:rFonts w:ascii="Arial" w:hAnsi="Arial"/>
          <w:sz w:val="40"/>
        </w:rPr>
        <w:t>I also like the honey-like color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honey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r>
      <w:r>
        <w:rPr>
          <w:rFonts w:ascii="Courier New" w:hAnsi="Courier New"/>
          <w:color w:val="118AB2"/>
          <w:sz w:val="80"/>
        </w:rPr>
        <w:hyperlink r:id="rId2312">
          <w:r>
            <w:rPr/>
            <w:t>蜜</w:t>
          </w:r>
        </w:hyperlink>
      </w:r>
      <w:r>
        <w:rPr>
          <w:rFonts w:ascii="Courier New" w:hAnsi="Courier New"/>
          <w:sz w:val="2"/>
        </w:rPr>
      </w:r>
      <w:r>
        <w:rPr>
          <w:rFonts w:ascii="Courier New" w:hAnsi="Courier New"/>
          <w:sz w:val="2"/>
        </w:rPr>
      </w:r>
      <w:r>
        <w:rPr>
          <w:rFonts w:ascii="Courier New" w:hAnsi="Courier New"/>
          <w:color w:val="000000"/>
          <w:sz w:val="80"/>
        </w:rPr>
        <w:hyperlink r:id="rId1916">
          <w:r>
            <w:rPr/>
            <w:t>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But why is my heart always a little unhappy?... "You have to keep your promise."</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chest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see 可汗[ke4</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fulfill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promise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xīnlǐ</w:t>
      </w:r>
      <w:r>
        <w:rPr>
          <w:rFonts w:ascii="Courier New" w:hAnsi="Courier New"/>
          <w:sz w:val="2"/>
        </w:rPr>
        <w:t xml:space="preserve">                </w:t>
      </w:r>
      <w:r>
        <w:rPr>
          <w:rFonts w:ascii="Courier New" w:hAnsi="Courier New"/>
          <w:sz w:val="2"/>
        </w:rPr>
      </w:r>
      <w:r>
        <w:rPr>
          <w:rFonts w:ascii="Courier New" w:hAnsi="Courier New"/>
          <w:color w:val="000000"/>
          <w:sz w:val="40"/>
        </w:rPr>
        <w:t>zǒng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kuàilè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nuòyán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443">
          <w:r>
            <w:rPr/>
            <w:t>为什么</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894">
          <w:r>
            <w:rPr/>
            <w:t>心里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313">
          <w:r>
            <w:rPr/>
            <w:t>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40">
          <w:r>
            <w:rPr/>
            <w:t>快乐</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26">
          <w:r>
            <w:rPr/>
            <w:t>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14">
          <w:r>
            <w:rPr/>
            <w:t>履行</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15">
          <w:r>
            <w:rPr/>
            <w:t>诺言</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br/>
      </w:r>
    </w:p>
    <w:p>
      <w:r>
        <w:rPr>
          <w:rFonts w:ascii="Arial" w:hAnsi="Arial"/>
          <w:sz w:val="40"/>
        </w:rPr>
        <w:t>the little prince whispered to me, he sat next to me again</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quietly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r>
      <w:r>
        <w:rPr>
          <w:rFonts w:ascii="Courier New" w:hAnsi="Courier New"/>
          <w:color w:val="000000"/>
          <w:sz w:val="40"/>
        </w:rPr>
        <w:t>qīngshēng</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kàojìn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16">
          <w:r>
            <w:rPr/>
            <w:t>轻声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2317">
          <w:r>
            <w:rPr/>
            <w:t>靠近</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br/>
      </w:r>
    </w:p>
    <w:p>
      <w:r>
        <w:rPr>
          <w:rFonts w:ascii="Arial" w:hAnsi="Arial"/>
          <w:sz w:val="40"/>
        </w:rPr>
        <w:t>"What promise?" "You know... draw a mask for my sheep, and I'll be responsible for my flowers!" I took out the drawing from my pocket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promise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nuòyán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2315">
          <w:r>
            <w:rPr/>
            <w:t>诺言</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0">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kǒudài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125">
          <w:r>
            <w:rPr/>
            <w:t>负责</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385">
          <w:r>
            <w:rPr/>
            <w:t>口袋</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6">
          <w:r>
            <w:rPr/>
            <w:t>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br/>
      </w:r>
    </w:p>
    <w:p>
      <w:r>
        <w:rPr>
          <w:rFonts w:ascii="Arial" w:hAnsi="Arial"/>
          <w:sz w:val="40"/>
        </w:rPr>
        <w:t xml:space="preserve">The little prince smiled and said to me: "Your drawing of the baobab is a bit like a cabbage..." "Yeah!" I am proud of my baobab! "Your drawing of a fox. </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juànxīncài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18">
          <w:r>
            <w:rPr/>
            <w:t>卷心菜</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monkey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bread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hóu</w:t>
      </w:r>
      <w:r>
        <w:rPr>
          <w:rFonts w:ascii="Courier New" w:hAnsi="Courier New"/>
          <w:sz w:val="2"/>
        </w:rPr>
        <w:t xml:space="preserve">   </w:t>
      </w:r>
      <w:r>
        <w:rPr>
          <w:rFonts w:ascii="Courier New" w:hAnsi="Courier New"/>
          <w:sz w:val="2"/>
        </w:rPr>
      </w:r>
      <w:r>
        <w:rPr>
          <w:rFonts w:ascii="Courier New" w:hAnsi="Courier New"/>
          <w:color w:val="000000"/>
          <w:sz w:val="40"/>
        </w:rPr>
        <w:t>miànbāo</w:t>
      </w:r>
      <w:r>
        <w:rPr>
          <w:rFonts w:ascii="Courier New" w:hAnsi="Courier New"/>
          <w:sz w:val="2"/>
        </w:rPr>
      </w:r>
      <w:r>
        <w:rPr>
          <w:rFonts w:ascii="Courier New" w:hAnsi="Courier New"/>
          <w:sz w:val="2"/>
        </w:rPr>
        <w:t xml:space="preserve">    </w:t>
      </w:r>
      <w:r>
        <w:rPr>
          <w:rFonts w:ascii="Courier New" w:hAnsi="Courier New"/>
          <w:color w:val="000000"/>
          <w:sz w:val="40"/>
        </w:rPr>
        <w:t>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zìmíngdéyì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ěrduǒ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39">
          <w:r>
            <w:rPr/>
            <w:t>猴</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740">
          <w:r>
            <w:rPr/>
            <w:t>面包</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1">
          <w:r>
            <w:rPr/>
            <w:t>树</w:t>
          </w:r>
        </w:hyperlink>
      </w:r>
      <w:r>
        <w:rPr>
          <w:rFonts w:ascii="Courier New" w:hAnsi="Courier New"/>
          <w:sz w:val="2"/>
        </w:rPr>
      </w:r>
      <w:r>
        <w:rPr>
          <w:rFonts w:ascii="Courier New" w:hAnsi="Courier New"/>
          <w:sz w:val="2"/>
        </w:rPr>
      </w:r>
      <w:r>
        <w:rPr>
          <w:rFonts w:ascii="Courier New" w:hAnsi="Courier New"/>
          <w:color w:val="DB3A34"/>
          <w:sz w:val="80"/>
        </w:rPr>
        <w:hyperlink r:id="rId2319">
          <w:r>
            <w:rPr/>
            <w:t>自鸣得意</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20">
          <w:r>
            <w:rPr/>
            <w:t>耳朵</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jiǎo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419">
          <w:r>
            <w:rPr/>
            <w:t>角</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"You're not fair, little boy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gōngpíng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321">
          <w:r>
            <w:rPr/>
            <w:t>公平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p>
    <w:p>
      <w:r>
        <w:rPr>
          <w:rFonts w:ascii="Arial" w:hAnsi="Arial"/>
          <w:sz w:val="40"/>
        </w:rPr>
        <w:t>I don't know how to draw, I only draw pythons that open their stomachs and pythons that don't open their stomachs"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python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mǎngshé</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13">
          <w:r>
            <w:rPr/>
            <w:t>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79">
          <w:r>
            <w:rPr/>
            <w:t>画画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r>
      <w:r>
        <w:rPr>
          <w:rFonts w:ascii="Courier New" w:hAnsi="Courier New"/>
          <w:color w:val="118AB2"/>
          <w:sz w:val="80"/>
        </w:rPr>
        <w:hyperlink r:id="rId52">
          <w:r>
            <w:rPr/>
            <w:t>肚子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
          <w:r>
            <w:rPr/>
            <w:t>蟒蛇</w:t>
          </w:r>
        </w:hyperlink>
      </w:r>
      <w:r>
        <w:rPr>
          <w:rFonts w:ascii="Courier New" w:hAnsi="Courier New"/>
          <w:sz w:val="2"/>
        </w:rPr>
        <w:t xml:space="preserve">   </w:t>
      </w:r>
      <w:r>
        <w:br/>
      </w:r>
    </w:p>
    <w:p>
      <w:r>
        <w:rPr>
          <w:rFonts w:ascii="Arial" w:hAnsi="Arial"/>
          <w:sz w:val="40"/>
        </w:rPr>
        <w:t>"Ah! Very nice, the children can understand"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303">
          <w:r>
            <w:rPr/>
            <w:t>嘛</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
          <w:r>
            <w:rPr/>
            <w:t>懂</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type="page"/>
      </w:r>
    </w:p>
    <w:p>
      <w:r>
        <w:rPr>
          <w:rFonts w:ascii="Arial" w:hAnsi="Arial"/>
          <w:sz w:val="40"/>
        </w:rPr>
        <w:t>I drew a mask with a pencil, and when I handed it to him, my heart clenched tightly: "You already have a plan I don't know about..." But he avoided answering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r>
      <w:r>
        <w:rPr>
          <w:rFonts w:ascii="Courier New" w:hAnsi="Courier New"/>
          <w:color w:val="000000"/>
          <w:sz w:val="20"/>
        </w:rPr>
        <w:t>to seize</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closely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t xml:space="preserve">          </w:t>
      </w:r>
      <w:r>
        <w:rPr>
          <w:rFonts w:ascii="Courier New" w:hAnsi="Courier New"/>
          <w:color w:val="000000"/>
          <w:sz w:val="40"/>
        </w:rPr>
        <w:t>qiānbǐhuà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jiāogěi</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jǐnjǐn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22">
          <w:r>
            <w:rPr/>
            <w:t>铅笔画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0">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23">
          <w:r>
            <w:rPr/>
            <w:t>交给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24">
          <w:r>
            <w:rPr/>
            <w:t>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325">
          <w:r>
            <w:rPr/>
            <w:t>紧紧</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6">
          <w:r>
            <w:rPr/>
            <w:t>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plan</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avoid</w:t>
      </w:r>
      <w:r>
        <w:rPr>
          <w:rFonts w:ascii="Courier New" w:hAnsi="Courier New"/>
          <w:sz w:val="2"/>
        </w:rP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jìhuá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26">
          <w:r>
            <w:rPr/>
            <w:t>计划</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10">
          <w:r>
            <w:rPr/>
            <w:t>避</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 xml:space="preserve">He just said to me: "You know, I fell on Earth...tomorrow is the one year anniversary..." Then, after a moment of silence, he added: "I was right there at the time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fall or</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tomorrow</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anniversar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míngtiān</w:t>
      </w:r>
      <w:r>
        <w:rPr>
          <w:rFonts w:ascii="Courier New" w:hAnsi="Courier New"/>
          <w:sz w:val="2"/>
        </w:rPr>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zhōunián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27">
          <w:r>
            <w:rPr/>
            <w:t>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28">
          <w:r>
            <w:rPr/>
            <w:t>明天</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16">
          <w:r>
            <w:rPr/>
            <w:t>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329">
          <w:r>
            <w:rPr/>
            <w:t>周年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fall or</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blush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dāngshí</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liǎnhóng</w:t>
      </w:r>
      <w:r>
        <w:rPr>
          <w:rFonts w:ascii="Courier New" w:hAnsi="Courier New"/>
          <w:sz w:val="2"/>
        </w:rPr>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6D6A0"/>
          <w:sz w:val="80"/>
        </w:rPr>
        <w:hyperlink r:id="rId986">
          <w:r>
            <w:rPr/>
            <w:t>沉默</w:t>
          </w:r>
        </w:hyperlink>
      </w:r>
      <w:r>
        <w:rPr>
          <w:rFonts w:ascii="Courier New" w:hAnsi="Courier New"/>
          <w:sz w:val="2"/>
        </w:rPr>
      </w:r>
      <w:r>
        <w:rPr>
          <w:rFonts w:ascii="Courier New" w:hAnsi="Courier New"/>
          <w:sz w:val="2"/>
        </w:rPr>
      </w:r>
      <w:r>
        <w:rPr>
          <w:rFonts w:ascii="Courier New" w:hAnsi="Courier New"/>
          <w:color w:val="000000"/>
          <w:sz w:val="80"/>
        </w:rPr>
        <w:hyperlink r:id="rId1504">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9">
          <w:r>
            <w:rPr/>
            <w:t>当时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27">
          <w:r>
            <w:rPr/>
            <w:t>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30">
          <w:r>
            <w:rPr/>
            <w:t>附近</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31">
          <w:r>
            <w:rPr/>
            <w:t>脸红</w:t>
          </w:r>
        </w:hyperlink>
      </w:r>
      <w:r>
        <w:rPr>
          <w:rFonts w:ascii="Courier New" w:hAnsi="Courier New"/>
          <w:sz w:val="2"/>
        </w:rPr>
        <w:t xml:space="preserve">             </w:t>
      </w:r>
      <w:r>
        <w:br/>
      </w:r>
    </w:p>
    <w:p>
      <w:r>
        <w:rPr>
          <w:rFonts w:ascii="Arial" w:hAnsi="Arial"/>
          <w:sz w:val="40"/>
        </w:rPr>
        <w:t>Somehow, I have unspeakable melancholy sadness</w:t>
        <w:br/>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melancholy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bùzhī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hégù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chóuchàng</w:t>
      </w:r>
      <w:r>
        <w:rPr>
          <w:rFonts w:ascii="Courier New" w:hAnsi="Courier New"/>
          <w:sz w:val="2"/>
        </w:rPr>
      </w:r>
      <w:r>
        <w:br/>
      </w:r>
      <w:r>
        <w:rPr>
          <w:rFonts w:ascii="Courier New" w:hAnsi="Courier New"/>
          <w:sz w:val="2"/>
        </w:rPr>
      </w:r>
      <w:r>
        <w:rPr>
          <w:rFonts w:ascii="Courier New" w:hAnsi="Courier New"/>
          <w:color w:val="DB3A34"/>
          <w:sz w:val="80"/>
        </w:rPr>
        <w:hyperlink r:id="rId2332">
          <w:r>
            <w:rPr/>
            <w:t>不知</w:t>
          </w:r>
        </w:hyperlink>
      </w:r>
      <w:r>
        <w:rPr>
          <w:rFonts w:ascii="Courier New" w:hAnsi="Courier New"/>
          <w:sz w:val="2"/>
        </w:rPr>
      </w:r>
      <w:r>
        <w:rPr>
          <w:rFonts w:ascii="Courier New" w:hAnsi="Courier New"/>
          <w:sz w:val="2"/>
        </w:rPr>
      </w:r>
      <w:r>
        <w:rPr>
          <w:rFonts w:ascii="Courier New" w:hAnsi="Courier New"/>
          <w:color w:val="EF476F"/>
          <w:sz w:val="80"/>
        </w:rPr>
        <w:hyperlink r:id="rId2333">
          <w:r>
            <w:rPr/>
            <w:t>何故</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3">
          <w:r>
            <w:rPr/>
            <w:t>出来</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34">
          <w:r>
            <w:rPr/>
            <w:t>惆怅</w:t>
          </w:r>
        </w:hyperlink>
      </w:r>
      <w:r>
        <w:rPr>
          <w:rFonts w:ascii="Courier New" w:hAnsi="Courier New"/>
          <w:sz w:val="2"/>
        </w:rPr>
        <w:t xml:space="preserve">                       </w:t>
      </w:r>
      <w:r>
        <w:br/>
      </w:r>
    </w:p>
    <w:p>
      <w:r>
        <w:rPr>
          <w:rFonts w:ascii="Arial" w:hAnsi="Arial"/>
          <w:sz w:val="40"/>
        </w:rPr>
        <w:t xml:space="preserve">I asked a question: "So, a week ago, on the morning I met you, didn't you come to this deserted desert by yourself occasionally? Are you going back to your landing point?" The little prince blushed again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 much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week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before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occasional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xīngqī</w:t>
      </w:r>
      <w:r>
        <w:rPr>
          <w:rFonts w:ascii="Courier New" w:hAnsi="Courier New"/>
          <w:sz w:val="2"/>
        </w:rPr>
        <w:t xml:space="preserve">      </w:t>
      </w:r>
      <w:r>
        <w:rPr>
          <w:rFonts w:ascii="Courier New" w:hAnsi="Courier New"/>
          <w:sz w:val="2"/>
        </w:rPr>
      </w:r>
      <w:r>
        <w:rPr>
          <w:rFonts w:ascii="Courier New" w:hAnsi="Courier New"/>
          <w:color w:val="000000"/>
          <w:sz w:val="40"/>
        </w:rPr>
        <w:t>zhīqián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zǎoshàng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ǒuěr</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72">
          <w:r>
            <w:rPr/>
            <w:t>提出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9">
          <w:r>
            <w:rPr/>
            <w:t>这么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263">
          <w:r>
            <w:rPr/>
            <w:t>星期</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36">
          <w:r>
            <w:rPr/>
            <w:t>之前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20">
          <w:r>
            <w:rPr/>
            <w:t>早上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F77F00"/>
          <w:sz w:val="80"/>
        </w:rPr>
        <w:hyperlink r:id="rId2335">
          <w:r>
            <w:rPr/>
            <w:t>偶尔</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far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sign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yuǎnlí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rényān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jiàngluò</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2336">
          <w:r>
            <w:rPr/>
            <w:t>来到</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270">
          <w:r>
            <w:rPr/>
            <w:t>远离</w:t>
          </w:r>
        </w:hyperlink>
      </w:r>
      <w:r>
        <w:rPr>
          <w:rFonts w:ascii="Courier New" w:hAnsi="Courier New"/>
          <w:sz w:val="2"/>
        </w:rPr>
      </w:r>
      <w:r>
        <w:rPr>
          <w:rFonts w:ascii="Courier New" w:hAnsi="Courier New"/>
          <w:sz w:val="2"/>
        </w:rPr>
      </w:r>
      <w:r>
        <w:rPr>
          <w:rFonts w:ascii="Courier New" w:hAnsi="Courier New"/>
          <w:color w:val="118AB2"/>
          <w:sz w:val="80"/>
        </w:rPr>
        <w:hyperlink r:id="rId271">
          <w:r>
            <w:rPr/>
            <w:t>人烟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8">
          <w:r>
            <w:rPr/>
            <w:t>回</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37">
          <w:r>
            <w:rPr/>
            <w:t>降落</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4">
          <w:r>
            <w:rPr/>
            <w:t>脸</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46">
          <w:r>
            <w:rPr/>
            <w:t>红</w:t>
          </w:r>
        </w:hyperlink>
      </w:r>
      <w:r>
        <w:rPr>
          <w:rFonts w:ascii="Courier New" w:hAnsi="Courier New"/>
          <w:sz w:val="2"/>
        </w:rPr>
        <w:t xml:space="preserve">      </w:t>
      </w:r>
      <w:r>
        <w:br/>
      </w:r>
    </w:p>
    <w:p>
      <w:r>
        <w:rPr>
          <w:rFonts w:ascii="Arial" w:hAnsi="Arial"/>
          <w:sz w:val="40"/>
        </w:rPr>
        <w:t>I hesitated and asked again: "Maybe to commemorate the anniversary of the landing?..." The little prince's face turned red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perhaps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anniversar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yóuyù</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yěxǔ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jìniàn</w:t>
      </w:r>
      <w:r>
        <w:rPr>
          <w:rFonts w:ascii="Courier New" w:hAnsi="Courier New"/>
          <w:sz w:val="2"/>
        </w:rPr>
        <w:t xml:space="preserve">      </w:t>
      </w:r>
      <w:r>
        <w:rPr>
          <w:rFonts w:ascii="Courier New" w:hAnsi="Courier New"/>
          <w:sz w:val="2"/>
        </w:rPr>
      </w:r>
      <w:r>
        <w:rPr>
          <w:rFonts w:ascii="Courier New" w:hAnsi="Courier New"/>
          <w:color w:val="000000"/>
          <w:sz w:val="40"/>
        </w:rPr>
        <w:t>jiàngluò</w:t>
      </w:r>
      <w:r>
        <w:rPr>
          <w:rFonts w:ascii="Courier New" w:hAnsi="Courier New"/>
          <w:sz w:val="2"/>
        </w:rPr>
      </w:r>
      <w:r>
        <w:rPr>
          <w:rFonts w:ascii="Courier New" w:hAnsi="Courier New"/>
          <w:sz w:val="2"/>
        </w:rPr>
      </w:r>
      <w:r>
        <w:rPr>
          <w:rFonts w:ascii="Courier New" w:hAnsi="Courier New"/>
          <w:color w:val="000000"/>
          <w:sz w:val="40"/>
        </w:rPr>
        <w:t>zhōunián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zàicì</w:t>
      </w:r>
      <w:r>
        <w:rPr>
          <w:rFonts w:ascii="Courier New" w:hAnsi="Courier New"/>
          <w:sz w:val="2"/>
        </w:rPr>
        <w:t xml:space="preserve">                </w:t>
      </w:r>
      <w:r>
        <w:rPr>
          <w:rFonts w:ascii="Courier New" w:hAnsi="Courier New"/>
          <w:sz w:val="2"/>
        </w:rPr>
      </w:r>
      <w:r>
        <w:rPr>
          <w:rFonts w:ascii="Courier New" w:hAnsi="Courier New"/>
          <w:color w:val="000000"/>
          <w:sz w:val="40"/>
        </w:rPr>
        <w:t>hóng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1503">
          <w:r>
            <w:rPr/>
            <w:t>犹豫</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91">
          <w:r>
            <w:rPr/>
            <w:t>问</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697">
          <w:r>
            <w:rPr/>
            <w:t>也许</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r>
      <w:r>
        <w:rPr>
          <w:rFonts w:ascii="Courier New" w:hAnsi="Courier New"/>
          <w:color w:val="DB3A34"/>
          <w:sz w:val="80"/>
        </w:rPr>
        <w:hyperlink r:id="rId2338">
          <w:r>
            <w:rPr/>
            <w:t>纪念</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37">
          <w:r>
            <w:rPr/>
            <w:t>降落</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2329">
          <w:r>
            <w:rPr/>
            <w:t>周年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4">
          <w:r>
            <w:rPr/>
            <w:t>脸</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339">
          <w:r>
            <w:rPr/>
            <w:t>再次</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646">
          <w:r>
            <w:rPr/>
            <w:t>红</w:t>
          </w:r>
        </w:hyperlink>
      </w:r>
      <w:r>
        <w:rPr>
          <w:rFonts w:ascii="Courier New" w:hAnsi="Courier New"/>
          <w:sz w:val="2"/>
        </w:rPr>
        <w:t xml:space="preserve">      </w:t>
      </w:r>
      <w:r>
        <w:br/>
      </w:r>
    </w:p>
    <w:p>
      <w:r>
        <w:rPr>
          <w:rFonts w:ascii="Arial" w:hAnsi="Arial"/>
          <w:sz w:val="40"/>
        </w:rPr>
        <w:t>He never answers my questions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461">
          <w:r>
            <w:rPr/>
            <w:t>从不</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But when a person blushes, it means acquiescence, means answering "yes", right? "Ah!" I said to him, "I'm afraid..." He said to me: " </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blush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signify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agree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signify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liǎnhóng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yìwèizháo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mòrèn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yìwèizháo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31">
          <w:r>
            <w:rPr/>
            <w:t>脸红</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40">
          <w:r>
            <w:rPr/>
            <w:t>意味着</w:t>
          </w:r>
        </w:hyperlink>
      </w:r>
      <w:r>
        <w:rPr>
          <w:rFonts w:ascii="Courier New" w:hAnsi="Courier New"/>
          <w:sz w:val="2"/>
        </w:rPr>
      </w:r>
      <w:r>
        <w:rPr>
          <w:rFonts w:ascii="Courier New" w:hAnsi="Courier New"/>
          <w:sz w:val="2"/>
        </w:rPr>
      </w:r>
      <w:r>
        <w:rPr>
          <w:rFonts w:ascii="Courier New" w:hAnsi="Courier New"/>
          <w:color w:val="DB3A34"/>
          <w:sz w:val="80"/>
        </w:rPr>
        <w:hyperlink r:id="rId2341">
          <w:r>
            <w:rPr/>
            <w:t>默认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340">
          <w:r>
            <w:rPr/>
            <w:t>意味着</w:t>
          </w:r>
        </w:hyperlink>
      </w:r>
      <w:r>
        <w:rPr>
          <w:rFonts w:ascii="Courier New" w:hAnsi="Courier New"/>
          <w:sz w:val="2"/>
        </w:rPr>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DB3A34"/>
          <w:sz w:val="80"/>
        </w:rPr>
        <w:hyperlink r:id="rId772">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gānhuó</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42">
          <w:r>
            <w:rPr/>
            <w:t>怕</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94">
          <w:r>
            <w:rPr/>
            <w:t>现在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r>
      <w:r>
        <w:rPr>
          <w:rFonts w:ascii="Courier New" w:hAnsi="Courier New"/>
          <w:color w:val="DB3A34"/>
          <w:sz w:val="80"/>
        </w:rPr>
        <w:hyperlink r:id="rId2343">
          <w:r>
            <w:rPr/>
            <w:t>干活</w:t>
          </w:r>
        </w:hyperlink>
      </w:r>
      <w:r>
        <w:rPr>
          <w:rFonts w:ascii="Courier New" w:hAnsi="Courier New"/>
          <w:sz w:val="2"/>
        </w:rPr>
      </w:r>
      <w:r>
        <w:br/>
      </w:r>
    </w:p>
    <w:p>
      <w:r>
        <w:rPr>
          <w:rFonts w:ascii="Arial" w:hAnsi="Arial"/>
          <w:sz w:val="40"/>
        </w:rPr>
        <w:t>It's time for you to get to work at your machine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machine</w:t>
      </w:r>
      <w:r>
        <w:rPr>
          <w:rFonts w:ascii="Courier New" w:hAnsi="Courier New"/>
          <w:sz w:val="2"/>
        </w:rPr>
        <w:t xml:space="preserve">                               </w:t>
      </w:r>
      <w:r>
        <w:rPr>
          <w:rFonts w:ascii="Courier New" w:hAnsi="Courier New"/>
          <w:sz w:val="2"/>
        </w:rPr>
      </w:r>
      <w:r>
        <w:rPr>
          <w:rFonts w:ascii="Courier New" w:hAnsi="Courier New"/>
          <w:color w:val="000000"/>
          <w:sz w:val="20"/>
        </w:rPr>
        <w:t>one side</w:t>
      </w:r>
      <w:r>
        <w:rPr>
          <w:rFonts w:ascii="Courier New" w:hAnsi="Courier New"/>
          <w:sz w:val="2"/>
        </w:rPr>
      </w:r>
      <w:r>
        <w:rPr>
          <w:rFonts w:ascii="Courier New" w:hAnsi="Courier New"/>
          <w:sz w:val="2"/>
        </w:rPr>
        <w:t xml:space="preserve">                    </w:t>
      </w:r>
      <w:r>
        <w:rPr>
          <w:rFonts w:ascii="Courier New" w:hAnsi="Courier New"/>
          <w:color w:val="000000"/>
          <w:sz w:val="20"/>
        </w:rPr>
        <w:t>busy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jīqì</w:t>
      </w:r>
      <w:r>
        <w:rPr>
          <w:rFonts w:ascii="Courier New" w:hAnsi="Courier New"/>
          <w:sz w:val="2"/>
        </w:rPr>
        <w:t xml:space="preserve">                          </w:t>
      </w:r>
      <w:r>
        <w:rPr>
          <w:rFonts w:ascii="Courier New" w:hAnsi="Courier New"/>
          <w:sz w:val="2"/>
        </w:rPr>
      </w:r>
      <w:r>
        <w:rPr>
          <w:rFonts w:ascii="Courier New" w:hAnsi="Courier New"/>
          <w:color w:val="000000"/>
          <w:sz w:val="40"/>
        </w:rPr>
        <w:t>páng</w:t>
      </w:r>
      <w:r>
        <w:rPr>
          <w:rFonts w:ascii="Courier New" w:hAnsi="Courier New"/>
          <w:sz w:val="2"/>
        </w:rPr>
      </w:r>
      <w:r>
        <w:rPr>
          <w:rFonts w:ascii="Courier New" w:hAnsi="Courier New"/>
          <w:sz w:val="2"/>
        </w:rPr>
      </w:r>
      <w:r>
        <w:rPr>
          <w:rFonts w:ascii="Courier New" w:hAnsi="Courier New"/>
          <w:color w:val="000000"/>
          <w:sz w:val="40"/>
        </w:rPr>
        <w:t>máng</w:t>
      </w:r>
      <w:r>
        <w:rPr>
          <w:rFonts w:ascii="Courier New" w:hAnsi="Courier New"/>
          <w:sz w:val="2"/>
        </w:rPr>
      </w:r>
      <w:r>
        <w:rPr>
          <w:rFonts w:ascii="Courier New" w:hAnsi="Courier New"/>
          <w:sz w:val="2"/>
        </w:rPr>
        <w:t xml:space="preserve">                 </w:t>
      </w:r>
      <w:r>
        <w:rPr>
          <w:rFonts w:ascii="Courier New" w:hAnsi="Courier New"/>
          <w:color w:val="000000"/>
          <w:sz w:val="40"/>
        </w:rPr>
        <w:t>huóér</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44">
          <w:r>
            <w:rPr/>
            <w:t>机器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45">
          <w:r>
            <w:rPr/>
            <w:t>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60">
          <w:r>
            <w:rPr/>
            <w:t>忙</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34">
          <w:r>
            <w:rPr/>
            <w:t>活儿</w:t>
          </w:r>
        </w:hyperlink>
      </w:r>
      <w:r>
        <w:rPr>
          <w:rFonts w:ascii="Courier New" w:hAnsi="Courier New"/>
          <w:sz w:val="2"/>
        </w:rPr>
      </w:r>
      <w:r>
        <w:br/>
      </w:r>
    </w:p>
    <w:p>
      <w:r>
        <w:rPr>
          <w:rFonts w:ascii="Arial" w:hAnsi="Arial"/>
          <w:sz w:val="40"/>
        </w:rPr>
        <w:t>I'll wait for you here, come back tomorrow night..." But I'm not worried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tomorrow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míngtiān</w:t>
      </w:r>
      <w:r>
        <w:rPr>
          <w:rFonts w:ascii="Courier New" w:hAnsi="Courier New"/>
          <w:sz w:val="2"/>
        </w:rPr>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5">
          <w:r>
            <w:rPr/>
            <w:t>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28">
          <w:r>
            <w:rPr/>
            <w:t>明天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83">
          <w:r>
            <w:rPr/>
            <w:t>晚上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I think about the fox, let others tame it, it is inevitable to shed tears... 26 There is a broken wall beside the well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fox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hard to</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tears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r>
      <w:r>
        <w:rPr>
          <w:rFonts w:ascii="Courier New" w:hAnsi="Courier New"/>
          <w:color w:val="000000"/>
          <w:sz w:val="20"/>
        </w:rPr>
        <w:t>one side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xiǎngqǐ</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húlí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xúnyǎng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nánmiǎn</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yǎnlèi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26</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r>
      <w:r>
        <w:rPr>
          <w:rFonts w:ascii="Courier New" w:hAnsi="Courier New"/>
          <w:color w:val="000000"/>
          <w:sz w:val="40"/>
        </w:rPr>
        <w:t>páng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46">
          <w:r>
            <w:rPr/>
            <w:t>想起</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00">
          <w:r>
            <w:rPr/>
            <w:t>狐狸</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03">
          <w:r>
            <w:rPr/>
            <w:t>驯养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09">
          <w:r>
            <w:rPr/>
            <w:t>难免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
          <w:r>
            <w:rPr/>
            <w:t>掉</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
          <w:r>
            <w:rPr/>
            <w:t>掉</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88">
          <w:r>
            <w:rPr/>
            <w:t>眼泪</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346">
          <w:r>
            <w:rPr/>
            <w:t>26</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45">
          <w:r>
            <w:rPr/>
            <w:t>旁</w:t>
          </w:r>
        </w:hyperlink>
      </w:r>
      <w:r>
        <w:rPr>
          <w:rFonts w:ascii="Courier New" w:hAnsi="Courier New"/>
          <w:sz w:val="2"/>
        </w:rPr>
        <w:t xml:space="preserve">      </w:t>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to block</w:t>
      </w:r>
      <w:r>
        <w:rPr>
          <w:rFonts w:ascii="Courier New" w:hAnsi="Courier New"/>
          <w:sz w:val="2"/>
        </w:rPr>
      </w:r>
      <w:r>
        <w:rPr>
          <w:rFonts w:ascii="Courier New" w:hAnsi="Courier New"/>
          <w:sz w:val="2"/>
        </w:rPr>
      </w:r>
      <w:r>
        <w:rPr>
          <w:rFonts w:ascii="Courier New" w:hAnsi="Courier New"/>
          <w:color w:val="000000"/>
          <w:sz w:val="20"/>
        </w:rPr>
        <w:t>to break</w:t>
      </w:r>
      <w:r>
        <w:rPr>
          <w:rFonts w:ascii="Courier New" w:hAnsi="Courier New"/>
          <w:sz w:val="2"/>
        </w:rPr>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to destroy</w:t>
      </w:r>
      <w:r>
        <w:rPr>
          <w:rFonts w:ascii="Courier New" w:hAnsi="Courier New"/>
          <w:sz w:val="2"/>
        </w:rPr>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dǔ</w:t>
      </w:r>
      <w:r>
        <w:rPr>
          <w:rFonts w:ascii="Courier New" w:hAnsi="Courier New"/>
          <w:sz w:val="2"/>
        </w:rPr>
        <w:t xml:space="preserve">                    </w:t>
      </w:r>
      <w:r>
        <w:rPr>
          <w:rFonts w:ascii="Courier New" w:hAnsi="Courier New"/>
          <w:sz w:val="2"/>
        </w:rPr>
      </w:r>
      <w:r>
        <w:rPr>
          <w:rFonts w:ascii="Courier New" w:hAnsi="Courier New"/>
          <w:color w:val="000000"/>
          <w:sz w:val="40"/>
        </w:rPr>
        <w:t>duàn</w:t>
      </w:r>
      <w:r>
        <w:rPr>
          <w:rFonts w:ascii="Courier New" w:hAnsi="Courier New"/>
          <w:sz w:val="2"/>
        </w:rPr>
      </w:r>
      <w:r>
        <w:rPr>
          <w:rFonts w:ascii="Courier New" w:hAnsi="Courier New"/>
          <w:sz w:val="2"/>
        </w:rPr>
      </w:r>
      <w:r>
        <w:rPr>
          <w:rFonts w:ascii="Courier New" w:hAnsi="Courier New"/>
          <w:color w:val="000000"/>
          <w:sz w:val="40"/>
        </w:rPr>
        <w:t>qiáng</w:t>
      </w:r>
      <w:r>
        <w:rPr>
          <w:rFonts w:ascii="Courier New" w:hAnsi="Courier New"/>
          <w:sz w:val="2"/>
        </w:rPr>
      </w:r>
      <w:r>
        <w:rPr>
          <w:rFonts w:ascii="Courier New" w:hAnsi="Courier New"/>
          <w:sz w:val="2"/>
        </w:rPr>
        <w:t xml:space="preserve">                    </w:t>
      </w:r>
      <w:r>
        <w:rPr>
          <w:rFonts w:ascii="Courier New" w:hAnsi="Courier New"/>
          <w:color w:val="000000"/>
          <w:sz w:val="40"/>
        </w:rPr>
        <w:t>cán</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347">
          <w:r>
            <w:rPr/>
            <w:t>堵</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48">
          <w:r>
            <w:rPr/>
            <w:t>断</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49">
          <w:r>
            <w:rPr/>
            <w:t>墙</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50">
          <w:r>
            <w:rPr/>
            <w:t>残</w:t>
          </w:r>
        </w:hyperlink>
      </w:r>
      <w:r>
        <w:rPr>
          <w:rFonts w:ascii="Courier New" w:hAnsi="Courier New"/>
          <w:sz w:val="2"/>
        </w:rPr>
        <w:t xml:space="preserve">                </w:t>
      </w:r>
      <w:r>
        <w:br/>
      </w:r>
    </w:p>
    <w:p>
      <w:r>
        <w:rPr>
          <w:rFonts w:ascii="Arial" w:hAnsi="Arial"/>
          <w:sz w:val="40"/>
        </w:rPr>
        <w:t>The next night, when I came back from work, I saw my little prince in the distance sitting on the wreckage with his legs hanging in the air</w:t>
        <w:br/>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tree trunk</w:t>
      </w:r>
      <w:r>
        <w:rPr>
          <w:rFonts w:ascii="Courier New" w:hAnsi="Courier New"/>
          <w:sz w:val="2"/>
        </w:rPr>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distant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r>
      <w:r>
        <w:rPr>
          <w:rFonts w:ascii="Courier New" w:hAnsi="Courier New"/>
          <w:color w:val="000000"/>
          <w:sz w:val="20"/>
        </w:rPr>
        <w:t>to destroy</w:t>
      </w:r>
      <w:r>
        <w:rPr>
          <w:rFonts w:ascii="Courier New" w:hAnsi="Courier New"/>
          <w:sz w:val="2"/>
        </w:rPr>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two</w:t>
      </w:r>
      <w:r>
        <w:rPr>
          <w:rFonts w:ascii="Courier New" w:hAnsi="Courier New"/>
          <w:sz w:val="2"/>
        </w:rPr>
        <w:t xml:space="preserve">                                             </w:t>
      </w:r>
      <w:r>
        <w:rPr>
          <w:rFonts w:ascii="Courier New" w:hAnsi="Courier New"/>
          <w:sz w:val="2"/>
        </w:rPr>
      </w:r>
      <w:r>
        <w:rPr>
          <w:rFonts w:ascii="Courier New" w:hAnsi="Courier New"/>
          <w:color w:val="000000"/>
          <w:sz w:val="20"/>
        </w:rPr>
        <w:t>hip bone</w:t>
      </w:r>
      <w:r>
        <w:rPr>
          <w:rFonts w:ascii="Courier New" w:hAnsi="Courier New"/>
          <w:sz w:val="2"/>
        </w:rPr>
      </w:r>
      <w:r>
        <w:br/>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yuǎnyuǎn</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shuāng</w:t>
      </w:r>
      <w:r>
        <w:rPr>
          <w:rFonts w:ascii="Courier New" w:hAnsi="Courier New"/>
          <w:sz w:val="2"/>
        </w:rPr>
      </w:r>
      <w:r>
        <w:rPr>
          <w:rFonts w:ascii="Courier New" w:hAnsi="Courier New"/>
          <w:sz w:val="2"/>
        </w:rPr>
        <w:t xml:space="preserve">          </w:t>
      </w:r>
      <w:r>
        <w:rPr>
          <w:rFonts w:ascii="Courier New" w:hAnsi="Courier New"/>
          <w:color w:val="000000"/>
          <w:sz w:val="40"/>
        </w:rPr>
        <w:t>tǔi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554">
          <w:r>
            <w:rPr/>
            <w:t>第二</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83">
          <w:r>
            <w:rPr/>
            <w:t>晚上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38">
          <w:r>
            <w:rPr/>
            <w:t>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7">
          <w:r>
            <w:rPr/>
            <w:t>完</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25">
          <w:r>
            <w:rPr/>
            <w:t>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77">
          <w:r>
            <w:rPr/>
            <w:t>回来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351">
          <w:r>
            <w:rPr/>
            <w:t>远远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50">
          <w:r>
            <w:rPr/>
            <w:t>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52">
          <w:r>
            <w:rPr/>
            <w:t>壁</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353">
          <w:r>
            <w:rPr/>
            <w:t>双</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08">
          <w:r>
            <w:rPr/>
            <w:t>腿</w:t>
          </w:r>
        </w:hyperlink>
      </w:r>
      <w:r>
        <w:rPr>
          <w:rFonts w:ascii="Courier New" w:hAnsi="Courier New"/>
          <w:sz w:val="2"/>
        </w:rPr>
        <w:t xml:space="preserve">      </w:t>
      </w:r>
      <w:r>
        <w:br/>
      </w:r>
    </w:p>
    <w:p>
      <w:r>
        <w:rPr>
          <w:rFonts w:ascii="Arial" w:hAnsi="Arial"/>
          <w:sz w:val="40"/>
        </w:rPr>
        <w:t xml:space="preserve">I heard him say: "Don't you remember? Not quite here!" No doubt another voice came back to him, because he retorted: "Yes! Yes! This is the day, but not this place..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 doubt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wánquán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wúyí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lìng</w:t>
      </w:r>
      <w:r>
        <w:rPr>
          <w:rFonts w:ascii="Courier New" w:hAnsi="Courier New"/>
          <w:sz w:val="2"/>
        </w:rPr>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54">
          <w:r>
            <w:rPr/>
            <w:t>记得</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30">
          <w:r>
            <w:rPr/>
            <w:t>完全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01">
          <w:r>
            <w:rPr/>
            <w:t>这里</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F77F00"/>
          <w:sz w:val="80"/>
        </w:rPr>
        <w:hyperlink r:id="rId2355">
          <w:r>
            <w:rPr/>
            <w:t>无疑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52">
          <w:r>
            <w:rPr/>
            <w:t>另</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4">
          <w:r>
            <w:rPr/>
            <w:t>声音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18">
          <w:r>
            <w:rPr/>
            <w:t>回</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retort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r>
      <w:r>
        <w:rPr>
          <w:rFonts w:ascii="Courier New" w:hAnsi="Courier New"/>
          <w:color w:val="000000"/>
          <w:sz w:val="20"/>
        </w:rPr>
        <w:t>mistake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fǎnbó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2356">
          <w:r>
            <w:rPr/>
            <w:t>反驳</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22">
          <w:r>
            <w:rPr/>
            <w:t>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22">
          <w:r>
            <w:rPr/>
            <w:t>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to break</w:t>
      </w:r>
      <w:r>
        <w:rPr>
          <w:rFonts w:ascii="Courier New" w:hAnsi="Courier New"/>
          <w:sz w:val="2"/>
        </w:rPr>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to destroy</w:t>
      </w:r>
      <w:r>
        <w:rPr>
          <w:rFonts w:ascii="Courier New" w:hAnsi="Courier New"/>
          <w:sz w:val="2"/>
        </w:rPr>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(verb</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r>
      <w:r>
        <w:rPr>
          <w:rFonts w:ascii="Courier New" w:hAnsi="Courier New"/>
          <w:color w:val="000000"/>
          <w:sz w:val="40"/>
        </w:rPr>
        <w:t>duàn</w:t>
      </w:r>
      <w:r>
        <w:rPr>
          <w:rFonts w:ascii="Courier New" w:hAnsi="Courier New"/>
          <w:sz w:val="2"/>
        </w:rPr>
      </w:r>
      <w:r>
        <w:rPr>
          <w:rFonts w:ascii="Courier New" w:hAnsi="Courier New"/>
          <w:sz w:val="2"/>
        </w:rPr>
      </w:r>
      <w:r>
        <w:rPr>
          <w:rFonts w:ascii="Courier New" w:hAnsi="Courier New"/>
          <w:color w:val="000000"/>
          <w:sz w:val="40"/>
        </w:rPr>
        <w:t>qiáng</w:t>
      </w:r>
      <w:r>
        <w:rPr>
          <w:rFonts w:ascii="Courier New" w:hAnsi="Courier New"/>
          <w:sz w:val="2"/>
        </w:rPr>
      </w:r>
      <w:r>
        <w:rPr>
          <w:rFonts w:ascii="Courier New" w:hAnsi="Courier New"/>
          <w:sz w:val="2"/>
        </w:rPr>
        <w:t xml:space="preserve">                    </w:t>
      </w:r>
      <w:r>
        <w:rPr>
          <w:rFonts w:ascii="Courier New" w:hAnsi="Courier New"/>
          <w:color w:val="000000"/>
          <w:sz w:val="40"/>
        </w:rPr>
        <w:t>cán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48">
          <w:r>
            <w:rPr/>
            <w:t>断</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49">
          <w:r>
            <w:rPr/>
            <w:t>墙</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50">
          <w:r>
            <w:rPr/>
            <w:t>残</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52">
          <w:r>
            <w:rPr/>
            <w:t>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189">
          <w:r>
            <w:rPr/>
            <w:t>过去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But the little prince retorted: "...of course, you will see my footprint on the sand, and see where it started.</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retort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sandy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footprint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fǎnbó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shādì</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zújī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2356">
          <w:r>
            <w:rPr/>
            <w:t>反驳</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6">
          <w:r>
            <w:rPr/>
            <w:t>看到</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57">
          <w:r>
            <w:rPr/>
            <w:t>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95">
          <w:r>
            <w:rPr/>
            <w:t>沙地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58">
          <w:r>
            <w:rPr/>
            <w:t>足迹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36">
          <w:r>
            <w:rPr/>
            <w:t>看到</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begin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nǎér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kāishǐ</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56">
          <w:r>
            <w:rPr/>
            <w:t>哪儿</w:t>
          </w:r>
        </w:hyperlink>
      </w:r>
      <w:r>
        <w:rPr>
          <w:rFonts w:ascii="Courier New" w:hAnsi="Courier New"/>
          <w:sz w:val="2"/>
        </w:rPr>
      </w:r>
      <w:r>
        <w:rPr>
          <w:rFonts w:ascii="Courier New" w:hAnsi="Courier New"/>
          <w:sz w:val="2"/>
        </w:rPr>
      </w:r>
      <w:r>
        <w:rPr>
          <w:rFonts w:ascii="Courier New" w:hAnsi="Courier New"/>
          <w:color w:val="DB3A34"/>
          <w:sz w:val="80"/>
        </w:rPr>
        <w:hyperlink r:id="rId1105">
          <w:r>
            <w:rPr/>
            <w:t>开始</w:t>
          </w:r>
        </w:hyperlink>
      </w:r>
      <w:r>
        <w:rPr>
          <w:rFonts w:ascii="Courier New" w:hAnsi="Courier New"/>
          <w:sz w:val="2"/>
        </w:rPr>
      </w:r>
      <w:r>
        <w:br/>
      </w:r>
    </w:p>
    <w:p>
      <w:r>
        <w:rPr>
          <w:rFonts w:ascii="Arial" w:hAnsi="Arial"/>
          <w:sz w:val="40"/>
        </w:rPr>
        <w:t>Just wait for me there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5">
          <w:r>
            <w:rPr/>
            <w:t>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01">
          <w:r>
            <w:rPr/>
            <w:t>行</w:t>
          </w:r>
        </w:hyperlink>
      </w:r>
      <w:r>
        <w:rPr>
          <w:rFonts w:ascii="Courier New" w:hAnsi="Courier New"/>
          <w:sz w:val="2"/>
        </w:rPr>
        <w:t xml:space="preserve">      </w:t>
      </w:r>
      <w:r>
        <w:br/>
      </w:r>
    </w:p>
    <w:p>
      <w:r>
        <w:rPr>
          <w:rFonts w:ascii="Arial" w:hAnsi="Arial"/>
          <w:sz w:val="40"/>
        </w:rPr>
        <w:t>I'll be waiting for you there tonight"</w:t>
        <w:br/>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jīnyè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nàér</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59">
          <w:r>
            <w:rPr/>
            <w:t>今夜</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17">
          <w:r>
            <w:rPr/>
            <w:t>那儿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5">
          <w:r>
            <w:rPr/>
            <w:t>等</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r>
    </w:p>
    <w:p>
      <w:r>
        <w:rPr>
          <w:rFonts w:ascii="Arial" w:hAnsi="Arial"/>
          <w:sz w:val="40"/>
        </w:rPr>
        <w:t>I'm only twenty meters away from the wall, and I still see nothing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twenty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to</w:t>
      </w:r>
      <w:r>
        <w:rPr>
          <w:rFonts w:ascii="Courier New" w:hAnsi="Courier New"/>
          <w:sz w:val="2"/>
        </w:rPr>
        <w:t xml:space="preserve">   </w:t>
      </w:r>
      <w:r>
        <w:rPr>
          <w:rFonts w:ascii="Courier New" w:hAnsi="Courier New"/>
          <w:sz w:val="2"/>
        </w:rPr>
      </w:r>
      <w:r>
        <w:rPr>
          <w:rFonts w:ascii="Courier New" w:hAnsi="Courier New"/>
          <w:color w:val="000000"/>
          <w:sz w:val="20"/>
        </w:rPr>
        <w:t>actually</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r>
      <w:r>
        <w:rPr>
          <w:rFonts w:ascii="Courier New" w:hAnsi="Courier New"/>
          <w:color w:val="000000"/>
          <w:sz w:val="40"/>
        </w:rPr>
        <w:t>qiáng</w:t>
      </w:r>
      <w:r>
        <w:rPr>
          <w:rFonts w:ascii="Courier New" w:hAnsi="Courier New"/>
          <w:sz w:val="2"/>
        </w:rPr>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èrshí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360">
          <w:r>
            <w:rPr/>
            <w:t>离开</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49">
          <w:r>
            <w:rPr/>
            <w:t>墙</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881">
          <w:r>
            <w:rPr/>
            <w:t>二十</w:t>
          </w:r>
        </w:hyperlink>
      </w:r>
      <w:r>
        <w:rPr>
          <w:rFonts w:ascii="Courier New" w:hAnsi="Courier New"/>
          <w:sz w:val="2"/>
        </w:rPr>
      </w:r>
      <w:r>
        <w:rPr>
          <w:rFonts w:ascii="Courier New" w:hAnsi="Courier New"/>
          <w:sz w:val="2"/>
        </w:rPr>
      </w:r>
      <w:r>
        <w:rPr>
          <w:rFonts w:ascii="Courier New" w:hAnsi="Courier New"/>
          <w:color w:val="003049"/>
          <w:sz w:val="80"/>
        </w:rPr>
        <w:hyperlink r:id="rId2361">
          <w:r>
            <w:rPr/>
            <w:t>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3">
          <w:r>
            <w:rPr/>
            <w:t>还是</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r>
      <w:r>
        <w:rPr>
          <w:rFonts w:ascii="Courier New" w:hAnsi="Courier New"/>
          <w:color w:val="DB3A34"/>
          <w:sz w:val="80"/>
        </w:rPr>
        <w:hyperlink r:id="rId654">
          <w:r>
            <w:rPr/>
            <w:t>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89">
          <w:r>
            <w:rPr/>
            <w:t>所</w:t>
          </w:r>
        </w:hyperlink>
      </w:r>
      <w:r>
        <w:rPr>
          <w:rFonts w:ascii="Courier New" w:hAnsi="Courier New"/>
          <w:sz w:val="2"/>
        </w:rPr>
        <w:t xml:space="preserve">      </w:t>
      </w:r>
      <w:r>
        <w:br/>
      </w:r>
    </w:p>
    <w:p>
      <w:r>
        <w:rPr>
          <w:rFonts w:ascii="Arial" w:hAnsi="Arial"/>
          <w:sz w:val="40"/>
        </w:rPr>
        <w:t>After a moment of silence, the little prince said: "Do you have poison? Are you sure you won't let me suffer for a long time?"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back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venom</w:t>
      </w:r>
      <w:r>
        <w:rPr>
          <w:rFonts w:ascii="Courier New" w:hAnsi="Courier New"/>
          <w:sz w:val="2"/>
        </w:rPr>
        <w:t xml:space="preserve">                                         </w:t>
      </w:r>
      <w:r>
        <w:rPr>
          <w:rFonts w:ascii="Courier New" w:hAnsi="Courier New"/>
          <w:sz w:val="2"/>
        </w:rPr>
      </w:r>
      <w:r>
        <w:rPr>
          <w:rFonts w:ascii="Courier New" w:hAnsi="Courier New"/>
          <w:color w:val="000000"/>
          <w:sz w:val="20"/>
        </w:rPr>
        <w:t>(question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undergo</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(long)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pain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r>
      <w:r>
        <w:rPr>
          <w:rFonts w:ascii="Courier New" w:hAnsi="Courier New"/>
          <w:color w:val="000000"/>
          <w:sz w:val="40"/>
        </w:rPr>
        <w:t>kěndìng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jīngshòu</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jǐu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tòngkǔ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6D6A0"/>
          <w:sz w:val="80"/>
        </w:rPr>
        <w:hyperlink r:id="rId986">
          <w:r>
            <w:rPr/>
            <w:t>沉默</w:t>
          </w:r>
        </w:hyperlink>
      </w:r>
      <w:r>
        <w:rPr>
          <w:rFonts w:ascii="Courier New" w:hAnsi="Courier New"/>
          <w:sz w:val="2"/>
        </w:rPr>
      </w:r>
      <w:r>
        <w:rPr>
          <w:rFonts w:ascii="Courier New" w:hAnsi="Courier New"/>
          <w:sz w:val="2"/>
        </w:rPr>
      </w:r>
      <w:r>
        <w:rPr>
          <w:rFonts w:ascii="Courier New" w:hAnsi="Courier New"/>
          <w:color w:val="000000"/>
          <w:sz w:val="80"/>
        </w:rPr>
        <w:hyperlink r:id="rId1504">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519">
          <w:r>
            <w:rPr/>
            <w:t>后</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2362">
          <w:r>
            <w:rPr/>
            <w:t>毒液</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42">
          <w:r>
            <w:rPr/>
            <w:t>吗</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47">
          <w:r>
            <w:rPr/>
            <w:t>肯定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63">
          <w:r>
            <w:rPr/>
            <w:t>经受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426">
          <w:r>
            <w:rPr/>
            <w:t>久</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6D6A0"/>
          <w:sz w:val="80"/>
        </w:rPr>
        <w:hyperlink r:id="rId2364">
          <w:r>
            <w:rPr/>
            <w:t>痛苦</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stop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footstep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quilt</w:t>
      </w:r>
      <w:r>
        <w:rPr>
          <w:rFonts w:ascii="Courier New" w:hAnsi="Courier New"/>
          <w:sz w:val="2"/>
        </w:rPr>
        <w:t xml:space="preserve">        </w:t>
      </w:r>
      <w:r>
        <w:rPr>
          <w:rFonts w:ascii="Courier New" w:hAnsi="Courier New"/>
          <w:sz w:val="2"/>
        </w:rPr>
      </w:r>
      <w:r>
        <w:rPr>
          <w:rFonts w:ascii="Courier New" w:hAnsi="Courier New"/>
          <w:color w:val="000000"/>
          <w:sz w:val="20"/>
        </w:rPr>
        <w:t>to seize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tíng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jiǎobù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jīu</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80">
          <w:r>
            <w:rPr/>
            <w:t>停</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710">
          <w:r>
            <w:rPr/>
            <w:t>脚步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r>
      <w:r>
        <w:rPr>
          <w:rFonts w:ascii="Courier New" w:hAnsi="Courier New"/>
          <w:color w:val="000000"/>
          <w:sz w:val="80"/>
        </w:rPr>
        <w:hyperlink r:id="rId244">
          <w:r>
            <w:rPr/>
            <w:t>被</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24">
          <w:r>
            <w:rPr/>
            <w:t>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50">
          <w:r>
            <w:rPr/>
            <w:t>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I still don't understand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still</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réngrán</w:t>
      </w:r>
      <w:r>
        <w:rPr>
          <w:rFonts w:ascii="Courier New" w:hAnsi="Courier New"/>
          <w:sz w:val="2"/>
        </w:rPr>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dǒng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45">
          <w:r>
            <w:rPr/>
            <w:t>仍然</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1">
          <w:r>
            <w:rPr/>
            <w:t>懂</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"Now you go"</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94">
          <w:r>
            <w:rPr/>
            <w:t>现在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br w:type="page"/>
      </w:r>
    </w:p>
    <w:p>
      <w:r>
        <w:rPr>
          <w:rFonts w:ascii="Arial" w:hAnsi="Arial"/>
          <w:sz w:val="40"/>
        </w:rPr>
        <w:t>He says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p>
    <w:p>
      <w:r>
        <w:rPr>
          <w:rFonts w:ascii="Arial" w:hAnsi="Arial"/>
          <w:sz w:val="40"/>
        </w:rPr>
        <w:t>"I'm going to jump!" My eyes fell to the wall, and I was startled! A yellow snake was looking up at the little prince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down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gaze</w:t>
      </w:r>
      <w:r>
        <w:rPr>
          <w:rFonts w:ascii="Courier New" w:hAnsi="Courier New"/>
          <w:sz w:val="2"/>
        </w:rPr>
        <w:t xml:space="preserve">                                                            </w:t>
      </w:r>
      <w:r>
        <w:rPr>
          <w:rFonts w:ascii="Courier New" w:hAnsi="Courier New"/>
          <w:sz w:val="2"/>
        </w:rPr>
      </w:r>
      <w:r>
        <w:rPr>
          <w:rFonts w:ascii="Courier New" w:hAnsi="Courier New"/>
          <w:color w:val="000000"/>
          <w:sz w:val="20"/>
        </w:rPr>
        <w:t>to fall or</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foot of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strip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yellow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raise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xiàqù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yǎnguāng</w:t>
      </w:r>
      <w:r>
        <w:rPr>
          <w:rFonts w:ascii="Courier New" w:hAnsi="Courier New"/>
          <w:sz w:val="2"/>
        </w:rPr>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qiánggēn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tiáo</w:t>
      </w:r>
      <w:r>
        <w:rPr>
          <w:rFonts w:ascii="Courier New" w:hAnsi="Courier New"/>
          <w:sz w:val="2"/>
        </w:rPr>
      </w:r>
      <w:r>
        <w:rPr>
          <w:rFonts w:ascii="Courier New" w:hAnsi="Courier New"/>
          <w:sz w:val="2"/>
        </w:rPr>
      </w:r>
      <w:r>
        <w:rPr>
          <w:rFonts w:ascii="Courier New" w:hAnsi="Courier New"/>
          <w:color w:val="000000"/>
          <w:sz w:val="40"/>
        </w:rPr>
        <w:t>huáng</w:t>
      </w:r>
      <w:r>
        <w:rPr>
          <w:rFonts w:ascii="Courier New" w:hAnsi="Courier New"/>
          <w:sz w:val="2"/>
        </w:rP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r>
      <w:r>
        <w:rPr>
          <w:rFonts w:ascii="Courier New" w:hAnsi="Courier New"/>
          <w:color w:val="000000"/>
          <w:sz w:val="40"/>
        </w:rPr>
        <w:t>yǎngtóu</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9">
          <w:r>
            <w:rPr/>
            <w:t>跳</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8">
          <w:r>
            <w:rPr/>
            <w:t>下去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65">
          <w:r>
            <w:rPr/>
            <w:t>眼光</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27">
          <w:r>
            <w:rPr/>
            <w:t>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66">
          <w:r>
            <w:rPr/>
            <w:t>墙根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351">
          <w:r>
            <w:rPr/>
            <w:t>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9">
          <w:r>
            <w:rPr/>
            <w:t>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3">
          <w:r>
            <w:rPr/>
            <w:t>条</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67">
          <w:r>
            <w:rPr/>
            <w:t>黄</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68">
          <w:r>
            <w:rPr/>
            <w:t>仰头</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toward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r>
      <w:r>
        <w:rPr>
          <w:rFonts w:ascii="Courier New" w:hAnsi="Courier New"/>
          <w:color w:val="000000"/>
          <w:sz w:val="40"/>
        </w:rPr>
        <w:t>zhāoxiàng</w:t>
      </w:r>
      <w:r>
        <w:rPr>
          <w:rFonts w:ascii="Courier New" w:hAnsi="Courier New"/>
          <w:sz w:val="2"/>
        </w:rPr>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2369">
          <w:r>
            <w:rPr/>
            <w:t>朝向</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br/>
      </w:r>
    </w:p>
    <w:p>
      <w:r>
        <w:rPr>
          <w:rFonts w:ascii="Arial" w:hAnsi="Arial"/>
          <w:sz w:val="40"/>
        </w:rPr>
        <w:t>This yellow snake is the most venomous and can kill you in 30 seconds</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yellow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poison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thirty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clock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inside</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zhèzhǒng</w:t>
      </w:r>
      <w:r>
        <w:rPr>
          <w:rFonts w:ascii="Courier New" w:hAnsi="Courier New"/>
          <w:sz w:val="2"/>
        </w:rPr>
      </w:r>
      <w:r>
        <w:rPr>
          <w:rFonts w:ascii="Courier New" w:hAnsi="Courier New"/>
          <w:sz w:val="2"/>
        </w:rPr>
      </w:r>
      <w:r>
        <w:rPr>
          <w:rFonts w:ascii="Courier New" w:hAnsi="Courier New"/>
          <w:color w:val="000000"/>
          <w:sz w:val="40"/>
        </w:rPr>
        <w:t>huáng</w:t>
      </w:r>
      <w:r>
        <w:rPr>
          <w:rFonts w:ascii="Courier New" w:hAnsi="Courier New"/>
          <w:sz w:val="2"/>
        </w:rP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sānshí</w:t>
      </w:r>
      <w:r>
        <w:rPr>
          <w:rFonts w:ascii="Courier New" w:hAnsi="Courier New"/>
          <w:sz w:val="2"/>
        </w:rPr>
        <w:t xml:space="preserve">      </w:t>
      </w:r>
      <w:r>
        <w:rPr>
          <w:rFonts w:ascii="Courier New" w:hAnsi="Courier New"/>
          <w:sz w:val="2"/>
        </w:rPr>
      </w:r>
      <w:r>
        <w:rPr>
          <w:rFonts w:ascii="Courier New" w:hAnsi="Courier New"/>
          <w:color w:val="000000"/>
          <w:sz w:val="40"/>
        </w:rPr>
        <w:t>miǎo</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nèi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EF476F"/>
          <w:sz w:val="80"/>
        </w:rPr>
        <w:hyperlink r:id="rId233">
          <w:r>
            <w:rPr/>
            <w:t>这种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367">
          <w:r>
            <w:rPr/>
            <w:t>黄</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r>
      <w:r>
        <w:rPr>
          <w:rFonts w:ascii="Courier New" w:hAnsi="Courier New"/>
          <w:color w:val="DB3A34"/>
          <w:sz w:val="80"/>
        </w:rPr>
        <w:hyperlink r:id="rId2370">
          <w:r>
            <w:rPr/>
            <w:t>毒</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580">
          <w:r>
            <w:rPr/>
            <w:t>三十</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697">
          <w:r>
            <w:rPr/>
            <w:t>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98">
          <w:r>
            <w:rPr/>
            <w:t>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71">
          <w:r>
            <w:rPr/>
            <w:t>内</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reach for my pistol in my pocket and dash over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flour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pocket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pistol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side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powerful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miàn</w:t>
      </w:r>
      <w:r>
        <w:rPr>
          <w:rFonts w:ascii="Courier New" w:hAnsi="Courier New"/>
          <w:sz w:val="2"/>
        </w:rPr>
      </w:r>
      <w:r>
        <w:rPr>
          <w:rFonts w:ascii="Courier New" w:hAnsi="Courier New"/>
          <w:sz w:val="2"/>
        </w:rPr>
      </w:r>
      <w:r>
        <w:rPr>
          <w:rFonts w:ascii="Courier New" w:hAnsi="Courier New"/>
          <w:color w:val="000000"/>
          <w:sz w:val="40"/>
        </w:rPr>
        <w:t>shēnshǒu</w:t>
      </w:r>
      <w:r>
        <w:rPr>
          <w:rFonts w:ascii="Courier New" w:hAnsi="Courier New"/>
          <w:sz w:val="2"/>
        </w:rP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tāo</w:t>
      </w:r>
      <w:r>
        <w:rPr>
          <w:rFonts w:ascii="Courier New" w:hAnsi="Courier New"/>
          <w:sz w:val="2"/>
        </w:rPr>
        <w:t xml:space="preserve">                    </w:t>
      </w:r>
      <w:r>
        <w:rPr>
          <w:rFonts w:ascii="Courier New" w:hAnsi="Courier New"/>
          <w:sz w:val="2"/>
        </w:rPr>
      </w:r>
      <w:r>
        <w:rPr>
          <w:rFonts w:ascii="Courier New" w:hAnsi="Courier New"/>
          <w:color w:val="000000"/>
          <w:sz w:val="40"/>
        </w:rPr>
        <w:t>shǒuqiāng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yīmiàn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chōng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372">
          <w:r>
            <w:rPr/>
            <w:t>面</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73">
          <w:r>
            <w:rPr/>
            <w:t>伸手</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118AB2"/>
          <w:sz w:val="80"/>
        </w:rPr>
        <w:hyperlink r:id="rId385">
          <w:r>
            <w:rPr/>
            <w:t>口袋</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86">
          <w:r>
            <w:rPr/>
            <w:t>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74">
          <w:r>
            <w:rPr/>
            <w:t>手枪</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511">
          <w:r>
            <w:rPr/>
            <w:t>一面</w:t>
          </w:r>
        </w:hyperlink>
      </w:r>
      <w:r>
        <w:rPr>
          <w:rFonts w:ascii="Courier New" w:hAnsi="Courier New"/>
          <w:sz w:val="2"/>
        </w:rPr>
      </w:r>
      <w:r>
        <w:rPr>
          <w:rFonts w:ascii="Courier New" w:hAnsi="Courier New"/>
          <w:sz w:val="2"/>
        </w:rPr>
      </w:r>
      <w:r>
        <w:rPr>
          <w:rFonts w:ascii="Courier New" w:hAnsi="Courier New"/>
          <w:color w:val="DB3A34"/>
          <w:sz w:val="80"/>
        </w:rPr>
        <w:hyperlink r:id="rId1436">
          <w:r>
            <w:rPr/>
            <w:t>飞</w:t>
          </w:r>
        </w:hyperlink>
      </w:r>
      <w:r>
        <w:rPr>
          <w:rFonts w:ascii="Courier New" w:hAnsi="Courier New"/>
          <w:sz w:val="2"/>
        </w:rPr>
      </w:r>
      <w:r>
        <w:rPr>
          <w:rFonts w:ascii="Courier New" w:hAnsi="Courier New"/>
          <w:sz w:val="2"/>
        </w:rPr>
      </w:r>
      <w:r>
        <w:rPr>
          <w:rFonts w:ascii="Courier New" w:hAnsi="Courier New"/>
          <w:color w:val="DB3A34"/>
          <w:sz w:val="80"/>
        </w:rPr>
        <w:hyperlink r:id="rId933">
          <w:r>
            <w:rPr/>
            <w:t>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2">
          <w:r>
            <w:rPr/>
            <w:t>冲</w:t>
          </w:r>
        </w:hyperlink>
      </w:r>
      <w:r>
        <w:rPr>
          <w:rFonts w:ascii="Courier New" w:hAnsi="Courier New"/>
          <w:sz w:val="2"/>
        </w:rPr>
        <w:t xml:space="preserve">                </w:t>
      </w:r>
      <w:r>
        <w:br/>
      </w:r>
    </w:p>
    <w:p>
      <w:r>
        <w:rPr>
          <w:rFonts w:ascii="Arial" w:hAnsi="Arial"/>
          <w:sz w:val="40"/>
        </w:rPr>
        <w:t>Hearing my footsteps, the snake slipped gently into the sand, like a slumping water column, and burrowed into the crevice of the stone without haste, making a slight metallic sound.</w:t>
        <w:br/>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slip</w:t>
      </w:r>
      <w:r>
        <w:rPr>
          <w:rFonts w:ascii="Courier New" w:hAnsi="Courier New"/>
          <w:sz w:val="2"/>
        </w:rPr>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decrepit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stream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calm 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r>
      <w:r>
        <w:rPr>
          <w:rFonts w:ascii="Courier New" w:hAnsi="Courier New"/>
          <w:color w:val="000000"/>
          <w:sz w:val="40"/>
        </w:rPr>
        <w:t>tīngdào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jiǎobùshēng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qīngqīngdì</w:t>
      </w:r>
      <w:r>
        <w:rPr>
          <w:rFonts w:ascii="Courier New" w:hAnsi="Courier New"/>
          <w:sz w:val="2"/>
        </w:rPr>
      </w:r>
      <w:r>
        <w:rPr>
          <w:rFonts w:ascii="Courier New" w:hAnsi="Courier New"/>
          <w:sz w:val="2"/>
        </w:rPr>
        <w:t xml:space="preserve">     </w:t>
      </w:r>
      <w:r>
        <w:rPr>
          <w:rFonts w:ascii="Courier New" w:hAnsi="Courier New"/>
          <w:color w:val="000000"/>
          <w:sz w:val="40"/>
        </w:rPr>
        <w:t>līu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túirán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diēluò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shǔizhù</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bùhuāngbùmáng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zuànjìn</w:t>
      </w:r>
      <w:r>
        <w:rPr>
          <w:rFonts w:ascii="Courier New" w:hAnsi="Courier New"/>
          <w:sz w:val="2"/>
        </w:rPr>
      </w:r>
      <w:r>
        <w:rPr>
          <w:rFonts w:ascii="Courier New" w:hAnsi="Courier New"/>
          <w:sz w:val="2"/>
        </w:rPr>
      </w:r>
      <w:r>
        <w:rPr>
          <w:rFonts w:ascii="Courier New" w:hAnsi="Courier New"/>
          <w:color w:val="000000"/>
          <w:sz w:val="40"/>
        </w:rPr>
        <w:t>shíféng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490">
          <w:r>
            <w:rPr/>
            <w:t>听到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036">
          <w:r>
            <w:rPr/>
            <w:t>脚步声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06">
          <w:r>
            <w:rPr/>
            <w:t>轻轻地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75">
          <w:r>
            <w:rPr/>
            <w:t>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5">
          <w:r>
            <w:rPr/>
            <w:t>进</w:t>
          </w:r>
        </w:hyperlink>
      </w:r>
      <w:r>
        <w:rPr>
          <w:rFonts w:ascii="Courier New" w:hAnsi="Courier New"/>
          <w:sz w:val="2"/>
        </w:rPr>
      </w:r>
      <w:r>
        <w:rPr>
          <w:rFonts w:ascii="Courier New" w:hAnsi="Courier New"/>
          <w:sz w:val="2"/>
        </w:rPr>
      </w:r>
      <w:r>
        <w:rPr>
          <w:rFonts w:ascii="Courier New" w:hAnsi="Courier New"/>
          <w:color w:val="118AB2"/>
          <w:sz w:val="80"/>
        </w:rPr>
        <w:hyperlink r:id="rId2260">
          <w:r>
            <w:rPr/>
            <w:t>沙里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562">
          <w:r>
            <w:rPr/>
            <w:t>如</w:t>
          </w:r>
        </w:hyperlink>
      </w:r>
      <w:r>
        <w:rPr>
          <w:rFonts w:ascii="Courier New" w:hAnsi="Courier New"/>
          <w:sz w:val="2"/>
        </w:rPr>
      </w:r>
      <w:r>
        <w:rPr>
          <w:rFonts w:ascii="Courier New" w:hAnsi="Courier New"/>
          <w:sz w:val="2"/>
        </w:rPr>
      </w:r>
      <w:r>
        <w:rPr>
          <w:rFonts w:ascii="Courier New" w:hAnsi="Courier New"/>
          <w:color w:val="000000"/>
          <w:sz w:val="80"/>
        </w:rPr>
        <w:hyperlink r:id="rId2376">
          <w:r>
            <w:rPr/>
            <w:t>颓然</w:t>
          </w:r>
        </w:hyperlink>
      </w:r>
      <w:r>
        <w:rPr>
          <w:rFonts w:ascii="Courier New" w:hAnsi="Courier New"/>
          <w:sz w:val="2"/>
        </w:rPr>
      </w:r>
      <w:r>
        <w:rPr>
          <w:rFonts w:ascii="Courier New" w:hAnsi="Courier New"/>
          <w:sz w:val="2"/>
        </w:rPr>
      </w:r>
      <w:r>
        <w:rPr>
          <w:rFonts w:ascii="Courier New" w:hAnsi="Courier New"/>
          <w:color w:val="DB3A34"/>
          <w:sz w:val="80"/>
        </w:rPr>
        <w:hyperlink r:id="rId2377">
          <w:r>
            <w:rPr/>
            <w:t>跌落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78">
          <w:r>
            <w:rPr/>
            <w:t>水柱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59">
          <w:r>
            <w:rPr/>
            <w:t>不慌不忙</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79">
          <w:r>
            <w:rPr/>
            <w:t>钻进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380">
          <w:r>
            <w:rPr/>
            <w:t>石缝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issue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slight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metal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fāchū</w:t>
      </w:r>
      <w:r>
        <w:rPr>
          <w:rFonts w:ascii="Courier New" w:hAnsi="Courier New"/>
          <w:sz w:val="2"/>
        </w:rPr>
        <w:t xml:space="preserve">                </w:t>
      </w:r>
      <w:r>
        <w:rPr>
          <w:rFonts w:ascii="Courier New" w:hAnsi="Courier New"/>
          <w:sz w:val="2"/>
        </w:rPr>
      </w:r>
      <w:r>
        <w:rPr>
          <w:rFonts w:ascii="Courier New" w:hAnsi="Courier New"/>
          <w:color w:val="000000"/>
          <w:sz w:val="40"/>
        </w:rPr>
        <w:t>qīngwēi</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jīnshǔ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486">
          <w:r>
            <w:rPr/>
            <w:t>发出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81">
          <w:r>
            <w:rPr/>
            <w:t>轻微</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382">
          <w:r>
            <w:rPr/>
            <w:t>金属</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got to the wall just in time to catch my little one with both arms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hurry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wall</w:t>
      </w:r>
      <w:r>
        <w:rPr>
          <w:rFonts w:ascii="Courier New" w:hAnsi="Courier New"/>
          <w:sz w:val="2"/>
        </w:rPr>
        <w:t xml:space="preserve">                              </w:t>
      </w:r>
      <w:r>
        <w:rPr>
          <w:rFonts w:ascii="Courier New" w:hAnsi="Courier New"/>
          <w:sz w:val="2"/>
        </w:rPr>
      </w:r>
      <w:r>
        <w:rPr>
          <w:rFonts w:ascii="Courier New" w:hAnsi="Courier New"/>
          <w:color w:val="000000"/>
          <w:sz w:val="20"/>
        </w:rPr>
        <w:t>suffix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arms</w:t>
      </w:r>
      <w:r>
        <w:rPr>
          <w:rFonts w:ascii="Courier New" w:hAnsi="Courier New"/>
          <w:sz w:val="2"/>
        </w:rPr>
        <w:t xml:space="preserve">                                                            </w:t>
      </w:r>
      <w:r>
        <w:rPr>
          <w:rFonts w:ascii="Courier New" w:hAnsi="Courier New"/>
          <w:sz w:val="2"/>
        </w:rPr>
      </w:r>
      <w:r>
        <w:rPr>
          <w:rFonts w:ascii="Courier New" w:hAnsi="Courier New"/>
          <w:color w:val="000000"/>
          <w:sz w:val="20"/>
        </w:rPr>
        <w:t>to receive</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jíshí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gǎndào</w:t>
      </w:r>
      <w:r>
        <w:rPr>
          <w:rFonts w:ascii="Courier New" w:hAnsi="Courier New"/>
          <w:sz w:val="2"/>
        </w:rPr>
        <w:t xml:space="preserve">      </w:t>
      </w:r>
      <w:r>
        <w:rPr>
          <w:rFonts w:ascii="Courier New" w:hAnsi="Courier New"/>
          <w:sz w:val="2"/>
        </w:rPr>
      </w:r>
      <w:r>
        <w:rPr>
          <w:rFonts w:ascii="Courier New" w:hAnsi="Courier New"/>
          <w:color w:val="000000"/>
          <w:sz w:val="40"/>
        </w:rPr>
        <w:t>qiáng</w:t>
      </w:r>
      <w:r>
        <w:rPr>
          <w:rFonts w:ascii="Courier New" w:hAnsi="Courier New"/>
          <w:sz w:val="2"/>
        </w:rPr>
      </w:r>
      <w:r>
        <w:rPr>
          <w:rFonts w:ascii="Courier New" w:hAnsi="Courier New"/>
          <w:sz w:val="2"/>
        </w:rPr>
        <w:t xml:space="preserve">     </w:t>
      </w:r>
      <w:r>
        <w:rPr>
          <w:rFonts w:ascii="Courier New" w:hAnsi="Courier New"/>
          <w:color w:val="000000"/>
          <w:sz w:val="40"/>
        </w:rPr>
        <w:t>biān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shuāngbì</w:t>
      </w:r>
      <w:r>
        <w:rPr>
          <w:rFonts w:ascii="Courier New" w:hAnsi="Courier New"/>
          <w:sz w:val="2"/>
        </w:rPr>
      </w:r>
      <w:r>
        <w:rPr>
          <w:rFonts w:ascii="Courier New" w:hAnsi="Courier New"/>
          <w:sz w:val="2"/>
        </w:rPr>
        <w:t xml:space="preserve">                    </w:t>
      </w:r>
      <w:r>
        <w:rPr>
          <w:rFonts w:ascii="Courier New" w:hAnsi="Courier New"/>
          <w:color w:val="000000"/>
          <w:sz w:val="40"/>
        </w:rPr>
        <w:t>jiē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6D6A0"/>
          <w:sz w:val="80"/>
        </w:rPr>
        <w:hyperlink r:id="rId810">
          <w:r>
            <w:rPr/>
            <w:t>及时</w:t>
          </w:r>
        </w:hyperlink>
      </w:r>
      <w:r>
        <w:rPr>
          <w:rFonts w:ascii="Courier New" w:hAnsi="Courier New"/>
          <w:sz w:val="2"/>
        </w:rPr>
      </w:r>
      <w:r>
        <w:rPr>
          <w:rFonts w:ascii="Courier New" w:hAnsi="Courier New"/>
          <w:sz w:val="2"/>
        </w:rPr>
      </w:r>
      <w:r>
        <w:rPr>
          <w:rFonts w:ascii="Courier New" w:hAnsi="Courier New"/>
          <w:color w:val="DB3A34"/>
          <w:sz w:val="80"/>
        </w:rPr>
        <w:hyperlink r:id="rId922">
          <w:r>
            <w:rPr/>
            <w:t>赶到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49">
          <w:r>
            <w:rPr/>
            <w:t>墙</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7">
          <w:r>
            <w:rPr/>
            <w:t>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294">
          <w:r>
            <w:rPr/>
            <w:t>双臂</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83">
          <w:r>
            <w:rPr/>
            <w:t>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prince's face was as pale as snow</w:t>
        <w:b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position</w:t>
      </w:r>
      <w:r>
        <w:rPr>
          <w:rFonts w:ascii="Courier New" w:hAnsi="Courier New"/>
          <w:sz w:val="2"/>
        </w:rPr>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liǎn</w:t>
      </w:r>
      <w:r>
        <w:rPr>
          <w:rFonts w:ascii="Courier New" w:hAnsi="Courier New"/>
          <w:sz w:val="2"/>
        </w:rPr>
      </w:r>
      <w:r>
        <w:rPr>
          <w:rFonts w:ascii="Courier New" w:hAnsi="Courier New"/>
          <w:sz w:val="2"/>
        </w:rPr>
        <w:t xml:space="preserve">    </w:t>
      </w:r>
      <w:r>
        <w:rPr>
          <w:rFonts w:ascii="Courier New" w:hAnsi="Courier New"/>
          <w:color w:val="000000"/>
          <w:sz w:val="40"/>
        </w:rPr>
        <w:t>xuě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yībān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36">
          <w:r>
            <w:rPr/>
            <w:t>位</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664">
          <w:r>
            <w:rPr/>
            <w:t>脸</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70">
          <w:r>
            <w:rPr/>
            <w:t>雪</w:t>
          </w:r>
        </w:hyperlink>
      </w:r>
      <w:r>
        <w:rPr>
          <w:rFonts w:ascii="Courier New" w:hAnsi="Courier New"/>
          <w:sz w:val="2"/>
        </w:rPr>
      </w:r>
      <w:r>
        <w:rPr>
          <w:rFonts w:ascii="Courier New" w:hAnsi="Courier New"/>
          <w:sz w:val="2"/>
        </w:rPr>
      </w:r>
      <w:r>
        <w:rPr>
          <w:rFonts w:ascii="Courier New" w:hAnsi="Courier New"/>
          <w:color w:val="000000"/>
          <w:sz w:val="80"/>
        </w:rPr>
        <w:hyperlink r:id="rId2384">
          <w:r>
            <w:rPr/>
            <w:t>一般</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"What's the matter, you talked to the snake?" I took off the gold scarf that he never left, wet his temples with water, and gave him water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acrobatic</w:t>
      </w:r>
      <w:r>
        <w:rPr>
          <w:rFonts w:ascii="Courier New" w:hAnsi="Courier New"/>
          <w:sz w:val="2"/>
        </w:rPr>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never</w:t>
      </w:r>
      <w:r>
        <w:rPr>
          <w:rFonts w:ascii="Courier New" w:hAnsi="Courier New"/>
          <w:sz w:val="2"/>
        </w:rPr>
        <w:t xml:space="preserve">                                         </w:t>
      </w:r>
      <w:r>
        <w:rPr>
          <w:rFonts w:ascii="Courier New" w:hAnsi="Courier New"/>
          <w:sz w:val="2"/>
        </w:rPr>
      </w:r>
      <w:r>
        <w:rPr>
          <w:rFonts w:ascii="Courier New" w:hAnsi="Courier New"/>
          <w:color w:val="000000"/>
          <w:sz w:val="20"/>
        </w:rPr>
        <w:t>to leave</w:t>
      </w:r>
      <w:r>
        <w:rPr>
          <w:rFonts w:ascii="Courier New" w:hAnsi="Courier New"/>
          <w:sz w:val="2"/>
        </w:rPr>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scarf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r>
      <w:r>
        <w:rPr>
          <w:rFonts w:ascii="Courier New" w:hAnsi="Courier New"/>
          <w:color w:val="000000"/>
          <w:sz w:val="40"/>
        </w:rPr>
        <w:t>shuōhuà</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cóngbù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w:t>
      </w:r>
      <w:r>
        <w:rPr>
          <w:rFonts w:ascii="Courier New" w:hAnsi="Courier New"/>
          <w:sz w:val="2"/>
        </w:rPr>
        <w:t xml:space="preserve">                    </w:t>
      </w:r>
      <w:r>
        <w:rPr>
          <w:rFonts w:ascii="Courier New" w:hAnsi="Courier New"/>
          <w:sz w:val="2"/>
        </w:rPr>
      </w:r>
      <w:r>
        <w:rPr>
          <w:rFonts w:ascii="Courier New" w:hAnsi="Courier New"/>
          <w:color w:val="000000"/>
          <w:sz w:val="40"/>
        </w:rPr>
        <w:t>shēn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wéijīn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yòng</w:t>
      </w:r>
      <w:r>
        <w:rPr>
          <w:rFonts w:ascii="Courier New" w:hAnsi="Courier New"/>
          <w:sz w:val="2"/>
        </w:rPr>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18">
          <w:r>
            <w:rPr/>
            <w:t>回</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57">
          <w:r>
            <w:rPr/>
            <w:t>说话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34">
          <w:r>
            <w:rPr/>
            <w:t>解</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0">
          <w:r>
            <w:rPr/>
            <w:t>下</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461">
          <w:r>
            <w:rPr/>
            <w:t>从不</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27">
          <w:r>
            <w:rPr/>
            <w:t>离</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72">
          <w:r>
            <w:rPr/>
            <w:t>身</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924">
          <w:r>
            <w:rPr/>
            <w:t>金</w:t>
          </w:r>
        </w:hyperlink>
      </w:r>
      <w:r>
        <w:rPr>
          <w:rFonts w:ascii="Courier New" w:hAnsi="Courier New"/>
          <w:sz w:val="2"/>
        </w:rPr>
      </w:r>
      <w:r>
        <w:rPr>
          <w:rFonts w:ascii="Courier New" w:hAnsi="Courier New"/>
          <w:sz w:val="2"/>
        </w:rPr>
      </w:r>
      <w:r>
        <w:rPr>
          <w:rFonts w:ascii="Courier New" w:hAnsi="Courier New"/>
          <w:color w:val="118AB2"/>
          <w:sz w:val="80"/>
        </w:rPr>
        <w:hyperlink r:id="rId1638">
          <w:r>
            <w:rPr/>
            <w:t>围巾</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6">
          <w:r>
            <w:rPr/>
            <w:t>用</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385">
          <w:r>
            <w:rPr/>
            <w:t>湿</w:t>
          </w:r>
        </w:hyperlink>
      </w:r>
      <w:r>
        <w:rPr>
          <w:rFonts w:ascii="Courier New" w:hAnsi="Courier New"/>
          <w:sz w:val="2"/>
        </w:rPr>
      </w:r>
      <w:r>
        <w:rPr>
          <w:rFonts w:ascii="Courier New" w:hAnsi="Courier New"/>
          <w:sz w:val="2"/>
        </w:rPr>
      </w:r>
      <w:r>
        <w:rPr>
          <w:rFonts w:ascii="Courier New" w:hAnsi="Courier New"/>
          <w:color w:val="06D6A0"/>
          <w:sz w:val="80"/>
        </w:rPr>
        <w:hyperlink r:id="rId2385">
          <w:r>
            <w:rPr/>
            <w:t>湿</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temple (on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br/>
      </w:r>
      <w:r>
        <w:rPr>
          <w:rFonts w:ascii="Courier New" w:hAnsi="Courier New"/>
          <w:sz w:val="2"/>
        </w:rPr>
      </w:r>
      <w:r>
        <w:rPr>
          <w:rFonts w:ascii="Courier New" w:hAnsi="Courier New"/>
          <w:color w:val="000000"/>
          <w:sz w:val="40"/>
        </w:rPr>
        <w:t>tàiyángxué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386">
          <w:r>
            <w:rPr/>
            <w:t>太阳穴</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br/>
      </w:r>
    </w:p>
    <w:p>
      <w:r>
        <w:rPr>
          <w:rFonts w:ascii="Arial" w:hAnsi="Arial"/>
          <w:sz w:val="40"/>
        </w:rPr>
        <w:t>I don't dare to ask him any more questions now.</w:t>
        <w:br/>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dare</w:t>
      </w:r>
      <w:r>
        <w:rPr>
          <w:rFonts w:ascii="Courier New" w:hAnsi="Courier New"/>
          <w:sz w:val="2"/>
        </w:rPr>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br/>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694">
          <w:r>
            <w:rPr/>
            <w:t>现在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0">
          <w:r>
            <w:rPr/>
            <w:t>敢</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br/>
      </w:r>
    </w:p>
    <w:p>
      <w:r>
        <w:rPr>
          <w:rFonts w:ascii="Arial" w:hAnsi="Arial"/>
          <w:sz w:val="40"/>
        </w:rPr>
        <w:t>He looked at me solemnly and put his arms around my neck</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dignified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arms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hug</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shénqíng</w:t>
      </w:r>
      <w:r>
        <w:rPr>
          <w:rFonts w:ascii="Courier New" w:hAnsi="Courier New"/>
          <w:sz w:val="2"/>
        </w:rPr>
      </w:r>
      <w:r>
        <w:rPr>
          <w:rFonts w:ascii="Courier New" w:hAnsi="Courier New"/>
          <w:sz w:val="2"/>
        </w:rPr>
      </w:r>
      <w:r>
        <w:rPr>
          <w:rFonts w:ascii="Courier New" w:hAnsi="Courier New"/>
          <w:color w:val="000000"/>
          <w:sz w:val="40"/>
        </w:rPr>
        <w:t>níngzhòng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shuāngbì</w:t>
      </w:r>
      <w:r>
        <w:rPr>
          <w:rFonts w:ascii="Courier New" w:hAnsi="Courier New"/>
          <w:sz w:val="2"/>
        </w:rPr>
      </w:r>
      <w:r>
        <w:rPr>
          <w:rFonts w:ascii="Courier New" w:hAnsi="Courier New"/>
          <w:sz w:val="2"/>
        </w:rPr>
        <w:t xml:space="preserve">    </w:t>
      </w:r>
      <w:r>
        <w:rPr>
          <w:rFonts w:ascii="Courier New" w:hAnsi="Courier New"/>
          <w:color w:val="000000"/>
          <w:sz w:val="40"/>
        </w:rPr>
        <w:t>lǒu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87">
          <w:r>
            <w:rPr/>
            <w:t>神情</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8">
          <w:r>
            <w:rPr/>
            <w:t>凝重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294">
          <w:r>
            <w:rPr/>
            <w:t>双臂</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4">
          <w:r>
            <w:rPr/>
            <w:t>搂</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feel his heart beating wildly, like a dying bird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jump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hit by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nearing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kuáng</w:t>
      </w:r>
      <w:r>
        <w:rPr>
          <w:rFonts w:ascii="Courier New" w:hAnsi="Courier New"/>
          <w:sz w:val="2"/>
        </w:rPr>
      </w:r>
      <w:r>
        <w:rPr>
          <w:rFonts w:ascii="Courier New" w:hAnsi="Courier New"/>
          <w:sz w:val="2"/>
        </w:rPr>
      </w:r>
      <w:r>
        <w:rPr>
          <w:rFonts w:ascii="Courier New" w:hAnsi="Courier New"/>
          <w:color w:val="000000"/>
          <w:sz w:val="40"/>
        </w:rPr>
        <w:t>tiào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r>
      <w:r>
        <w:rPr>
          <w:rFonts w:ascii="Courier New" w:hAnsi="Courier New"/>
          <w:color w:val="000000"/>
          <w:sz w:val="40"/>
        </w:rPr>
        <w:t>zhōngdàn</w:t>
      </w:r>
      <w:r>
        <w:rPr>
          <w:rFonts w:ascii="Courier New" w:hAnsi="Courier New"/>
          <w:sz w:val="2"/>
        </w:rPr>
      </w:r>
      <w:r>
        <w:rPr>
          <w:rFonts w:ascii="Courier New" w:hAnsi="Courier New"/>
          <w:sz w:val="2"/>
        </w:rPr>
        <w:t xml:space="preserve">                 </w:t>
      </w:r>
      <w:r>
        <w:rPr>
          <w:rFonts w:ascii="Courier New" w:hAnsi="Courier New"/>
          <w:color w:val="000000"/>
          <w:sz w:val="40"/>
        </w:rPr>
        <w:t>bīnsǐ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66">
          <w:r>
            <w:rPr/>
            <w:t>感觉</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389">
          <w:r>
            <w:rPr/>
            <w:t>狂</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9">
          <w:r>
            <w:rPr/>
            <w:t>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90">
          <w:r>
            <w:rPr/>
            <w:t>中弹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91">
          <w:r>
            <w:rPr/>
            <w:t>濒死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type="page"/>
      </w:r>
    </w:p>
    <w:p>
      <w:r>
        <w:rPr>
          <w:rFonts w:ascii="Arial" w:hAnsi="Arial"/>
          <w:sz w:val="40"/>
        </w:rPr>
        <w:t>He said to me, "I'm glad you found the fault with the machine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machine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fault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máobìng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906">
          <w:r>
            <w:rPr/>
            <w:t>找到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344">
          <w:r>
            <w:rPr/>
            <w:t>机器</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392">
          <w:r>
            <w:rPr/>
            <w:t>毛病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br/>
      </w:r>
    </w:p>
    <w:p>
      <w:r>
        <w:rPr>
          <w:rFonts w:ascii="Arial" w:hAnsi="Arial"/>
          <w:sz w:val="40"/>
        </w:rPr>
        <w:t>You can go home..." "How did you know?" I came to him just to tell him: I didn't expect that I had repaired my plane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variant 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to try to</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due 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zěnyāo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zhèngshì</w:t>
      </w:r>
      <w:r>
        <w:rPr>
          <w:rFonts w:ascii="Courier New" w:hAnsi="Courier New"/>
          <w:sz w:val="2"/>
        </w:rPr>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231">
          <w:r>
            <w:rPr/>
            <w:t>可以</w:t>
          </w:r>
        </w:hyperlink>
      </w:r>
      <w:r>
        <w:rPr>
          <w:rFonts w:ascii="Courier New" w:hAnsi="Courier New"/>
          <w:sz w:val="2"/>
        </w:rPr>
      </w:r>
      <w:r>
        <w:rPr>
          <w:rFonts w:ascii="Courier New" w:hAnsi="Courier New"/>
          <w:sz w:val="2"/>
        </w:rPr>
      </w:r>
      <w:r>
        <w:rPr>
          <w:rFonts w:ascii="Courier New" w:hAnsi="Courier New"/>
          <w:color w:val="DB3A34"/>
          <w:sz w:val="80"/>
        </w:rPr>
        <w:hyperlink r:id="rId2393">
          <w:r>
            <w:rPr/>
            <w:t>回家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480">
          <w:r>
            <w:rPr/>
            <w:t>怎么</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63">
          <w:r>
            <w:rPr/>
            <w:t>找</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0">
          <w:r>
            <w:rPr/>
            <w:t>正是</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DB3A34"/>
          <w:sz w:val="80"/>
        </w:rPr>
        <w:hyperlink r:id="rId2394">
          <w:r>
            <w:rPr/>
            <w:t>出乎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unexpected</w:t>
      </w:r>
      <w:r>
        <w:rPr>
          <w:rFonts w:ascii="Courier New" w:hAnsi="Courier New"/>
          <w:sz w:val="2"/>
        </w:rPr>
      </w:r>
      <w:r>
        <w:rPr>
          <w:rFonts w:ascii="Courier New" w:hAnsi="Courier New"/>
          <w:sz w:val="2"/>
        </w:rPr>
        <w:t xml:space="preserve">                      </w:t>
      </w:r>
      <w:r>
        <w:rPr>
          <w:rFonts w:ascii="Courier New" w:hAnsi="Courier New"/>
          <w:color w:val="000000"/>
          <w:sz w:val="20"/>
        </w:rPr>
        <w:t>to repair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yìliào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xīuhǎo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395">
          <w:r>
            <w:rPr/>
            <w:t>意料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38">
          <w:r>
            <w:rPr/>
            <w:t>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5">
          <w:r>
            <w:rPr/>
            <w:t>修好</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He didn't answer my question, but said: "Today I'm going home too..." Then, with a sad expression, he said sadly: "My home is far away...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expression</w:t>
      </w:r>
      <w:r>
        <w:rPr>
          <w:rFonts w:ascii="Courier New" w:hAnsi="Courier New"/>
          <w:sz w:val="2"/>
        </w:rPr>
        <w:t xml:space="preserve">                </w:t>
      </w:r>
      <w:r>
        <w:rPr>
          <w:rFonts w:ascii="Courier New" w:hAnsi="Courier New"/>
          <w:sz w:val="2"/>
        </w:rPr>
      </w:r>
      <w:r>
        <w:rPr>
          <w:rFonts w:ascii="Courier New" w:hAnsi="Courier New"/>
          <w:color w:val="000000"/>
          <w:sz w:val="20"/>
        </w:rPr>
        <w:t>intense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jīntiān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shénsè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460">
          <w:r>
            <w:rPr/>
            <w:t>却</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099">
          <w:r>
            <w:rPr/>
            <w:t>今天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93">
          <w:r>
            <w:rPr/>
            <w:t>回家</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118AB2"/>
          <w:sz w:val="80"/>
        </w:rPr>
        <w:hyperlink r:id="rId550">
          <w:r>
            <w:rPr/>
            <w:t>神色</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96">
          <w:r>
            <w:rPr/>
            <w:t>凄</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discuss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home</w:t>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br/>
      </w:r>
      <w:r>
        <w:rPr>
          <w:rFonts w:ascii="Courier New" w:hAnsi="Courier New"/>
          <w:sz w:val="2"/>
        </w:rPr>
      </w:r>
      <w:r>
        <w:rPr>
          <w:rFonts w:ascii="Courier New" w:hAnsi="Courier New"/>
          <w:color w:val="000000"/>
          <w:sz w:val="40"/>
        </w:rPr>
        <w:t>shāng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ànrán</w:t>
      </w:r>
      <w:r>
        <w:rPr>
          <w:rFonts w:ascii="Courier New" w:hAnsi="Courier New"/>
          <w:sz w:val="2"/>
        </w:rPr>
        <w:t xml:space="preserve">                </w:t>
      </w:r>
      <w:r>
        <w:rPr>
          <w:rFonts w:ascii="Courier New" w:hAnsi="Courier New"/>
          <w:sz w:val="2"/>
        </w:rPr>
      </w:r>
      <w:r>
        <w:rPr>
          <w:rFonts w:ascii="Courier New" w:hAnsi="Courier New"/>
          <w:color w:val="000000"/>
          <w:sz w:val="40"/>
        </w:rPr>
        <w:t>shuōdào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gǎnjué</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795">
          <w:r>
            <w:rPr/>
            <w:t>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397">
          <w:r>
            <w:rPr/>
            <w:t>黯然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11">
          <w:r>
            <w:rPr/>
            <w:t>说道</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04">
          <w:r>
            <w:rPr/>
            <w:t>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98">
          <w:r>
            <w:rPr/>
            <w:t>回去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66">
          <w:r>
            <w:rPr/>
            <w:t>感觉</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to not be</w:t>
      </w:r>
      <w:r>
        <w:rPr>
          <w:rFonts w:ascii="Courier New" w:hAnsi="Courier New"/>
          <w:sz w:val="2"/>
        </w:rPr>
      </w:r>
      <w:r>
        <w:rPr>
          <w:rFonts w:ascii="Courier New" w:hAnsi="Courier New"/>
          <w:sz w:val="2"/>
        </w:rPr>
      </w:r>
      <w:r>
        <w:rPr>
          <w:rFonts w:ascii="Courier New" w:hAnsi="Courier New"/>
          <w:color w:val="000000"/>
          <w:sz w:val="20"/>
        </w:rPr>
        <w:t>to compare</w:t>
      </w:r>
      <w:r>
        <w:rPr>
          <w:rFonts w:ascii="Courier New" w:hAnsi="Courier New"/>
          <w:sz w:val="2"/>
        </w:rPr>
      </w:r>
      <w:r>
        <w:rPr>
          <w:rFonts w:ascii="Courier New" w:hAnsi="Courier New"/>
          <w:sz w:val="2"/>
        </w:rPr>
        <w:t xml:space="preserve">                                                       </w:t>
      </w:r>
      <w:r>
        <w:rPr>
          <w:rFonts w:ascii="Courier New" w:hAnsi="Courier New"/>
          <w:color w:val="000000"/>
          <w:sz w:val="20"/>
        </w:rPr>
        <w:t>usual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bǐ</w:t>
      </w:r>
      <w:r>
        <w:rPr>
          <w:rFonts w:ascii="Courier New" w:hAnsi="Courier New"/>
          <w:sz w:val="2"/>
        </w:rPr>
        <w:t xml:space="preserve">                              </w:t>
      </w:r>
      <w:r>
        <w:rPr>
          <w:rFonts w:ascii="Courier New" w:hAnsi="Courier New"/>
          <w:sz w:val="2"/>
        </w:rPr>
      </w:r>
      <w:r>
        <w:rPr>
          <w:rFonts w:ascii="Courier New" w:hAnsi="Courier New"/>
          <w:color w:val="000000"/>
          <w:sz w:val="40"/>
        </w:rPr>
        <w:t>xúncháng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94">
          <w:r>
            <w:rPr/>
            <w:t>发生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99">
          <w:r>
            <w:rPr/>
            <w:t>非</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75">
          <w:r>
            <w:rPr/>
            <w:t>比</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00">
          <w:r>
            <w:rPr/>
            <w:t>寻常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took him in my arms like he was a child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hug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embrace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huáilǐ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074">
          <w:r>
            <w:rPr/>
            <w:t>搂</w:t>
          </w:r>
        </w:hyperlink>
      </w:r>
      <w:r>
        <w:rPr>
          <w:rFonts w:ascii="Courier New" w:hAnsi="Courier New"/>
          <w:sz w:val="2"/>
        </w:rPr>
      </w:r>
      <w:r>
        <w:rPr>
          <w:rFonts w:ascii="Courier New" w:hAnsi="Courier New"/>
          <w:sz w:val="2"/>
        </w:rPr>
      </w:r>
      <w:r>
        <w:rPr>
          <w:rFonts w:ascii="Courier New" w:hAnsi="Courier New"/>
          <w:color w:val="DB3A34"/>
          <w:sz w:val="80"/>
        </w:rPr>
        <w:hyperlink r:id="rId1075">
          <w:r>
            <w:rPr/>
            <w:t>进</w:t>
          </w:r>
        </w:hyperlink>
      </w:r>
      <w:r>
        <w:rPr>
          <w:rFonts w:ascii="Courier New" w:hAnsi="Courier New"/>
          <w:sz w:val="2"/>
        </w:rPr>
      </w:r>
      <w:r>
        <w:rPr>
          <w:rFonts w:ascii="Courier New" w:hAnsi="Courier New"/>
          <w:sz w:val="2"/>
        </w:rPr>
      </w:r>
      <w:r>
        <w:rPr>
          <w:rFonts w:ascii="Courier New" w:hAnsi="Courier New"/>
          <w:color w:val="000000"/>
          <w:sz w:val="80"/>
        </w:rPr>
        <w:hyperlink r:id="rId1076">
          <w:r>
            <w:rPr/>
            <w:t>怀里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br/>
      </w:r>
    </w:p>
    <w:p>
      <w:r>
        <w:rPr>
          <w:rFonts w:ascii="Arial" w:hAnsi="Arial"/>
          <w:sz w:val="40"/>
        </w:rPr>
        <w:t>However, I felt that he fell straight into the abyss, and I couldn't catch him at all... His eyes were serious, and he fell into the distance.</w:t>
        <w:br/>
      </w:r>
      <w:r>
        <w:rPr>
          <w:rFonts w:ascii="Courier New" w:hAnsi="Courier New"/>
          <w:sz w:val="2"/>
        </w:rPr>
        <w:t xml:space="preserve">                                </w:t>
      </w:r>
      <w:r>
        <w:rPr>
          <w:rFonts w:ascii="Courier New" w:hAnsi="Courier New"/>
          <w:color w:val="000000"/>
          <w:sz w:val="20"/>
        </w:rPr>
        <w:t>however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straight</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abyss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 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grab</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solemn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fall or</w:t>
      </w:r>
      <w:r>
        <w:rPr>
          <w:rFonts w:ascii="Courier New" w:hAnsi="Courier New"/>
          <w:sz w:val="2"/>
        </w:rPr>
      </w:r>
      <w:r>
        <w:br/>
      </w:r>
      <w:r>
        <w:rPr>
          <w:rFonts w:ascii="Courier New" w:hAnsi="Courier New"/>
          <w:sz w:val="2"/>
        </w:rPr>
        <w:t xml:space="preserve">                 </w:t>
      </w:r>
      <w:r>
        <w:rPr>
          <w:rFonts w:ascii="Courier New" w:hAnsi="Courier New"/>
          <w:color w:val="000000"/>
          <w:sz w:val="40"/>
        </w:rPr>
        <w:t>ránér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w:t>
      </w:r>
      <w:r>
        <w:rPr>
          <w:rFonts w:ascii="Courier New" w:hAnsi="Courier New"/>
          <w:sz w:val="2"/>
        </w:rPr>
        <w:t xml:space="preserve">          </w:t>
      </w:r>
      <w:r>
        <w:rPr>
          <w:rFonts w:ascii="Courier New" w:hAnsi="Courier New"/>
          <w:sz w:val="2"/>
        </w:rPr>
      </w:r>
      <w:r>
        <w:rPr>
          <w:rFonts w:ascii="Courier New" w:hAnsi="Courier New"/>
          <w:color w:val="000000"/>
          <w:sz w:val="40"/>
        </w:rPr>
        <w:t>wǎng</w:t>
      </w:r>
      <w:r>
        <w:rPr>
          <w:rFonts w:ascii="Courier New" w:hAnsi="Courier New"/>
          <w:sz w:val="2"/>
        </w:rPr>
      </w:r>
      <w:r>
        <w:rPr>
          <w:rFonts w:ascii="Courier New" w:hAnsi="Courier New"/>
          <w:sz w:val="2"/>
        </w:rPr>
      </w:r>
      <w:r>
        <w:rPr>
          <w:rFonts w:ascii="Courier New" w:hAnsi="Courier New"/>
          <w:color w:val="000000"/>
          <w:sz w:val="40"/>
        </w:rPr>
        <w:t>shēnyuān</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zhùi</w:t>
      </w:r>
      <w:r>
        <w:rPr>
          <w:rFonts w:ascii="Courier New" w:hAnsi="Courier New"/>
          <w:sz w:val="2"/>
        </w:rPr>
      </w:r>
      <w:r>
        <w:rPr>
          <w:rFonts w:ascii="Courier New" w:hAnsi="Courier New"/>
          <w:sz w:val="2"/>
        </w:rPr>
        <w:t xml:space="preserve">                 </w:t>
      </w:r>
      <w:r>
        <w:rPr>
          <w:rFonts w:ascii="Courier New" w:hAnsi="Courier New"/>
          <w:color w:val="000000"/>
          <w:sz w:val="40"/>
        </w:rPr>
        <w:t>xiàqù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r>
      <w:r>
        <w:rPr>
          <w:rFonts w:ascii="Courier New" w:hAnsi="Courier New"/>
          <w:color w:val="000000"/>
          <w:sz w:val="40"/>
        </w:rPr>
        <w:t>zhuā</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mùguāng</w:t>
      </w:r>
      <w:r>
        <w:rPr>
          <w:rFonts w:ascii="Courier New" w:hAnsi="Courier New"/>
          <w:sz w:val="2"/>
        </w:rPr>
      </w:r>
      <w:r>
        <w:rPr>
          <w:rFonts w:ascii="Courier New" w:hAnsi="Courier New"/>
          <w:sz w:val="2"/>
        </w:rPr>
        <w:t xml:space="preserve">                 </w:t>
      </w:r>
      <w:r>
        <w:rPr>
          <w:rFonts w:ascii="Courier New" w:hAnsi="Courier New"/>
          <w:color w:val="000000"/>
          <w:sz w:val="40"/>
        </w:rPr>
        <w:t>yánsù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93">
          <w:r>
            <w:rPr/>
            <w:t>然而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401">
          <w:r>
            <w:rPr/>
            <w:t>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23">
          <w:r>
            <w:rPr/>
            <w:t>往</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02">
          <w:r>
            <w:rPr/>
            <w:t>深渊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03">
          <w:r>
            <w:rPr/>
            <w:t>坠</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8">
          <w:r>
            <w:rPr/>
            <w:t>下去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04">
          <w:r>
            <w:rPr/>
            <w:t>抓</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05">
          <w:r>
            <w:rPr/>
            <w:t>目光</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64">
          <w:r>
            <w:rPr/>
            <w:t>严肃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27">
          <w:r>
            <w:rPr/>
            <w:t>落</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br/>
      </w:r>
    </w:p>
    <w:p>
      <w:r>
        <w:rPr>
          <w:rFonts w:ascii="Arial" w:hAnsi="Arial"/>
          <w:sz w:val="40"/>
        </w:rPr>
        <w:t>"I have your sheep and I have a box for the sheep</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 have a mask..." He smiled bleakly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desolate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qīliáng</w:t>
      </w:r>
      <w:r>
        <w:rPr>
          <w:rFonts w:ascii="Courier New" w:hAnsi="Courier New"/>
          <w:sz w:val="2"/>
        </w:rPr>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0">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06">
          <w:r>
            <w:rPr/>
            <w:t>凄凉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I waited a long time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class</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děng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905">
          <w:r>
            <w:rPr/>
            <w:t>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feel his body gradually regain its warmth</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 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gradually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gǎnjué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shēntǐ</w:t>
      </w:r>
      <w:r>
        <w:rPr>
          <w:rFonts w:ascii="Courier New" w:hAnsi="Courier New"/>
          <w:sz w:val="2"/>
        </w:rPr>
        <w:t xml:space="preserve">      </w:t>
      </w:r>
      <w:r>
        <w:rPr>
          <w:rFonts w:ascii="Courier New" w:hAnsi="Courier New"/>
          <w:sz w:val="2"/>
        </w:rPr>
      </w:r>
      <w:r>
        <w:rPr>
          <w:rFonts w:ascii="Courier New" w:hAnsi="Courier New"/>
          <w:color w:val="000000"/>
          <w:sz w:val="40"/>
        </w:rPr>
        <w:t>zhújiàn</w:t>
      </w:r>
      <w:r>
        <w:rPr>
          <w:rFonts w:ascii="Courier New" w:hAnsi="Courier New"/>
          <w:sz w:val="2"/>
        </w:rPr>
      </w:r>
      <w:r>
        <w:rPr>
          <w:rFonts w:ascii="Courier New" w:hAnsi="Courier New"/>
          <w:sz w:val="2"/>
        </w:rPr>
        <w:t xml:space="preserve">                 </w:t>
      </w:r>
      <w:r>
        <w:rPr>
          <w:rFonts w:ascii="Courier New" w:hAnsi="Courier New"/>
          <w:color w:val="000000"/>
          <w:sz w:val="40"/>
        </w:rPr>
        <w:t>hūifù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66">
          <w:r>
            <w:rPr/>
            <w:t>感觉</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07">
          <w:r>
            <w:rPr/>
            <w:t>身体</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66">
          <w:r>
            <w:rPr/>
            <w:t>逐渐</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08">
          <w:r>
            <w:rPr/>
            <w:t>恢复</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"Little man, you're scared..." Of course, he was scared! He smiled gently: "I'll be more scared tonight!" I felt helpless again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lukewarm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wēnhé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r>
      <w:r>
        <w:rPr>
          <w:rFonts w:ascii="Courier New" w:hAnsi="Courier New"/>
          <w:color w:val="000000"/>
          <w:sz w:val="40"/>
        </w:rPr>
        <w:t>xiàoxiào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1373">
          <w:r>
            <w:rPr/>
            <w:t>害怕</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373">
          <w:r>
            <w:rPr/>
            <w:t>害怕</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2409">
          <w:r>
            <w:rPr/>
            <w:t>温和</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10">
          <w:r>
            <w:rPr/>
            <w:t>笑笑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462">
          <w:r>
            <w:rPr/>
            <w:t>今晚</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br w:type="page"/>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 no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tǐhùi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wúkěnàihé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373">
          <w:r>
            <w:rPr/>
            <w:t>害怕</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04">
          <w:r>
            <w:rPr/>
            <w:t>体会</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DB3A34"/>
          <w:sz w:val="80"/>
        </w:rPr>
        <w:hyperlink r:id="rId2411">
          <w:r>
            <w:rPr/>
            <w:t>无可奈何</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I'm cold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whole body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quánshēn</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12">
          <w:r>
            <w:rPr/>
            <w:t>全身</w:t>
          </w:r>
        </w:hyperlink>
      </w:r>
      <w:r>
        <w:rPr>
          <w:rFonts w:ascii="Courier New" w:hAnsi="Courier New"/>
          <w:sz w:val="2"/>
        </w:rPr>
        <w:t xml:space="preserve">             </w:t>
      </w:r>
      <w:r>
        <w:br/>
      </w:r>
    </w:p>
    <w:p>
      <w:r>
        <w:rPr>
          <w:rFonts w:ascii="Arial" w:hAnsi="Arial"/>
          <w:sz w:val="40"/>
        </w:rPr>
        <w:t>I know I can't stand it without hearing his laughter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bear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wǒhùi</w:t>
      </w:r>
      <w:r>
        <w:rPr>
          <w:rFonts w:ascii="Courier New" w:hAnsi="Courier New"/>
          <w:sz w:val="2"/>
        </w:rPr>
        <w:t xml:space="preserve">                </w:t>
      </w:r>
      <w:r>
        <w:rPr>
          <w:rFonts w:ascii="Courier New" w:hAnsi="Courier New"/>
          <w:sz w:val="2"/>
        </w:rPr>
      </w:r>
      <w:r>
        <w:rPr>
          <w:rFonts w:ascii="Courier New" w:hAnsi="Courier New"/>
          <w:color w:val="000000"/>
          <w:sz w:val="40"/>
        </w:rPr>
        <w:t>rěnshòu</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9">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413">
          <w:r>
            <w:rPr/>
            <w:t>我会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14">
          <w:r>
            <w:rPr/>
            <w:t>忍受</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2">
          <w:r>
            <w:rPr/>
            <w:t>了</w:t>
          </w:r>
        </w:hyperlink>
      </w:r>
      <w:r>
        <w:rPr>
          <w:rFonts w:ascii="Courier New" w:hAnsi="Courier New"/>
          <w:sz w:val="2"/>
        </w:rPr>
        <w:t xml:space="preserve">                </w:t>
      </w:r>
      <w:r>
        <w:br/>
      </w:r>
    </w:p>
    <w:p>
      <w:r>
        <w:rPr>
          <w:rFonts w:ascii="Arial" w:hAnsi="Arial"/>
          <w:sz w:val="40"/>
        </w:rPr>
        <w:t>His laughter to me is like a well in the desert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láishuō</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9">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472">
          <w:r>
            <w:rPr/>
            <w:t>来说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br/>
      </w:r>
    </w:p>
    <w:p>
      <w:r>
        <w:rPr>
          <w:rFonts w:ascii="Arial" w:hAnsi="Arial"/>
          <w:sz w:val="40"/>
        </w:rPr>
        <w:t>"Little man, I still want to hear your laughter..." But he said to me: "Tonight is the one year anniversary of my arrival here.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9">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2359">
          <w:r>
            <w:rPr/>
            <w:t>今夜</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 xml:space="preserve">My star is right above where I landed last year..." "Little man, snake, date, story of the stars, is it all a nightmare?..." But he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just (in</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last year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descend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place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appointmen</w:t>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r>
      <w:r>
        <w:rPr>
          <w:rFonts w:ascii="Courier New" w:hAnsi="Courier New"/>
          <w:color w:val="000000"/>
          <w:sz w:val="40"/>
        </w:rPr>
        <w:t>zhènghǎo</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qùnián</w:t>
      </w:r>
      <w:r>
        <w:rPr>
          <w:rFonts w:ascii="Courier New" w:hAnsi="Courier New"/>
          <w:sz w:val="2"/>
        </w:rPr>
        <w:t xml:space="preserve">      </w:t>
      </w:r>
      <w:r>
        <w:rPr>
          <w:rFonts w:ascii="Courier New" w:hAnsi="Courier New"/>
          <w:sz w:val="2"/>
        </w:rPr>
      </w:r>
      <w:r>
        <w:rPr>
          <w:rFonts w:ascii="Courier New" w:hAnsi="Courier New"/>
          <w:color w:val="000000"/>
          <w:sz w:val="40"/>
        </w:rPr>
        <w:t>jiàngluò</w:t>
      </w:r>
      <w:r>
        <w:rPr>
          <w:rFonts w:ascii="Courier New" w:hAnsi="Courier New"/>
          <w:sz w:val="2"/>
        </w:rPr>
      </w:r>
      <w:r>
        <w:rPr>
          <w:rFonts w:ascii="Courier New" w:hAnsi="Courier New"/>
          <w:sz w:val="2"/>
        </w:rPr>
        <w:t xml:space="preserve">    </w:t>
      </w:r>
      <w:r>
        <w:rPr>
          <w:rFonts w:ascii="Courier New" w:hAnsi="Courier New"/>
          <w:color w:val="000000"/>
          <w:sz w:val="40"/>
        </w:rPr>
        <w:t>chù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zhèng</w:t>
      </w:r>
      <w:r>
        <w:rPr>
          <w:rFonts w:ascii="Courier New" w:hAnsi="Courier New"/>
          <w:sz w:val="2"/>
        </w:rPr>
      </w:r>
      <w:r>
        <w:rPr>
          <w:rFonts w:ascii="Courier New" w:hAnsi="Courier New"/>
          <w:sz w:val="2"/>
        </w:rPr>
      </w:r>
      <w:r>
        <w:rPr>
          <w:rFonts w:ascii="Courier New" w:hAnsi="Courier New"/>
          <w:color w:val="000000"/>
          <w:sz w:val="40"/>
        </w:rPr>
        <w:t>shàngfāng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yuēhùi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07">
          <w:r>
            <w:rPr/>
            <w:t>正好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415">
          <w:r>
            <w:rPr/>
            <w:t>去年</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37">
          <w:r>
            <w:rPr/>
            <w:t>降落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73">
          <w:r>
            <w:rPr/>
            <w:t>处</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04">
          <w:r>
            <w:rPr/>
            <w:t>正</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416">
          <w:r>
            <w:rPr/>
            <w:t>上方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417">
          <w:r>
            <w:rPr/>
            <w:t>约会</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narrative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can it be</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nightmare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mòfēi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èmèng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693">
          <w:r>
            <w:rPr/>
            <w:t>故事</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2418">
          <w:r>
            <w:rPr/>
            <w:t>莫非</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419">
          <w:r>
            <w:rPr/>
            <w:t>场</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20">
          <w:r>
            <w:rPr/>
            <w:t>噩梦</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He said to me: "The most important thing is invisible to the naked eye..." "Of course..." "The same is true of flowers, if you fall in love with a flower that grows on a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naked eye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dōngxī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ròuyǎn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kànbùdào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367">
          <w:r>
            <w:rPr/>
            <w:t>东西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2227">
          <w:r>
            <w:rPr/>
            <w:t>肉眼</w:t>
          </w:r>
        </w:hyperlink>
      </w:r>
      <w:r>
        <w:rPr>
          <w:rFonts w:ascii="Courier New" w:hAnsi="Courier New"/>
          <w:sz w:val="2"/>
        </w:rPr>
      </w:r>
      <w:r>
        <w:rPr>
          <w:rFonts w:ascii="Courier New" w:hAnsi="Courier New"/>
          <w:sz w:val="2"/>
        </w:rPr>
      </w:r>
      <w:r>
        <w:rPr>
          <w:rFonts w:ascii="Courier New" w:hAnsi="Courier New"/>
          <w:color w:val="DB3A34"/>
          <w:sz w:val="80"/>
        </w:rPr>
        <w:hyperlink r:id="rId2421">
          <w:r>
            <w:rPr/>
            <w:t>看不到</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fall 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àishàng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kànkàn</w:t>
      </w:r>
      <w:r>
        <w:rPr>
          <w:rFonts w:ascii="Courier New" w:hAnsi="Courier New"/>
          <w:sz w:val="2"/>
        </w:rPr>
        <w:t xml:space="preserve">      </w:t>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3">
          <w:r>
            <w:rPr/>
            <w:t>爱上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527">
          <w:r>
            <w:rPr/>
            <w:t>夜里</w:t>
          </w:r>
        </w:hyperlink>
      </w:r>
      <w:r>
        <w:rPr>
          <w:rFonts w:ascii="Courier New" w:hAnsi="Courier New"/>
          <w:sz w:val="2"/>
        </w:rPr>
      </w:r>
      <w:r>
        <w:rPr>
          <w:rFonts w:ascii="Courier New" w:hAnsi="Courier New"/>
          <w:sz w:val="2"/>
        </w:rPr>
      </w:r>
      <w:r>
        <w:rPr>
          <w:rFonts w:ascii="Courier New" w:hAnsi="Courier New"/>
          <w:color w:val="DB3A34"/>
          <w:sz w:val="80"/>
        </w:rPr>
        <w:hyperlink r:id="rId405">
          <w:r>
            <w:rPr/>
            <w:t>看看</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56">
          <w:r>
            <w:rPr/>
            <w:t>星空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juédé</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82">
          <w:r>
            <w:rPr/>
            <w:t>觉得</w:t>
          </w:r>
        </w:hyperlink>
      </w:r>
      <w:r>
        <w:rPr>
          <w:rFonts w:ascii="Courier New" w:hAnsi="Courier New"/>
          <w:sz w:val="2"/>
        </w:rPr>
      </w:r>
      <w:r>
        <w:br/>
      </w:r>
    </w:p>
    <w:p>
      <w:r>
        <w:rPr>
          <w:rFonts w:ascii="Arial" w:hAnsi="Arial"/>
          <w:sz w:val="40"/>
        </w:rPr>
        <w:t>All the stars are like flowers"</w:t>
        <w:br/>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open</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32">
          <w:r>
            <w:rPr/>
            <w:t>开</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br/>
      </w:r>
    </w:p>
    <w:p>
      <w:r>
        <w:rPr>
          <w:rFonts w:ascii="Arial" w:hAnsi="Arial"/>
          <w:sz w:val="40"/>
        </w:rPr>
        <w:t>"Not bad..." "So is the water</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br/>
      </w:r>
    </w:p>
    <w:p>
      <w:r>
        <w:rPr>
          <w:rFonts w:ascii="Arial" w:hAnsi="Arial"/>
          <w:sz w:val="40"/>
        </w:rPr>
        <w:t>The water you gave me, with the reel and the rope, was like music...you remember...it's sweet"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music</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sweet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shéngzǐ</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yīnlè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gāntián</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65">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32">
          <w:r>
            <w:rPr/>
            <w:t>绳子</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r>
      <w:r>
        <w:rPr>
          <w:rFonts w:ascii="Courier New" w:hAnsi="Courier New"/>
          <w:color w:val="118AB2"/>
          <w:sz w:val="80"/>
        </w:rPr>
        <w:hyperlink r:id="rId2038">
          <w:r>
            <w:rPr/>
            <w:t>音乐</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2354">
          <w:r>
            <w:rPr/>
            <w:t>记得</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22">
          <w:r>
            <w:rPr/>
            <w:t>甘甜</w:t>
          </w:r>
        </w:hyperlink>
      </w:r>
      <w:r>
        <w:rPr>
          <w:rFonts w:ascii="Courier New" w:hAnsi="Courier New"/>
          <w:sz w:val="2"/>
        </w:rPr>
        <w:t xml:space="preserve">   </w:t>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"good"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correct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bùcuò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1127">
          <w:r>
            <w:rPr/>
            <w:t>不错</w:t>
          </w:r>
        </w:hyperlink>
      </w:r>
      <w:r>
        <w:rPr>
          <w:rFonts w:ascii="Courier New" w:hAnsi="Courier New"/>
          <w:sz w:val="2"/>
        </w:rPr>
      </w:r>
      <w:r>
        <w:br/>
      </w:r>
    </w:p>
    <w:p>
      <w:r>
        <w:rPr>
          <w:rFonts w:ascii="Arial" w:hAnsi="Arial"/>
          <w:sz w:val="40"/>
        </w:rPr>
        <w:t>"Look up at the starry sky at night, my star is too small to tell you where it is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minute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way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miǎoxiǎo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fǎzǐ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527">
          <w:r>
            <w:rPr/>
            <w:t>夜里</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5">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6">
          <w:r>
            <w:rPr/>
            <w:t>星空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6">
          <w:r>
            <w:rPr/>
            <w:t>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271">
          <w:r>
            <w:rPr/>
            <w:t>渺小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23">
          <w:r>
            <w:rPr/>
            <w:t>法子</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That's better... just consider my star to be one of thousands, and you'll love to see all the stars... they'll all be your friends</w:t>
        <w:br/>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regard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myriad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love</w:t>
      </w:r>
      <w:r>
        <w:rPr>
          <w:rFonts w:ascii="Courier New" w:hAnsi="Courier New"/>
          <w:sz w:val="2"/>
        </w:rPr>
      </w:r>
      <w:r>
        <w:br/>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kànzuò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wànqiān</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ài</w:t>
      </w:r>
      <w:r>
        <w:rPr>
          <w:rFonts w:ascii="Courier New" w:hAnsi="Courier New"/>
          <w:sz w:val="2"/>
        </w:rPr>
        <w:t xml:space="preserve">               </w:t>
      </w:r>
      <w:r>
        <w:b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576">
          <w:r>
            <w:rPr/>
            <w:t>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24">
          <w:r>
            <w:rPr/>
            <w:t>看做</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425">
          <w:r>
            <w:rPr/>
            <w:t>万千</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939">
          <w:r>
            <w:rPr/>
            <w:t>爱</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quándū</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r>
      <w:r>
        <w:rPr>
          <w:rFonts w:ascii="Courier New" w:hAnsi="Courier New"/>
          <w:color w:val="F77F00"/>
          <w:sz w:val="80"/>
        </w:rPr>
        <w:hyperlink r:id="rId1979">
          <w:r>
            <w:rPr/>
            <w:t>全都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850">
          <w:r>
            <w:rPr/>
            <w:t>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Then I'll give you a present..." He's still laughing</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give as</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zèng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413">
          <w:r>
            <w:rPr/>
            <w:t>我会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26">
          <w:r>
            <w:rPr/>
            <w:t>赠</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2427">
          <w:r>
            <w:rPr/>
            <w:t>份</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097">
          <w:r>
            <w:rPr/>
            <w:t>礼物</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 xml:space="preserve">"Ah, little man, little man, I love hearing your laughter!" "That's my gift to you...it's like water..." "You want to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modal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r>
      <w:r>
        <w:rPr>
          <w:rFonts w:ascii="Courier New" w:hAnsi="Courier New"/>
          <w:color w:val="000000"/>
          <w:sz w:val="20"/>
        </w:rPr>
        <w:t>(literary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gift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xiǎorénér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tīng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xiàoshēng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zhèngshì</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484">
          <w:r>
            <w:rPr/>
            <w:t>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344">
          <w:r>
            <w:rPr/>
            <w:t>小人儿</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0">
          <w:r>
            <w:rPr/>
            <w:t>听</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89">
          <w:r>
            <w:rPr/>
            <w:t>笑声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40">
          <w:r>
            <w:rPr/>
            <w:t>正是</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097">
          <w:r>
            <w:rPr/>
            <w:t>礼物</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br/>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different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6D6A0"/>
          <w:sz w:val="80"/>
        </w:rPr>
        <w:hyperlink r:id="rId2078">
          <w:r>
            <w:rPr/>
            <w:t>不同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6D6A0"/>
          <w:sz w:val="80"/>
        </w:rPr>
        <w:hyperlink r:id="rId2078">
          <w:r>
            <w:rPr/>
            <w:t>不同</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 stars are the guides of those who travel, the stars are just a little light for others, the stars are the problems of scholars, the stars are the gold of the businessman I said</w:t>
        <w:b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travel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guide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lamp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scholar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research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xiàngdǎo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dēng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xuézhě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yánjīu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36">
          <w:r>
            <w:rPr/>
            <w:t>旅行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28">
          <w:r>
            <w:rPr/>
            <w:t>向导</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517">
          <w:r>
            <w:rPr/>
            <w:t>其他</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684">
          <w:r>
            <w:rPr/>
            <w:t>灯</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740">
          <w:r>
            <w:rPr/>
            <w:t>学者</w:t>
          </w:r>
        </w:hyperlink>
      </w:r>
      <w:r>
        <w:rPr>
          <w:rFonts w:ascii="Courier New" w:hAnsi="Courier New"/>
          <w:sz w:val="2"/>
        </w:rPr>
      </w:r>
      <w:r>
        <w:rPr>
          <w:rFonts w:ascii="Courier New" w:hAnsi="Courier New"/>
          <w:sz w:val="2"/>
        </w:rPr>
      </w:r>
      <w:r>
        <w:rPr>
          <w:rFonts w:ascii="Courier New" w:hAnsi="Courier New"/>
          <w:color w:val="DB3A34"/>
          <w:sz w:val="80"/>
        </w:rPr>
        <w:hyperlink r:id="rId2429">
          <w:r>
            <w:rPr/>
            <w:t>研究</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merchant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nàgè</w:t>
      </w:r>
      <w:r>
        <w:rPr>
          <w:rFonts w:ascii="Courier New" w:hAnsi="Courier New"/>
          <w:sz w:val="2"/>
        </w:rPr>
        <w:t xml:space="preserve">                          </w:t>
      </w:r>
      <w:r>
        <w:rPr>
          <w:rFonts w:ascii="Courier New" w:hAnsi="Courier New"/>
          <w:sz w:val="2"/>
        </w:rPr>
      </w:r>
      <w:r>
        <w:rPr>
          <w:rFonts w:ascii="Courier New" w:hAnsi="Courier New"/>
          <w:color w:val="000000"/>
          <w:sz w:val="40"/>
        </w:rPr>
        <w:t>shāngrén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188">
          <w:r>
            <w:rPr/>
            <w:t>那个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564">
          <w:r>
            <w:rPr/>
            <w:t>商人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But all the stars are silent</w:t>
        <w:br/>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taciturn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chénmò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986">
          <w:r>
            <w:rPr/>
            <w:t>沉默</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r>
    </w:p>
    <w:p>
      <w:r>
        <w:rPr>
          <w:rFonts w:ascii="Arial" w:hAnsi="Arial"/>
          <w:sz w:val="40"/>
        </w:rPr>
        <w:t xml:space="preserve">Your star is something no one else has..." "What do you want to say?" "Since I live in one star in the sky, and since I laugh in one of the stars, it's like all the stars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679">
          <w:r>
            <w:rPr/>
            <w:t>既然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481">
          <w:r>
            <w:rPr/>
            <w:t>天上</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among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powerful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qízhōng</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r>
      <w:r>
        <w:rPr>
          <w:rFonts w:ascii="Courier New" w:hAnsi="Courier New"/>
          <w:color w:val="000000"/>
          <w:sz w:val="40"/>
        </w:rPr>
        <w:t>chōng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b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679">
          <w:r>
            <w:rPr/>
            <w:t>既然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397">
          <w:r>
            <w:rPr/>
            <w:t>其中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2">
          <w:r>
            <w:rPr/>
            <w:t>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countless</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yǒngyǒu</w:t>
      </w:r>
      <w:r>
        <w:rPr>
          <w:rFonts w:ascii="Courier New" w:hAnsi="Courier New"/>
          <w:sz w:val="2"/>
        </w:rPr>
      </w:r>
      <w:r>
        <w:rPr>
          <w:rFonts w:ascii="Courier New" w:hAnsi="Courier New"/>
          <w:sz w:val="2"/>
        </w:rPr>
        <w:t xml:space="preserve">                 </w:t>
      </w:r>
      <w:r>
        <w:rPr>
          <w:rFonts w:ascii="Courier New" w:hAnsi="Courier New"/>
          <w:color w:val="000000"/>
          <w:sz w:val="40"/>
        </w:rPr>
        <w:t>wúshù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471">
          <w:r>
            <w:rPr/>
            <w:t>拥有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0">
          <w:r>
            <w:rPr/>
            <w:t>无数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type="page"/>
      </w:r>
    </w:p>
    <w:p>
      <w:r>
        <w:rPr>
          <w:rFonts w:ascii="Arial" w:hAnsi="Arial"/>
          <w:sz w:val="40"/>
        </w:rPr>
        <w:t>"After you are comforted (people often comfort themselves), you will be glad to know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get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frequently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chángcháng</w:t>
      </w:r>
      <w:r>
        <w:rPr>
          <w:rFonts w:ascii="Courier New" w:hAnsi="Courier New"/>
          <w:sz w:val="2"/>
        </w:rPr>
      </w:r>
      <w:r>
        <w:rPr>
          <w:rFonts w:ascii="Courier New" w:hAnsi="Courier New"/>
          <w:sz w:val="2"/>
        </w:rPr>
        <w:t xml:space="preserve">                           </w:t>
      </w:r>
      <w:r>
        <w:rPr>
          <w:rFonts w:ascii="Courier New" w:hAnsi="Courier New"/>
          <w:color w:val="000000"/>
          <w:sz w:val="40"/>
        </w:rPr>
        <w:t>zìwǒ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619">
          <w:r>
            <w:rPr/>
            <w:t>得到</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073">
          <w:r>
            <w:rPr/>
            <w:t>安慰</w:t>
          </w:r>
        </w:hyperlink>
      </w:r>
      <w:r>
        <w:rPr>
          <w:rFonts w:ascii="Courier New" w:hAnsi="Courier New"/>
          <w:sz w:val="2"/>
        </w:rPr>
      </w:r>
      <w:r>
        <w:rPr>
          <w:rFonts w:ascii="Courier New" w:hAnsi="Courier New"/>
          <w:sz w:val="2"/>
        </w:rPr>
      </w:r>
      <w:r>
        <w:rPr>
          <w:rFonts w:ascii="Courier New" w:hAnsi="Courier New"/>
          <w:color w:val="000000"/>
          <w:sz w:val="80"/>
        </w:rPr>
        <w:hyperlink r:id="rId822">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469">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431">
          <w:r>
            <w:rPr/>
            <w:t>常常</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432">
          <w:r>
            <w:rPr/>
            <w:t>自我</w:t>
          </w:r>
        </w:hyperlink>
      </w:r>
      <w:r>
        <w:rPr>
          <w:rFonts w:ascii="Courier New" w:hAnsi="Courier New"/>
          <w:sz w:val="2"/>
        </w:rPr>
      </w:r>
      <w:r>
        <w:rPr>
          <w:rFonts w:ascii="Courier New" w:hAnsi="Courier New"/>
          <w:sz w:val="2"/>
        </w:rPr>
      </w:r>
      <w:r>
        <w:rPr>
          <w:rFonts w:ascii="Courier New" w:hAnsi="Courier New"/>
          <w:color w:val="DB3A34"/>
          <w:sz w:val="80"/>
        </w:rPr>
        <w:hyperlink r:id="rId1073">
          <w:r>
            <w:rPr/>
            <w:t>安慰</w:t>
          </w:r>
        </w:hyperlink>
      </w:r>
      <w:r>
        <w:rPr>
          <w:rFonts w:ascii="Courier New" w:hAnsi="Courier New"/>
          <w:sz w:val="2"/>
        </w:rPr>
      </w:r>
      <w:r>
        <w:rPr>
          <w:rFonts w:ascii="Courier New" w:hAnsi="Courier New"/>
          <w:sz w:val="2"/>
        </w:rPr>
      </w:r>
      <w:r>
        <w:rPr>
          <w:rFonts w:ascii="Courier New" w:hAnsi="Courier New"/>
          <w:color w:val="000000"/>
          <w:sz w:val="80"/>
        </w:rPr>
        <w:hyperlink r:id="rId472">
          <w:r>
            <w:rPr/>
            <w:t>)</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br/>
      </w:r>
    </w:p>
    <w:p>
      <w:r>
        <w:rPr>
          <w:rFonts w:ascii="Arial" w:hAnsi="Arial"/>
          <w:sz w:val="40"/>
        </w:rPr>
        <w:t>You'll be my friend forever, you'll want to laugh with me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become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forever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chéngwèi</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yǒngyuǎn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yīqǐ</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55">
          <w:r>
            <w:rPr/>
            <w:t>成为</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812">
          <w:r>
            <w:rPr/>
            <w:t>永远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878">
          <w:r>
            <w:rPr/>
            <w:t>一起</w:t>
          </w:r>
        </w:hyperlink>
      </w:r>
      <w:r>
        <w:rPr>
          <w:rFonts w:ascii="Courier New" w:hAnsi="Courier New"/>
          <w:sz w:val="2"/>
        </w:rPr>
      </w:r>
      <w:r>
        <w:br/>
      </w:r>
    </w:p>
    <w:p>
      <w:r>
        <w:rPr>
          <w:rFonts w:ascii="Arial" w:hAnsi="Arial"/>
          <w:sz w:val="40"/>
        </w:rPr>
        <w:t xml:space="preserve">Sometimes, when you want to laugh and you open the window... your friends will be amazed when they see you looking up at the stars and laughing alone, and you say to them: 'Yes, I'm going to laugh when I see the stars! </w:t>
        <w:br/>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or in</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open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window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friend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burst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dāng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dǎkāi</w:t>
      </w:r>
      <w:r>
        <w:rPr>
          <w:rFonts w:ascii="Courier New" w:hAnsi="Courier New"/>
          <w:sz w:val="2"/>
        </w:rPr>
        <w:t xml:space="preserve">                </w:t>
      </w:r>
      <w:r>
        <w:rPr>
          <w:rFonts w:ascii="Courier New" w:hAnsi="Courier New"/>
          <w:sz w:val="2"/>
        </w:rPr>
      </w:r>
      <w:r>
        <w:rPr>
          <w:rFonts w:ascii="Courier New" w:hAnsi="Courier New"/>
          <w:color w:val="000000"/>
          <w:sz w:val="40"/>
        </w:rPr>
        <w:t>chuānghù</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péngyǒu</w:t>
      </w:r>
      <w:r>
        <w:rPr>
          <w:rFonts w:ascii="Courier New" w:hAnsi="Courier New"/>
          <w:sz w:val="2"/>
        </w:rPr>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dúzì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fāxiào</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2433">
          <w:r>
            <w:rPr/>
            <w:t>有时候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5">
          <w:r>
            <w:rPr/>
            <w:t>当</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DB3A34"/>
          <w:sz w:val="80"/>
        </w:rPr>
        <w:hyperlink r:id="rId122">
          <w:r>
            <w:rPr/>
            <w:t>打开</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34">
          <w:r>
            <w:rPr/>
            <w:t>窗户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09">
          <w:r>
            <w:rPr/>
            <w:t>朋友</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5">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6">
          <w:r>
            <w:rPr/>
            <w:t>星空</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2435">
          <w:r>
            <w:rPr/>
            <w:t>独自</w:t>
          </w:r>
        </w:hyperlink>
      </w:r>
      <w:r>
        <w:rPr>
          <w:rFonts w:ascii="Courier New" w:hAnsi="Courier New"/>
          <w:sz w:val="2"/>
        </w:rPr>
      </w:r>
      <w:r>
        <w:rPr>
          <w:rFonts w:ascii="Courier New" w:hAnsi="Courier New"/>
          <w:sz w:val="2"/>
        </w:rPr>
      </w:r>
      <w:r>
        <w:rPr>
          <w:rFonts w:ascii="Courier New" w:hAnsi="Courier New"/>
          <w:color w:val="DB3A34"/>
          <w:sz w:val="80"/>
        </w:rPr>
        <w:hyperlink r:id="rId2436">
          <w:r>
            <w:rPr/>
            <w:t>发笑</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amazed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liángyà</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jìuyào</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yǐwèi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F77F00"/>
          <w:sz w:val="80"/>
        </w:rPr>
        <w:hyperlink r:id="rId723">
          <w:r>
            <w:rPr/>
            <w:t>一定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00">
          <w:r>
            <w:rPr/>
            <w:t>惊讶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DB3A34"/>
          <w:sz w:val="80"/>
        </w:rPr>
        <w:hyperlink r:id="rId772">
          <w:r>
            <w:rPr/>
            <w:t>是的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974">
          <w:r>
            <w:rPr/>
            <w:t>就要</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1025">
          <w:r>
            <w:rPr/>
            <w:t>'</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670">
          <w:r>
            <w:rPr/>
            <w:t>以为</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nerve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shénjīng</w:t>
      </w:r>
      <w:r>
        <w:rPr>
          <w:rFonts w:ascii="Courier New" w:hAnsi="Courier New"/>
          <w:sz w:val="2"/>
        </w:rPr>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37">
          <w:r>
            <w:rPr/>
            <w:t>神经</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Looks like I've tricked you..." He was still laughing</w:t>
        <w:br/>
      </w:r>
      <w:r>
        <w:rPr>
          <w:rFonts w:ascii="Courier New" w:hAnsi="Courier New"/>
          <w:sz w:val="2"/>
        </w:rPr>
        <w:t xml:space="preserve">                 </w:t>
      </w:r>
      <w:r>
        <w:rPr>
          <w:rFonts w:ascii="Courier New" w:hAnsi="Courier New"/>
          <w:color w:val="000000"/>
          <w:sz w:val="20"/>
        </w:rPr>
        <w:t>apparently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tease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kànlái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zhuōnòng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64">
          <w:r>
            <w:rPr/>
            <w:t>看来</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38">
          <w:r>
            <w:rPr/>
            <w:t>捉弄</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"In this way, I will not give you stars, but a large number of small bells that can laugh..." He was still laughing</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 kind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firstly,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laugh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zhèyáng</w:t>
      </w:r>
      <w:r>
        <w:rPr>
          <w:rFonts w:ascii="Courier New" w:hAnsi="Courier New"/>
          <w:sz w:val="2"/>
        </w:rPr>
      </w:r>
      <w:r>
        <w:rPr>
          <w:rFonts w:ascii="Courier New" w:hAnsi="Courier New"/>
          <w:sz w:val="2"/>
        </w:rPr>
        <w:t xml:space="preserve">                 </w:t>
      </w:r>
      <w:r>
        <w:rPr>
          <w:rFonts w:ascii="Courier New" w:hAnsi="Courier New"/>
          <w:color w:val="000000"/>
          <w:sz w:val="40"/>
        </w:rPr>
        <w:t>yīlái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xiào</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língdāng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33">
          <w:r>
            <w:rPr/>
            <w:t>这样</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39">
          <w:r>
            <w:rPr/>
            <w:t>一来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2">
          <w:r>
            <w:rPr/>
            <w:t>而是</w:t>
          </w:r>
        </w:hyperlink>
      </w:r>
      <w:r>
        <w:rPr>
          <w:rFonts w:ascii="Courier New" w:hAnsi="Courier New"/>
          <w:sz w:val="2"/>
        </w:rPr>
      </w:r>
      <w:r>
        <w:rPr>
          <w:rFonts w:ascii="Courier New" w:hAnsi="Courier New"/>
          <w:sz w:val="2"/>
        </w:rPr>
      </w:r>
      <w:r>
        <w:rPr>
          <w:rFonts w:ascii="Courier New" w:hAnsi="Courier New"/>
          <w:color w:val="F77F00"/>
          <w:sz w:val="80"/>
        </w:rPr>
        <w:hyperlink r:id="rId14">
          <w:r>
            <w:rPr/>
            <w:t>一</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3049"/>
          <w:sz w:val="80"/>
        </w:rPr>
        <w:hyperlink r:id="rId2132">
          <w:r>
            <w:rPr/>
            <w:t>批</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0">
          <w:r>
            <w:rPr/>
            <w:t>笑</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40">
          <w:r>
            <w:rPr/>
            <w:t>铃铛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Then he restrained his smile: "Tonight...you know...you don't come"</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dwindle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smile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tonight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shōuliàn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xiàoróng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jīnwǎn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1">
          <w:r>
            <w:rPr/>
            <w:t>收敛</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665">
          <w:r>
            <w:rPr/>
            <w:t>笑容</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462">
          <w:r>
            <w:rPr/>
            <w:t>今晚</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won't leave you"</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60">
          <w:r>
            <w:rPr/>
            <w:t>离开</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"I'll be ugly...like a dead man, don't look at me dead, there's no need"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r>
      <w:r>
        <w:rPr>
          <w:rFonts w:ascii="Courier New" w:hAnsi="Courier New"/>
          <w:color w:val="000000"/>
          <w:sz w:val="20"/>
        </w:rPr>
        <w:t>to come</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appearance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necessary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bìyào</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49">
          <w:r>
            <w:rPr/>
            <w:t>死</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349">
          <w:r>
            <w:rPr/>
            <w:t>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986">
          <w:r>
            <w:rPr/>
            <w:t>样子</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r>
      <w:r>
        <w:rPr>
          <w:rFonts w:ascii="Courier New" w:hAnsi="Courier New"/>
          <w:color w:val="06D6A0"/>
          <w:sz w:val="80"/>
        </w:rPr>
        <w:hyperlink r:id="rId2442">
          <w:r>
            <w:rPr/>
            <w:t>必要</w:t>
          </w:r>
        </w:hyperlink>
      </w:r>
      <w:r>
        <w:rPr>
          <w:rFonts w:ascii="Courier New" w:hAnsi="Courier New"/>
          <w:sz w:val="2"/>
        </w:rPr>
      </w:r>
      <w:r>
        <w:br/>
      </w:r>
    </w:p>
    <w:p>
      <w:r>
        <w:rPr>
          <w:rFonts w:ascii="Arial" w:hAnsi="Arial"/>
          <w:sz w:val="40"/>
        </w:rPr>
        <w:t>"I won't leave you"</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60">
          <w:r>
            <w:rPr/>
            <w:t>离开</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He looked worried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expose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lùchū</w:t>
      </w:r>
      <w:r>
        <w:rPr>
          <w:rFonts w:ascii="Courier New" w:hAnsi="Courier New"/>
          <w:sz w:val="2"/>
        </w:rPr>
        <w:t xml:space="preserve">                </w:t>
      </w:r>
      <w:r>
        <w:rPr>
          <w:rFonts w:ascii="Courier New" w:hAnsi="Courier New"/>
          <w:sz w:val="2"/>
        </w:rPr>
      </w:r>
      <w:r>
        <w:rPr>
          <w:rFonts w:ascii="Courier New" w:hAnsi="Courier New"/>
          <w:color w:val="000000"/>
          <w:sz w:val="40"/>
        </w:rPr>
        <w:t>yōuxīnchōngchōng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410">
          <w:r>
            <w:rPr/>
            <w:t>露出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3">
          <w:r>
            <w:rPr/>
            <w:t>忧心忡忡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"I'm telling you these things...also because of snakes, don't let them hurt you...Snakes are ferocious animals and bite people when they're happy..." "I don't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injure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savage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animal</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zhèxiē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shānghài</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xiōngcán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dòngwù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913">
          <w:r>
            <w:rPr/>
            <w:t>跟</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20">
          <w:r>
            <w:rPr/>
            <w:t>这些</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91">
          <w:r>
            <w:rPr/>
            <w:t>伤害</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44">
          <w:r>
            <w:rPr/>
            <w:t>凶残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304">
          <w:r>
            <w:rPr/>
            <w:t>动物</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happy</w:t>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gāoxīng</w:t>
      </w:r>
      <w:r>
        <w:rPr>
          <w:rFonts w:ascii="Courier New" w:hAnsi="Courier New"/>
          <w:sz w:val="2"/>
        </w:rP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747">
          <w:r>
            <w:rPr/>
            <w:t>高兴</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5">
          <w:r>
            <w:rPr/>
            <w:t>时</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8">
          <w:r>
            <w:rPr/>
            <w:t>咬</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360">
          <w:r>
            <w:rPr/>
            <w:t>离开</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br w:type="page"/>
      </w:r>
    </w:p>
    <w:p>
      <w:r>
        <w:rPr>
          <w:rFonts w:ascii="Arial" w:hAnsi="Arial"/>
          <w:sz w:val="40"/>
        </w:rPr>
        <w:t>He remembered something, and immediately relaxed: "Really, the second bite of the snake is no longer venomous..." I didn't see him leave me that night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immediatel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relax</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snake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second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 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venom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xiǎngqǐ</w:t>
      </w:r>
      <w:r>
        <w:rPr>
          <w:rFonts w:ascii="Courier New" w:hAnsi="Courier New"/>
          <w:sz w:val="2"/>
        </w:rPr>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súijí</w:t>
      </w:r>
      <w:r>
        <w:rPr>
          <w:rFonts w:ascii="Courier New" w:hAnsi="Courier New"/>
          <w:sz w:val="2"/>
        </w:rPr>
        <w:t xml:space="preserve">                </w:t>
      </w:r>
      <w:r>
        <w:rPr>
          <w:rFonts w:ascii="Courier New" w:hAnsi="Courier New"/>
          <w:sz w:val="2"/>
        </w:rPr>
      </w:r>
      <w:r>
        <w:rPr>
          <w:rFonts w:ascii="Courier New" w:hAnsi="Courier New"/>
          <w:color w:val="000000"/>
          <w:sz w:val="40"/>
        </w:rPr>
        <w:t>fàngkuān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dìèr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dúyè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46">
          <w:r>
            <w:rPr/>
            <w:t>想起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2445">
          <w:r>
            <w:rPr/>
            <w:t>随即</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6">
          <w:r>
            <w:rPr/>
            <w:t>放宽</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901">
          <w:r>
            <w:rPr/>
            <w:t>蛇</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48">
          <w:r>
            <w:rPr/>
            <w:t>咬</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554">
          <w:r>
            <w:rPr/>
            <w:t>第二</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r>
      <w:r>
        <w:rPr>
          <w:rFonts w:ascii="Courier New" w:hAnsi="Courier New"/>
          <w:color w:val="F77F00"/>
          <w:sz w:val="80"/>
        </w:rPr>
        <w:hyperlink r:id="rId212">
          <w:r>
            <w:rPr/>
            <w:t>不再</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118AB2"/>
          <w:sz w:val="80"/>
        </w:rPr>
        <w:hyperlink r:id="rId2362">
          <w:r>
            <w:rPr/>
            <w:t>毒液</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that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nàtiān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246">
          <w:r>
            <w:rPr/>
            <w:t>那天</w:t>
          </w:r>
        </w:hyperlink>
      </w:r>
      <w:r>
        <w:rPr>
          <w:rFonts w:ascii="Courier New" w:hAnsi="Courier New"/>
          <w:sz w:val="2"/>
        </w:rPr>
      </w:r>
      <w:r>
        <w:rPr>
          <w:rFonts w:ascii="Courier New" w:hAnsi="Courier New"/>
          <w:sz w:val="2"/>
        </w:rPr>
      </w:r>
      <w:r>
        <w:rPr>
          <w:rFonts w:ascii="Courier New" w:hAnsi="Courier New"/>
          <w:color w:val="000000"/>
          <w:sz w:val="80"/>
        </w:rPr>
        <w:hyperlink r:id="rId527">
          <w:r>
            <w:rPr/>
            <w:t>夜里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2360">
          <w:r>
            <w:rPr/>
            <w:t>离开</w:t>
          </w:r>
        </w:hyperlink>
      </w:r>
      <w:r>
        <w:rPr>
          <w:rFonts w:ascii="Courier New" w:hAnsi="Courier New"/>
          <w:sz w:val="2"/>
        </w:rPr>
      </w:r>
      <w:r>
        <w:br/>
      </w:r>
    </w:p>
    <w:p>
      <w:r>
        <w:rPr>
          <w:rFonts w:ascii="Arial" w:hAnsi="Arial"/>
          <w:sz w:val="40"/>
        </w:rPr>
        <w:t>he went quietly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quietly</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qiǎoqiǎo</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447">
          <w:r>
            <w:rPr/>
            <w:t>悄悄</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br/>
      </w:r>
    </w:p>
    <w:p>
      <w:r>
        <w:rPr>
          <w:rFonts w:ascii="Arial" w:hAnsi="Arial"/>
          <w:sz w:val="40"/>
        </w:rPr>
        <w:t>I finally caught up with him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at last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zhōngyú</w:t>
      </w:r>
      <w:r>
        <w:rPr>
          <w:rFonts w:ascii="Courier New" w:hAnsi="Courier New"/>
          <w:sz w:val="2"/>
        </w:rPr>
      </w:r>
      <w:r>
        <w:rPr>
          <w:rFonts w:ascii="Courier New" w:hAnsi="Courier New"/>
          <w:sz w:val="2"/>
        </w:rPr>
        <w:t xml:space="preserve">    </w:t>
      </w:r>
      <w:r>
        <w:rPr>
          <w:rFonts w:ascii="Courier New" w:hAnsi="Courier New"/>
          <w:color w:val="000000"/>
          <w:sz w:val="40"/>
        </w:rPr>
        <w:t>gǎn</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54">
          <w:r>
            <w:rPr/>
            <w:t>终于</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737">
          <w:r>
            <w:rPr/>
            <w:t>赶</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br/>
      </w:r>
    </w:p>
    <w:p>
      <w:r>
        <w:rPr>
          <w:rFonts w:ascii="Arial" w:hAnsi="Arial"/>
          <w:sz w:val="40"/>
        </w:rPr>
        <w:t>He walked with great strides, big and firm steps</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step</w:t>
      </w:r>
      <w:r>
        <w:rPr>
          <w:rFonts w:ascii="Courier New" w:hAnsi="Courier New"/>
          <w:sz w:val="2"/>
        </w:rPr>
        <w:t xml:space="preserve">                                              </w:t>
      </w:r>
      <w:r>
        <w:rPr>
          <w:rFonts w:ascii="Courier New" w:hAnsi="Courier New"/>
          <w:sz w:val="2"/>
        </w:rPr>
      </w:r>
      <w:r>
        <w:rPr>
          <w:rFonts w:ascii="Courier New" w:hAnsi="Courier New"/>
          <w:color w:val="000000"/>
          <w:sz w:val="20"/>
        </w:rPr>
        <w:t>to take a</w:t>
      </w:r>
      <w:r>
        <w:rPr>
          <w:rFonts w:ascii="Courier New" w:hAnsi="Courier New"/>
          <w:sz w:val="2"/>
        </w:rPr>
      </w:r>
      <w:r>
        <w:rPr>
          <w:rFonts w:ascii="Courier New" w:hAnsi="Courier New"/>
          <w:sz w:val="2"/>
        </w:rPr>
      </w:r>
      <w:r>
        <w:rPr>
          <w:rFonts w:ascii="Courier New" w:hAnsi="Courier New"/>
          <w:color w:val="000000"/>
          <w:sz w:val="20"/>
        </w:rPr>
        <w:t>to have to</w:t>
      </w:r>
      <w:r>
        <w:rPr>
          <w:rFonts w:ascii="Courier New" w:hAnsi="Courier New"/>
          <w:sz w:val="2"/>
        </w:rPr>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003049"/>
          <w:sz w:val="80"/>
        </w:rPr>
        <w:hyperlink r:id="rId933">
          <w:r>
            <w:rPr/>
            <w:t>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48">
          <w:r>
            <w:rPr/>
            <w:t>步子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49">
          <w:r>
            <w:rPr/>
            <w:t>迈</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54">
          <w:r>
            <w:rPr/>
            <w:t>得</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br/>
      </w:r>
    </w:p>
    <w:p>
      <w:r>
        <w:rPr>
          <w:rFonts w:ascii="Arial" w:hAnsi="Arial"/>
          <w:sz w:val="40"/>
        </w:rPr>
        <w:t>When he saw me, he just said, "Yeah, here you are..." He took my hand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appear</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sentence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(particle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lead</w:t>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qiān</w:t>
      </w:r>
      <w:r>
        <w:rPr>
          <w:rFonts w:ascii="Courier New" w:hAnsi="Courier New"/>
          <w:sz w:val="2"/>
        </w:rPr>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777">
          <w:r>
            <w:rPr/>
            <w:t>见</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98">
          <w:r>
            <w:rPr/>
            <w:t>句</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74">
          <w:r>
            <w:rPr/>
            <w:t>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25">
          <w:r>
            <w:rPr/>
            <w:t>牵</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Then he said distressedly: "You shouldn't have come</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vexed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should</w:t>
      </w:r>
      <w:r>
        <w:rPr>
          <w:rFonts w:ascii="Courier New" w:hAnsi="Courier New"/>
          <w:sz w:val="2"/>
        </w:rPr>
        <w:t xml:space="preserve">   </w:t>
      </w:r>
      <w:r>
        <w:rPr>
          <w:rFonts w:ascii="Courier New" w:hAnsi="Courier New"/>
          <w:sz w:val="2"/>
        </w:rPr>
      </w:r>
      <w:r>
        <w:rPr>
          <w:rFonts w:ascii="Courier New" w:hAnsi="Courier New"/>
          <w:color w:val="000000"/>
          <w:sz w:val="20"/>
        </w:rPr>
        <w:t>to come</w:t>
      </w:r>
      <w:r>
        <w:rPr>
          <w:rFonts w:ascii="Courier New" w:hAnsi="Courier New"/>
          <w:sz w:val="2"/>
        </w:rPr>
      </w:r>
      <w:r>
        <w:br/>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kǔnǎo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lái</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6D6A0"/>
          <w:sz w:val="80"/>
        </w:rPr>
        <w:hyperlink r:id="rId2450">
          <w:r>
            <w:rPr/>
            <w:t>苦恼</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28">
          <w:r>
            <w:rPr/>
            <w:t>该</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7">
          <w:r>
            <w:rPr/>
            <w:t>来</w:t>
          </w:r>
        </w:hyperlink>
      </w:r>
      <w:r>
        <w:rPr>
          <w:rFonts w:ascii="Courier New" w:hAnsi="Courier New"/>
          <w:sz w:val="2"/>
        </w:rPr>
        <w:t xml:space="preserve"> </w:t>
      </w:r>
      <w:r>
        <w:br/>
      </w:r>
    </w:p>
    <w:p>
      <w:r>
        <w:rPr>
          <w:rFonts w:ascii="Arial" w:hAnsi="Arial"/>
          <w:sz w:val="40"/>
        </w:rPr>
        <w:t>you will be sad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disaster</w:t>
      </w:r>
      <w:r>
        <w:rPr>
          <w:rFonts w:ascii="Courier New" w:hAnsi="Courier New"/>
          <w:sz w:val="2"/>
        </w:rPr>
      </w:r>
      <w:r>
        <w:rPr>
          <w:rFonts w:ascii="Courier New" w:hAnsi="Courier New"/>
          <w:sz w:val="2"/>
        </w:rPr>
      </w:r>
      <w:r>
        <w:rPr>
          <w:rFonts w:ascii="Courier New" w:hAnsi="Courier New"/>
          <w:color w:val="000000"/>
          <w:sz w:val="20"/>
        </w:rPr>
        <w:t>(experienc</w:t>
      </w:r>
      <w:r>
        <w:rPr>
          <w:rFonts w:ascii="Courier New" w:hAnsi="Courier New"/>
          <w:sz w:val="2"/>
        </w:rPr>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96">
          <w:r>
            <w:rPr/>
            <w:t>难</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br/>
      </w:r>
    </w:p>
    <w:p>
      <w:r>
        <w:rPr>
          <w:rFonts w:ascii="Arial" w:hAnsi="Arial"/>
          <w:sz w:val="40"/>
        </w:rPr>
        <w:t>I'll be like a dead man, but I'm not really dead..." I was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actually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qíshí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zhēn</w:t>
      </w:r>
      <w:r>
        <w:rPr>
          <w:rFonts w:ascii="Courier New" w:hAnsi="Courier New"/>
          <w:sz w:val="2"/>
        </w:rPr>
      </w:r>
      <w:r>
        <w:rPr>
          <w:rFonts w:ascii="Courier New" w:hAnsi="Courier New"/>
          <w:sz w:val="2"/>
        </w:rPr>
        <w:t xml:space="preserve">              </w:t>
      </w:r>
      <w:r>
        <w:rPr>
          <w:rFonts w:ascii="Courier New" w:hAnsi="Courier New"/>
          <w:color w:val="000000"/>
          <w:sz w:val="40"/>
        </w:rPr>
        <w:t>sǐ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349">
          <w:r>
            <w:rPr/>
            <w:t>死</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2451">
          <w:r>
            <w:rPr/>
            <w:t>其实</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48">
          <w:r>
            <w:rPr/>
            <w:t>真</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49">
          <w:r>
            <w:rPr/>
            <w:t>死</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br/>
      </w:r>
    </w:p>
    <w:p>
      <w:r>
        <w:rPr>
          <w:rFonts w:ascii="Arial" w:hAnsi="Arial"/>
          <w:sz w:val="40"/>
        </w:rPr>
        <w:t>"You know, the journey is too far, I can't hold this bag, it's too heavy"</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r>
      <w:r>
        <w:rPr>
          <w:rFonts w:ascii="Courier New" w:hAnsi="Courier New"/>
          <w:color w:val="000000"/>
          <w:sz w:val="20"/>
        </w:rPr>
        <w:t>(onom.)</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 and</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drag</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(of sth)</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t xml:space="preserve">                                </w:t>
      </w:r>
      <w:r>
        <w:rPr>
          <w:rFonts w:ascii="Courier New" w:hAnsi="Courier New"/>
          <w:color w:val="000000"/>
          <w:sz w:val="20"/>
        </w:rPr>
        <w:t>leather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highest</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ba</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lùtú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yuǎn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dòng</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pínáng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tài</w:t>
      </w:r>
      <w:r>
        <w:rPr>
          <w:rFonts w:ascii="Courier New" w:hAnsi="Courier New"/>
          <w:sz w:val="2"/>
        </w:rPr>
        <w:t xml:space="preserve">     </w:t>
      </w:r>
      <w:r>
        <w:rPr>
          <w:rFonts w:ascii="Courier New" w:hAnsi="Courier New"/>
          <w:sz w:val="2"/>
        </w:rPr>
      </w:r>
      <w:r>
        <w:rPr>
          <w:rFonts w:ascii="Courier New" w:hAnsi="Courier New"/>
          <w:color w:val="000000"/>
          <w:sz w:val="40"/>
        </w:rPr>
        <w:t>chén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06">
          <w:r>
            <w:rPr/>
            <w:t>吧</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2452">
          <w:r>
            <w:rPr/>
            <w:t>路途</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512">
          <w:r>
            <w:rPr/>
            <w:t>远</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53">
          <w:r>
            <w:rPr/>
            <w:t>拖</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54">
          <w:r>
            <w:rPr/>
            <w:t>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74">
          <w:r>
            <w:rPr/>
            <w:t>副</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55">
          <w:r>
            <w:rPr/>
            <w:t>皮囊</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402">
          <w:r>
            <w:rPr/>
            <w:t>太</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78">
          <w:r>
            <w:rPr/>
            <w:t>沉</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i don't make a sound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br/>
      </w:r>
    </w:p>
    <w:p>
      <w:r>
        <w:rPr>
          <w:rFonts w:ascii="Arial" w:hAnsi="Arial"/>
          <w:sz w:val="40"/>
        </w:rPr>
        <w:t>"It's just like shedding an old shell, an old shell is not worth mourning..." I still kept silent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like</w:t>
      </w:r>
      <w:r>
        <w:rPr>
          <w:rFonts w:ascii="Courier New" w:hAnsi="Courier New"/>
          <w:sz w:val="2"/>
        </w:rPr>
        <w:t xml:space="preserve">                                              </w:t>
      </w:r>
      <w:r>
        <w:rPr>
          <w:rFonts w:ascii="Courier New" w:hAnsi="Courier New"/>
          <w:sz w:val="2"/>
        </w:rPr>
      </w:r>
      <w:r>
        <w:rPr>
          <w:rFonts w:ascii="Courier New" w:hAnsi="Courier New"/>
          <w:color w:val="000000"/>
          <w:sz w:val="20"/>
        </w:rPr>
        <w:t>skin cast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secondary</w:t>
      </w:r>
      <w:r>
        <w:rPr>
          <w:rFonts w:ascii="Courier New" w:hAnsi="Courier New"/>
          <w:sz w:val="2"/>
        </w:rPr>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shell</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grieved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rútóng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zhídé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bēiāi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r>
      <w:r>
        <w:rPr>
          <w:rFonts w:ascii="Courier New" w:hAnsi="Courier New"/>
          <w:color w:val="F77F00"/>
          <w:sz w:val="80"/>
        </w:rPr>
        <w:hyperlink r:id="rId769">
          <w:r>
            <w:rPr/>
            <w:t>不过</w:t>
          </w:r>
        </w:hyperlink>
      </w:r>
      <w:r>
        <w:rPr>
          <w:rFonts w:ascii="Courier New" w:hAnsi="Courier New"/>
          <w:sz w:val="2"/>
        </w:rPr>
      </w:r>
      <w:r>
        <w:rPr>
          <w:rFonts w:ascii="Courier New" w:hAnsi="Courier New"/>
          <w:sz w:val="2"/>
        </w:rPr>
      </w:r>
      <w:r>
        <w:rPr>
          <w:rFonts w:ascii="Courier New" w:hAnsi="Courier New"/>
          <w:color w:val="DB3A34"/>
          <w:sz w:val="80"/>
        </w:rPr>
        <w:hyperlink r:id="rId1674">
          <w:r>
            <w:rPr/>
            <w:t>如同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56">
          <w:r>
            <w:rPr/>
            <w:t>蜕</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457">
          <w:r>
            <w:rPr/>
            <w:t>旧</w:t>
          </w:r>
        </w:hyperlink>
      </w:r>
      <w:r>
        <w:rPr>
          <w:rFonts w:ascii="Courier New" w:hAnsi="Courier New"/>
          <w:sz w:val="2"/>
        </w:rPr>
      </w:r>
      <w:r>
        <w:rPr>
          <w:rFonts w:ascii="Courier New" w:hAnsi="Courier New"/>
          <w:sz w:val="2"/>
        </w:rPr>
      </w:r>
      <w:r>
        <w:rPr>
          <w:rFonts w:ascii="Courier New" w:hAnsi="Courier New"/>
          <w:color w:val="118AB2"/>
          <w:sz w:val="80"/>
        </w:rPr>
        <w:hyperlink r:id="rId2458">
          <w:r>
            <w:rPr/>
            <w:t>壳</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74">
          <w:r>
            <w:rPr/>
            <w:t>副</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457">
          <w:r>
            <w:rPr/>
            <w:t>旧</w:t>
          </w:r>
        </w:hyperlink>
      </w:r>
      <w:r>
        <w:rPr>
          <w:rFonts w:ascii="Courier New" w:hAnsi="Courier New"/>
          <w:sz w:val="2"/>
        </w:rPr>
      </w:r>
      <w:r>
        <w:rPr>
          <w:rFonts w:ascii="Courier New" w:hAnsi="Courier New"/>
          <w:sz w:val="2"/>
        </w:rPr>
      </w:r>
      <w:r>
        <w:rPr>
          <w:rFonts w:ascii="Courier New" w:hAnsi="Courier New"/>
          <w:color w:val="118AB2"/>
          <w:sz w:val="80"/>
        </w:rPr>
        <w:hyperlink r:id="rId2458">
          <w:r>
            <w:rPr/>
            <w:t>壳</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473">
          <w:r>
            <w:rPr/>
            <w:t>值得</w:t>
          </w:r>
        </w:hyperlink>
      </w:r>
      <w:r>
        <w:rPr>
          <w:rFonts w:ascii="Courier New" w:hAnsi="Courier New"/>
          <w:sz w:val="2"/>
        </w:rPr>
      </w:r>
      <w:r>
        <w:rPr>
          <w:rFonts w:ascii="Courier New" w:hAnsi="Courier New"/>
          <w:sz w:val="2"/>
        </w:rPr>
      </w:r>
      <w:r>
        <w:rPr>
          <w:rFonts w:ascii="Courier New" w:hAnsi="Courier New"/>
          <w:color w:val="06D6A0"/>
          <w:sz w:val="80"/>
        </w:rPr>
        <w:hyperlink r:id="rId2459">
          <w:r>
            <w:rPr/>
            <w:t>悲哀</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3">
          <w:r>
            <w:rPr/>
            <w:t>还是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br/>
      </w:r>
    </w:p>
    <w:p>
      <w:r>
        <w:rPr>
          <w:rFonts w:ascii="Arial" w:hAnsi="Arial"/>
          <w:sz w:val="40"/>
        </w:rPr>
        <w:t>He was a little discouraged, but he was still trying to comfort me: "You know, thinking of you makes my heart warm</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leak</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comfort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recall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heart</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warm</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yǒudiǎn</w:t>
      </w:r>
      <w:r>
        <w:rPr>
          <w:rFonts w:ascii="Courier New" w:hAnsi="Courier New"/>
          <w:sz w:val="2"/>
        </w:rPr>
      </w:r>
      <w:r>
        <w:rPr>
          <w:rFonts w:ascii="Courier New" w:hAnsi="Courier New"/>
          <w:sz w:val="2"/>
        </w:rPr>
        <w:t xml:space="preserve">                 </w:t>
      </w:r>
      <w:r>
        <w:rPr>
          <w:rFonts w:ascii="Courier New" w:hAnsi="Courier New"/>
          <w:color w:val="000000"/>
          <w:sz w:val="40"/>
        </w:rPr>
        <w:t>xièqì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jiélì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ānwèi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xiǎngqǐ</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xīn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wēnnuǎn</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729">
          <w:r>
            <w:rPr/>
            <w:t>有点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60">
          <w:r>
            <w:rPr/>
            <w:t>泄气</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521">
          <w:r>
            <w:rPr/>
            <w:t>竭力</w:t>
          </w:r>
        </w:hyperlink>
      </w:r>
      <w:r>
        <w:rPr>
          <w:rFonts w:ascii="Courier New" w:hAnsi="Courier New"/>
          <w:sz w:val="2"/>
        </w:rPr>
      </w:r>
      <w:r>
        <w:rPr>
          <w:rFonts w:ascii="Courier New" w:hAnsi="Courier New"/>
          <w:sz w:val="2"/>
        </w:rPr>
      </w:r>
      <w:r>
        <w:rPr>
          <w:rFonts w:ascii="Courier New" w:hAnsi="Courier New"/>
          <w:color w:val="DB3A34"/>
          <w:sz w:val="80"/>
        </w:rPr>
        <w:hyperlink r:id="rId1073">
          <w:r>
            <w:rPr/>
            <w:t>安慰</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046">
          <w:r>
            <w:rPr/>
            <w:t>想起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057">
          <w:r>
            <w:rPr/>
            <w:t>心</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461">
          <w:r>
            <w:rPr/>
            <w:t>温暖</w:t>
          </w:r>
        </w:hyperlink>
      </w:r>
      <w:r>
        <w:rPr>
          <w:rFonts w:ascii="Courier New" w:hAnsi="Courier New"/>
          <w:sz w:val="2"/>
        </w:rPr>
        <w:t xml:space="preserve">   </w:t>
      </w:r>
      <w:r>
        <w:br/>
      </w:r>
    </w:p>
    <w:p>
      <w:r>
        <w:rPr>
          <w:rFonts w:ascii="Arial" w:hAnsi="Arial"/>
          <w:sz w:val="40"/>
        </w:rPr>
        <w:t>In the future, I will also look up at the stars, all the stars will become wells with rusty reels, and all the stars will give me water to drink..." I still kept silent</w:t>
        <w:br/>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succeed</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have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rust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yǐhòu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r>
      <w:r>
        <w:rPr>
          <w:rFonts w:ascii="Courier New" w:hAnsi="Courier New"/>
          <w:color w:val="000000"/>
          <w:sz w:val="40"/>
        </w:rPr>
        <w:t>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dàiyǒu</w:t>
      </w:r>
      <w:r>
        <w:rPr>
          <w:rFonts w:ascii="Courier New" w:hAnsi="Courier New"/>
          <w:sz w:val="2"/>
        </w:rPr>
        <w:t xml:space="preserve">      </w:t>
      </w:r>
      <w:r>
        <w:rPr>
          <w:rFonts w:ascii="Courier New" w:hAnsi="Courier New"/>
          <w:sz w:val="2"/>
        </w:rPr>
      </w:r>
      <w:r>
        <w:rPr>
          <w:rFonts w:ascii="Courier New" w:hAnsi="Courier New"/>
          <w:color w:val="000000"/>
          <w:sz w:val="40"/>
        </w:rPr>
        <w:t>shēngxìu</w:t>
      </w:r>
      <w:r>
        <w:rPr>
          <w:rFonts w:ascii="Courier New" w:hAnsi="Courier New"/>
          <w:sz w:val="2"/>
        </w:rPr>
      </w:r>
      <w:r>
        <w:rPr>
          <w:rFonts w:ascii="Courier New" w:hAnsi="Courier New"/>
          <w:sz w:val="2"/>
        </w:rPr>
        <w:t xml:space="preserve">                           </w:t>
      </w:r>
      <w:r>
        <w:rPr>
          <w:rFonts w:ascii="Courier New" w:hAnsi="Courier New"/>
          <w:color w:val="000000"/>
          <w:sz w:val="40"/>
        </w:rPr>
        <w:t>lùlú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br/>
      </w:r>
      <w:r>
        <w:rPr>
          <w:rFonts w:ascii="Courier New" w:hAnsi="Courier New"/>
          <w:sz w:val="2"/>
        </w:rPr>
      </w:r>
      <w:r>
        <w:rPr>
          <w:rFonts w:ascii="Courier New" w:hAnsi="Courier New"/>
          <w:color w:val="000000"/>
          <w:sz w:val="80"/>
        </w:rPr>
        <w:hyperlink r:id="rId319">
          <w:r>
            <w:rPr/>
            <w:t>以后</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055">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6">
          <w:r>
            <w:rPr/>
            <w:t>星空</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850">
          <w:r>
            <w:rPr/>
            <w:t>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62">
          <w:r>
            <w:rPr/>
            <w:t>带有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63">
          <w:r>
            <w:rPr/>
            <w:t>生锈</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265">
          <w:r>
            <w:rPr/>
            <w:t>辘轳</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br w:type="page"/>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t>water</w:t>
      </w:r>
      <w:r>
        <w:rPr>
          <w:rFonts w:ascii="Courier New" w:hAnsi="Courier New"/>
          <w:sz w:val="2"/>
        </w:rPr>
        <w:t xml:space="preserve">               </w:t>
      </w:r>
      <w:r>
        <w:rPr>
          <w:rFonts w:ascii="Courier New" w:hAnsi="Courier New"/>
          <w:sz w:val="2"/>
        </w:rPr>
      </w:r>
      <w:r>
        <w:rPr>
          <w:rFonts w:ascii="Courier New" w:hAnsi="Courier New"/>
          <w:color w:val="000000"/>
          <w:sz w:val="20"/>
        </w:rPr>
        <w:t>to shout</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r>
      <w:r>
        <w:rPr>
          <w:rFonts w:ascii="Courier New" w:hAnsi="Courier New"/>
          <w:color w:val="000000"/>
          <w:sz w:val="40"/>
        </w:rPr>
        <w:t>shǔi</w:t>
      </w:r>
      <w:r>
        <w:rPr>
          <w:rFonts w:ascii="Courier New" w:hAnsi="Courier New"/>
          <w:sz w:val="2"/>
        </w:rPr>
      </w:r>
      <w:r>
        <w:rPr>
          <w:rFonts w:ascii="Courier New" w:hAnsi="Courier New"/>
          <w:sz w:val="2"/>
        </w:rPr>
        <w:t xml:space="preserve">                    </w:t>
      </w:r>
      <w:r>
        <w:rPr>
          <w:rFonts w:ascii="Courier New" w:hAnsi="Courier New"/>
          <w:color w:val="000000"/>
          <w:sz w:val="40"/>
        </w:rPr>
        <w:t>hē</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huánshì</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48">
          <w:r>
            <w:rPr/>
            <w:t>倒</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59">
          <w:r>
            <w:rPr/>
            <w:t>水</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62">
          <w:r>
            <w:rPr/>
            <w:t>喝</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83">
          <w:r>
            <w:rPr/>
            <w:t>还是</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br/>
      </w:r>
    </w:p>
    <w:p>
      <w:r>
        <w:rPr>
          <w:rFonts w:ascii="Arial" w:hAnsi="Arial"/>
          <w:sz w:val="40"/>
        </w:rPr>
        <w:t xml:space="preserve">"What a fun thing that would be! You'll have five hundred million little bells, and I've got five hundred million wells..." He was silent because he was crying... "Just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interestin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affair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shìqíng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língdāng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kǒu</w:t>
      </w:r>
      <w:r>
        <w:rPr>
          <w:rFonts w:ascii="Courier New" w:hAnsi="Courier New"/>
          <w:sz w:val="2"/>
        </w:rPr>
        <w:t xml:space="preserve">   </w:t>
      </w:r>
      <w:r>
        <w:rPr>
          <w:rFonts w:ascii="Courier New" w:hAnsi="Courier New"/>
          <w:sz w:val="2"/>
        </w:rPr>
      </w:r>
      <w:r>
        <w:rPr>
          <w:rFonts w:ascii="Courier New" w:hAnsi="Courier New"/>
          <w:color w:val="000000"/>
          <w:sz w:val="40"/>
        </w:rPr>
        <w:t>jǐng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yě</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r>
      <w:r>
        <w:rPr>
          <w:rFonts w:ascii="Courier New" w:hAnsi="Courier New"/>
          <w:color w:val="06D6A0"/>
          <w:sz w:val="80"/>
        </w:rPr>
        <w:hyperlink r:id="rId1528">
          <w:r>
            <w:rPr/>
            <w:t>有趣</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6">
          <w:r>
            <w:rPr/>
            <w:t>事情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585">
          <w:r>
            <w:rPr/>
            <w:t>五亿</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40">
          <w:r>
            <w:rPr/>
            <w:t>铃铛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585">
          <w:r>
            <w:rPr/>
            <w:t>五亿</w:t>
          </w:r>
        </w:hyperlink>
      </w:r>
      <w:r>
        <w:rPr>
          <w:rFonts w:ascii="Courier New" w:hAnsi="Courier New"/>
          <w:sz w:val="2"/>
        </w:rPr>
      </w:r>
      <w:r>
        <w:rPr>
          <w:rFonts w:ascii="Courier New" w:hAnsi="Courier New"/>
          <w:sz w:val="2"/>
        </w:rPr>
      </w:r>
      <w:r>
        <w:rPr>
          <w:rFonts w:ascii="Courier New" w:hAnsi="Courier New"/>
          <w:color w:val="003049"/>
          <w:sz w:val="80"/>
        </w:rPr>
        <w:hyperlink r:id="rId1506">
          <w:r>
            <w:rPr/>
            <w:t>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98">
          <w:r>
            <w:rPr/>
            <w:t>井</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75">
          <w:r>
            <w:rPr/>
            <w:t>也</w:t>
          </w:r>
        </w:hyperlink>
      </w:r>
      <w:r>
        <w:rPr>
          <w:rFonts w:ascii="Courier New" w:hAnsi="Courier New"/>
          <w:sz w:val="2"/>
        </w:rPr>
      </w:r>
      <w:r>
        <w:b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do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sound</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cry</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r>
      <w:r>
        <w:rPr>
          <w:rFonts w:ascii="Courier New" w:hAnsi="Courier New"/>
          <w:color w:val="000000"/>
          <w:sz w:val="40"/>
        </w:rPr>
        <w:t>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5">
          <w:r>
            <w:rPr/>
            <w:t>做</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150">
          <w:r>
            <w:rPr/>
            <w:t>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2090">
          <w:r>
            <w:rPr/>
            <w:t>哭</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br/>
      </w:r>
    </w:p>
    <w:p>
      <w:r>
        <w:rPr>
          <w:rFonts w:ascii="Arial" w:hAnsi="Arial"/>
          <w:sz w:val="40"/>
        </w:rPr>
        <w:t>you let me walk alone"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alone</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step</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dúzì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2435">
          <w:r>
            <w:rPr/>
            <w:t>独自</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933">
          <w:r>
            <w:rPr/>
            <w:t>步</w:t>
          </w:r>
        </w:hyperlink>
      </w:r>
      <w:r>
        <w:rPr>
          <w:rFonts w:ascii="Courier New" w:hAnsi="Courier New"/>
          <w:sz w:val="2"/>
        </w:rPr>
      </w:r>
      <w:r>
        <w:br/>
      </w:r>
    </w:p>
    <w:p>
      <w:r>
        <w:rPr>
          <w:rFonts w:ascii="Arial" w:hAnsi="Arial"/>
          <w:sz w:val="40"/>
        </w:rPr>
        <w:t>he sat down because he was scared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to 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hàipà</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82">
          <w:r>
            <w:rPr/>
            <w:t>下来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373">
          <w:r>
            <w:rPr/>
            <w:t>害怕</w:t>
          </w:r>
        </w:hyperlink>
      </w:r>
      <w:r>
        <w:rPr>
          <w:rFonts w:ascii="Courier New" w:hAnsi="Courier New"/>
          <w:sz w:val="2"/>
        </w:rPr>
      </w:r>
      <w:r>
        <w:br/>
      </w:r>
    </w:p>
    <w:p>
      <w:r>
        <w:rPr>
          <w:rFonts w:ascii="Arial" w:hAnsi="Arial"/>
          <w:sz w:val="40"/>
        </w:rPr>
        <w:t xml:space="preserve">He also said: "You know...my flower...I'm responsible for her! She's weak! She's smart and pure! She has nothing! Only four thorns protect herself from the world's aggressions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important</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too weak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fùzé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ruòbùjìnfēng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r>
      <w:r>
        <w:rPr>
          <w:rFonts w:ascii="Courier New" w:hAnsi="Courier New"/>
          <w:color w:val="DB3A34"/>
          <w:sz w:val="80"/>
        </w:rPr>
        <w:hyperlink r:id="rId467">
          <w:r>
            <w:rPr/>
            <w:t>知道</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9">
          <w:r>
            <w:rPr/>
            <w:t>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2125">
          <w:r>
            <w:rPr/>
            <w:t>负责</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06D6A0"/>
          <w:sz w:val="80"/>
        </w:rPr>
        <w:hyperlink r:id="rId989">
          <w:r>
            <w:rPr/>
            <w:t>弱不禁风</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intelligen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having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to lean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four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root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thorn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protect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resist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paralyzed</w:t>
      </w:r>
      <w:r>
        <w:rPr>
          <w:rFonts w:ascii="Courier New" w:hAnsi="Courier New"/>
          <w:sz w:val="2"/>
        </w:rPr>
      </w:r>
      <w:r>
        <w:br/>
      </w:r>
      <w:r>
        <w:rPr>
          <w:rFonts w:ascii="Courier New" w:hAnsi="Courier New"/>
          <w:sz w:val="2"/>
        </w:rPr>
      </w:r>
      <w:r>
        <w:rPr>
          <w:rFonts w:ascii="Courier New" w:hAnsi="Courier New"/>
          <w:color w:val="000000"/>
          <w:sz w:val="40"/>
        </w:rPr>
        <w:t>cōngmíng</w:t>
      </w:r>
      <w:r>
        <w:rPr>
          <w:rFonts w:ascii="Courier New" w:hAnsi="Courier New"/>
          <w:sz w:val="2"/>
        </w:rPr>
      </w:r>
      <w:r>
        <w:rPr>
          <w:rFonts w:ascii="Courier New" w:hAnsi="Courier New"/>
          <w:sz w:val="2"/>
        </w:rPr>
      </w:r>
      <w:r>
        <w:rPr>
          <w:rFonts w:ascii="Courier New" w:hAnsi="Courier New"/>
          <w:color w:val="000000"/>
          <w:sz w:val="40"/>
        </w:rPr>
        <w:t>chúnjié</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yīwúsuǒyǒu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zhǐ</w:t>
      </w:r>
      <w:r>
        <w:rPr>
          <w:rFonts w:ascii="Courier New" w:hAnsi="Courier New"/>
          <w:sz w:val="2"/>
        </w:rPr>
        <w:t xml:space="preserve">                    </w:t>
      </w:r>
      <w:r>
        <w:rPr>
          <w:rFonts w:ascii="Courier New" w:hAnsi="Courier New"/>
          <w:sz w:val="2"/>
        </w:rPr>
      </w:r>
      <w:r>
        <w:rPr>
          <w:rFonts w:ascii="Courier New" w:hAnsi="Courier New"/>
          <w:color w:val="000000"/>
          <w:sz w:val="40"/>
        </w:rPr>
        <w:t>píng</w:t>
      </w:r>
      <w:r>
        <w:rPr>
          <w:rFonts w:ascii="Courier New" w:hAnsi="Courier New"/>
          <w:sz w:val="2"/>
        </w:rPr>
      </w:r>
      <w:r>
        <w:rPr>
          <w:rFonts w:ascii="Courier New" w:hAnsi="Courier New"/>
          <w:sz w:val="2"/>
        </w:rPr>
        <w:t xml:space="preserve">              </w:t>
      </w:r>
      <w:r>
        <w:rPr>
          <w:rFonts w:ascii="Courier New" w:hAnsi="Courier New"/>
          <w:color w:val="000000"/>
          <w:sz w:val="40"/>
        </w:rPr>
        <w:t>sì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gēn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bǎohù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dǐyù</w:t>
      </w:r>
      <w:r>
        <w:rPr>
          <w:rFonts w:ascii="Courier New" w:hAnsi="Courier New"/>
          <w:sz w:val="2"/>
        </w:rPr>
        <w:t xml:space="preserve">                          </w:t>
      </w:r>
      <w:r>
        <w:rPr>
          <w:rFonts w:ascii="Courier New" w:hAnsi="Courier New"/>
          <w:sz w:val="2"/>
        </w:rPr>
      </w:r>
      <w:r>
        <w:rPr>
          <w:rFonts w:ascii="Courier New" w:hAnsi="Courier New"/>
          <w:color w:val="000000"/>
          <w:sz w:val="40"/>
        </w:rPr>
        <w:t>shìshàng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qīnhài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tān</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231">
          <w:r>
            <w:rPr/>
            <w:t>聪明</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926">
          <w:r>
            <w:rPr/>
            <w:t>纯洁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1045">
          <w:r>
            <w:rPr/>
            <w:t>她</w:t>
          </w:r>
        </w:hyperlink>
      </w:r>
      <w:r>
        <w:rPr>
          <w:rFonts w:ascii="Courier New" w:hAnsi="Courier New"/>
          <w:sz w:val="2"/>
        </w:rPr>
      </w:r>
      <w:r>
        <w:rPr>
          <w:rFonts w:ascii="Courier New" w:hAnsi="Courier New"/>
          <w:sz w:val="2"/>
        </w:rPr>
      </w:r>
      <w:r>
        <w:rPr>
          <w:rFonts w:ascii="Courier New" w:hAnsi="Courier New"/>
          <w:color w:val="DB3A34"/>
          <w:sz w:val="80"/>
        </w:rPr>
        <w:hyperlink r:id="rId2464">
          <w:r>
            <w:rPr/>
            <w:t>一无所有</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04">
          <w:r>
            <w:rPr/>
            <w:t>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465">
          <w:r>
            <w:rPr/>
            <w:t>凭</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72">
          <w:r>
            <w:rPr/>
            <w:t>四</w:t>
          </w:r>
        </w:hyperlink>
      </w:r>
      <w:r>
        <w:rPr>
          <w:rFonts w:ascii="Courier New" w:hAnsi="Courier New"/>
          <w:sz w:val="2"/>
        </w:rPr>
      </w:r>
      <w:r>
        <w:rPr>
          <w:rFonts w:ascii="Courier New" w:hAnsi="Courier New"/>
          <w:sz w:val="2"/>
        </w:rPr>
      </w:r>
      <w:r>
        <w:rPr>
          <w:rFonts w:ascii="Courier New" w:hAnsi="Courier New"/>
          <w:color w:val="003049"/>
          <w:sz w:val="80"/>
        </w:rPr>
        <w:hyperlink r:id="rId531">
          <w:r>
            <w:rPr/>
            <w:t>根</w:t>
          </w:r>
        </w:hyperlink>
      </w:r>
      <w:r>
        <w:rPr>
          <w:rFonts w:ascii="Courier New" w:hAnsi="Courier New"/>
          <w:sz w:val="2"/>
        </w:rPr>
      </w:r>
      <w:r>
        <w:rPr>
          <w:rFonts w:ascii="Courier New" w:hAnsi="Courier New"/>
          <w:sz w:val="2"/>
        </w:rPr>
      </w:r>
      <w:r>
        <w:rPr>
          <w:rFonts w:ascii="Courier New" w:hAnsi="Courier New"/>
          <w:color w:val="DB3A34"/>
          <w:sz w:val="80"/>
        </w:rPr>
        <w:hyperlink r:id="rId957">
          <w:r>
            <w:rPr/>
            <w:t>刺</w:t>
          </w:r>
        </w:hyperlink>
      </w:r>
      <w:r>
        <w:rPr>
          <w:rFonts w:ascii="Courier New" w:hAnsi="Courier New"/>
          <w:sz w:val="2"/>
        </w:rPr>
      </w:r>
      <w:r>
        <w:rPr>
          <w:rFonts w:ascii="Courier New" w:hAnsi="Courier New"/>
          <w:sz w:val="2"/>
        </w:rPr>
      </w:r>
      <w:r>
        <w:rPr>
          <w:rFonts w:ascii="Courier New" w:hAnsi="Courier New"/>
          <w:color w:val="DB3A34"/>
          <w:sz w:val="80"/>
        </w:rPr>
        <w:hyperlink r:id="rId995">
          <w:r>
            <w:rPr/>
            <w:t>保护</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466">
          <w:r>
            <w:rPr/>
            <w:t>抵御</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662">
          <w:r>
            <w:rPr/>
            <w:t>世上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467">
          <w:r>
            <w:rPr/>
            <w:t>侵害</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68">
          <w:r>
            <w:rPr/>
            <w:t>瘫</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br/>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br/>
      </w:r>
    </w:p>
    <w:p>
      <w:r>
        <w:rPr>
          <w:rFonts w:ascii="Arial" w:hAnsi="Arial"/>
          <w:sz w:val="40"/>
        </w:rPr>
        <w:t>'Cause I can't stand</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live</w:t>
      </w:r>
      <w:r>
        <w:rPr>
          <w:rFonts w:ascii="Courier New" w:hAnsi="Courier New"/>
          <w:sz w:val="2"/>
        </w:rPr>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9">
          <w:r>
            <w:rPr/>
            <w:t>站</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95">
          <w:r>
            <w:rPr/>
            <w:t>住</w:t>
          </w:r>
        </w:hyperlink>
      </w:r>
      <w:r>
        <w:rPr>
          <w:rFonts w:ascii="Courier New" w:hAnsi="Courier New"/>
          <w:sz w:val="2"/>
        </w:rPr>
        <w:t xml:space="preserve"> </w:t>
      </w:r>
      <w:r>
        <w:br/>
      </w:r>
    </w:p>
    <w:p>
      <w:r>
        <w:rPr>
          <w:rFonts w:ascii="Arial" w:hAnsi="Arial"/>
          <w:sz w:val="40"/>
        </w:rPr>
        <w:t>He said: "My words...finished..." He hesitated for a moment, then stood up and took a step forward</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to finish</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wán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yóuyù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r>
      <w:r>
        <w:rPr>
          <w:rFonts w:ascii="Courier New" w:hAnsi="Courier New"/>
          <w:color w:val="000000"/>
          <w:sz w:val="40"/>
        </w:rPr>
        <w:t>zhàn</w:t>
      </w:r>
      <w:r>
        <w:rPr>
          <w:rFonts w:ascii="Courier New" w:hAnsi="Courier New"/>
          <w:sz w:val="2"/>
        </w:rPr>
      </w:r>
      <w:r>
        <w:rPr>
          <w:rFonts w:ascii="Courier New" w:hAnsi="Courier New"/>
          <w:sz w:val="2"/>
        </w:rPr>
        <w:t xml:space="preserve">                 </w:t>
      </w:r>
      <w:r>
        <w:rPr>
          <w:rFonts w:ascii="Courier New" w:hAnsi="Courier New"/>
          <w:color w:val="000000"/>
          <w:sz w:val="40"/>
        </w:rPr>
        <w:t>qǐlái</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6">
          <w:r>
            <w:rPr/>
            <w:t>说</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11">
          <w:r>
            <w:rPr/>
            <w:t>话</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57">
          <w:r>
            <w:rPr/>
            <w:t>完</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503">
          <w:r>
            <w:rPr/>
            <w:t>犹豫</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04">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289">
          <w:r>
            <w:rPr/>
            <w:t>站</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79">
          <w:r>
            <w:rPr/>
            <w:t>起来</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forward</w:t>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xiàngqián</w:t>
      </w:r>
      <w:r>
        <w:rPr>
          <w:rFonts w:ascii="Courier New" w:hAnsi="Courier New"/>
          <w:sz w:val="2"/>
        </w:rPr>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69">
          <w:r>
            <w:rPr/>
            <w:t>向前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br/>
      </w:r>
    </w:p>
    <w:p>
      <w:r>
        <w:rPr>
          <w:rFonts w:ascii="Arial" w:hAnsi="Arial"/>
          <w:sz w:val="40"/>
        </w:rPr>
        <w:t>And I can't move</w:t>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b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br/>
      </w:r>
    </w:p>
    <w:p>
      <w:r>
        <w:rPr>
          <w:rFonts w:ascii="Arial" w:hAnsi="Arial"/>
          <w:sz w:val="40"/>
        </w:rPr>
        <w:t>A yellow light flashed around his ankle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ankle</w:t>
      </w:r>
      <w:r>
        <w:rPr>
          <w:rFonts w:ascii="Courier New" w:hAnsi="Courier New"/>
          <w:sz w:val="2"/>
        </w:rPr>
        <w:t xml:space="preserve">                                                       </w:t>
      </w:r>
      <w:r>
        <w:rPr>
          <w:rFonts w:ascii="Courier New" w:hAnsi="Courier New"/>
          <w:sz w:val="2"/>
        </w:rPr>
      </w:r>
      <w:r>
        <w:rPr>
          <w:rFonts w:ascii="Courier New" w:hAnsi="Courier New"/>
          <w:color w:val="000000"/>
          <w:sz w:val="20"/>
        </w:rPr>
        <w:t>suffix of</w:t>
      </w:r>
      <w:r>
        <w:rPr>
          <w:rFonts w:ascii="Courier New" w:hAnsi="Courier New"/>
          <w:sz w:val="2"/>
        </w:rPr>
      </w:r>
      <w:r>
        <w:rPr>
          <w:rFonts w:ascii="Courier New" w:hAnsi="Courier New"/>
          <w:sz w:val="2"/>
        </w:rPr>
      </w:r>
      <w:r>
        <w:rPr>
          <w:rFonts w:ascii="Courier New" w:hAnsi="Courier New"/>
          <w:color w:val="000000"/>
          <w:sz w:val="20"/>
        </w:rPr>
        <w:t>to dodge</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yellow</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jiǎohuái</w:t>
      </w:r>
      <w:r>
        <w:rPr>
          <w:rFonts w:ascii="Courier New" w:hAnsi="Courier New"/>
          <w:sz w:val="2"/>
        </w:rPr>
      </w:r>
      <w:r>
        <w:rPr>
          <w:rFonts w:ascii="Courier New" w:hAnsi="Courier New"/>
          <w:sz w:val="2"/>
        </w:rPr>
        <w:t xml:space="preserve">     </w:t>
      </w:r>
      <w:r>
        <w:rPr>
          <w:rFonts w:ascii="Courier New" w:hAnsi="Courier New"/>
          <w:color w:val="000000"/>
          <w:sz w:val="40"/>
        </w:rPr>
        <w:t>biān</w:t>
      </w:r>
      <w:r>
        <w:rPr>
          <w:rFonts w:ascii="Courier New" w:hAnsi="Courier New"/>
          <w:sz w:val="2"/>
        </w:rPr>
        <w:t xml:space="preserve">     </w:t>
      </w:r>
      <w:r>
        <w:rPr>
          <w:rFonts w:ascii="Courier New" w:hAnsi="Courier New"/>
          <w:sz w:val="2"/>
        </w:rPr>
      </w:r>
      <w:r>
        <w:rPr>
          <w:rFonts w:ascii="Courier New" w:hAnsi="Courier New"/>
          <w:color w:val="000000"/>
          <w:sz w:val="40"/>
        </w:rPr>
        <w:t>shǎn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huáng</w:t>
      </w:r>
      <w:r>
        <w:rPr>
          <w:rFonts w:ascii="Courier New" w:hAnsi="Courier New"/>
          <w:sz w:val="2"/>
        </w:rPr>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923">
          <w:r>
            <w:rPr/>
            <w:t>脚踝</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297">
          <w:r>
            <w:rPr/>
            <w:t>边</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70">
          <w:r>
            <w:rPr/>
            <w:t>闪</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500">
          <w:r>
            <w:rPr/>
            <w:t>道</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367">
          <w:r>
            <w:rPr/>
            <w:t>黄</w:t>
          </w:r>
        </w:hyperlink>
      </w:r>
      <w:r>
        <w:rPr>
          <w:rFonts w:ascii="Courier New" w:hAnsi="Courier New"/>
          <w:sz w:val="2"/>
        </w:rPr>
        <w:t xml:space="preserve">                </w:t>
      </w:r>
      <w:r>
        <w:br/>
      </w:r>
    </w:p>
    <w:p>
      <w:r>
        <w:rPr>
          <w:rFonts w:ascii="Arial" w:hAnsi="Arial"/>
          <w:sz w:val="40"/>
        </w:rPr>
        <w:t>he stayed still</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congeal</w:t>
      </w:r>
      <w:r>
        <w:rPr>
          <w:rFonts w:ascii="Courier New" w:hAnsi="Courier New"/>
          <w:sz w:val="2"/>
        </w:rPr>
      </w:r>
      <w:r>
        <w:rPr>
          <w:rFonts w:ascii="Courier New" w:hAnsi="Courier New"/>
          <w:sz w:val="2"/>
        </w:rPr>
      </w:r>
      <w:r>
        <w:rPr>
          <w:rFonts w:ascii="Courier New" w:hAnsi="Courier New"/>
          <w:color w:val="000000"/>
          <w:sz w:val="20"/>
        </w:rPr>
        <w:t>correct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71">
          <w:r>
            <w:rPr/>
            <w:t>凝</w:t>
          </w:r>
        </w:hyperlink>
      </w:r>
      <w:r>
        <w:rPr>
          <w:rFonts w:ascii="Courier New" w:hAnsi="Courier New"/>
          <w:sz w:val="2"/>
        </w:rPr>
        <w:t xml:space="preserve">                </w:t>
      </w:r>
      <w:r>
        <w:rPr>
          <w:rFonts w:ascii="Courier New" w:hAnsi="Courier New"/>
          <w:sz w:val="2"/>
        </w:rPr>
        <w:t xml:space="preserve">  </w:t>
      </w:r>
      <w:r>
        <w:rPr>
          <w:rFonts w:ascii="Courier New" w:hAnsi="Courier New"/>
          <w:color w:val="EF476F"/>
          <w:sz w:val="80"/>
        </w:rPr>
        <w:hyperlink r:id="rId2472">
          <w:r>
            <w:rPr/>
            <w:t>然</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br w:type="page"/>
      </w:r>
    </w:p>
    <w:p>
      <w:r>
        <w:rPr>
          <w:rFonts w:ascii="Arial" w:hAnsi="Arial"/>
          <w:sz w:val="40"/>
        </w:rPr>
        <w:t>he didn't shout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br/>
      </w:r>
    </w:p>
    <w:p>
      <w:r>
        <w:rPr>
          <w:rFonts w:ascii="Arial" w:hAnsi="Arial"/>
          <w:sz w:val="40"/>
        </w:rPr>
        <w:t>After a while, he fell like a tree</w:t>
        <w:br/>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t>a moment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afterwards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Tashu</w:t>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seems as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yīhùiér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dàshù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sìde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937">
          <w:r>
            <w:rPr/>
            <w:t>一会儿</w:t>
          </w:r>
        </w:hyperlink>
      </w:r>
      <w:r>
        <w:rPr>
          <w:rFonts w:ascii="Courier New" w:hAnsi="Courier New"/>
          <w:sz w:val="2"/>
        </w:rPr>
      </w:r>
      <w:r>
        <w:rPr>
          <w:rFonts w:ascii="Courier New" w:hAnsi="Courier New"/>
          <w:sz w:val="2"/>
        </w:rPr>
      </w:r>
      <w:r>
        <w:rPr>
          <w:rFonts w:ascii="Courier New" w:hAnsi="Courier New"/>
          <w:color w:val="000000"/>
          <w:sz w:val="80"/>
        </w:rPr>
        <w:hyperlink r:id="rId822">
          <w:r>
            <w:rPr/>
            <w:t>之后</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73">
          <w:r>
            <w:rPr/>
            <w:t>大树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548">
          <w:r>
            <w:rPr/>
            <w:t>倒</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91">
          <w:r>
            <w:rPr/>
            <w:t>地</w:t>
          </w:r>
        </w:hyperlink>
      </w:r>
      <w:r>
        <w:rPr>
          <w:rFonts w:ascii="Courier New" w:hAnsi="Courier New"/>
          <w:sz w:val="2"/>
        </w:rPr>
      </w:r>
      <w:r>
        <w:rPr>
          <w:rFonts w:ascii="Courier New" w:hAnsi="Courier New"/>
          <w:sz w:val="2"/>
        </w:rPr>
      </w:r>
      <w:r>
        <w:rPr>
          <w:rFonts w:ascii="Courier New" w:hAnsi="Courier New"/>
          <w:color w:val="000000"/>
          <w:sz w:val="80"/>
        </w:rPr>
        <w:hyperlink r:id="rId1933">
          <w:r>
            <w:rPr/>
            <w:t>似的</w:t>
          </w:r>
        </w:hyperlink>
      </w:r>
      <w:r>
        <w:rPr>
          <w:rFonts w:ascii="Courier New" w:hAnsi="Courier New"/>
          <w:sz w:val="2"/>
        </w:rPr>
      </w:r>
      <w:r>
        <w:br/>
      </w:r>
    </w:p>
    <w:p>
      <w:r>
        <w:rPr>
          <w:rFonts w:ascii="Arial" w:hAnsi="Arial"/>
          <w:sz w:val="40"/>
        </w:rPr>
        <w:t>Because it's sand here, there's no sound when he falls</w:t>
        <w:br/>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sandy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place</w:t>
      </w:r>
      <w:r>
        <w:rPr>
          <w:rFonts w:ascii="Courier New" w:hAnsi="Courier New"/>
          <w:sz w:val="2"/>
        </w:rPr>
      </w:r>
      <w:r>
        <w:rPr>
          <w:rFonts w:ascii="Courier New" w:hAnsi="Courier New"/>
          <w:sz w:val="2"/>
        </w:rPr>
        <w:t xml:space="preserve">                 </w:t>
      </w:r>
      <w:r>
        <w:rPr>
          <w:rFonts w:ascii="Courier New" w:hAnsi="Courier New"/>
          <w:color w:val="000000"/>
          <w:sz w:val="20"/>
        </w:rPr>
        <w:t>to go 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 bit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voice</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br/>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xiàqù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yīdiǎn</w:t>
      </w:r>
      <w:r>
        <w:rPr>
          <w:rFonts w:ascii="Courier New" w:hAnsi="Courier New"/>
          <w:sz w:val="2"/>
        </w:rPr>
        <w:t xml:space="preserve">      </w:t>
      </w:r>
      <w:r>
        <w:rPr>
          <w:rFonts w:ascii="Courier New" w:hAnsi="Courier New"/>
          <w:sz w:val="2"/>
        </w:rPr>
      </w:r>
      <w:r>
        <w:rPr>
          <w:rFonts w:ascii="Courier New" w:hAnsi="Courier New"/>
          <w:color w:val="000000"/>
          <w:sz w:val="40"/>
        </w:rPr>
        <w:t>shēngyīn</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EF476F"/>
          <w:sz w:val="80"/>
        </w:rPr>
        <w:hyperlink r:id="rId341">
          <w:r>
            <w:rPr/>
            <w:t>这儿</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895">
          <w:r>
            <w:rPr/>
            <w:t>沙地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48">
          <w:r>
            <w:rPr/>
            <w:t>倒</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048">
          <w:r>
            <w:rPr/>
            <w:t>下去</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345">
          <w:r>
            <w:rPr/>
            <w:t>一点</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94">
          <w:r>
            <w:rPr/>
            <w:t>声音</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br/>
      </w:r>
    </w:p>
    <w:p>
      <w:r>
        <w:rPr>
          <w:rFonts w:ascii="Arial" w:hAnsi="Arial"/>
          <w:sz w:val="40"/>
        </w:rPr>
        <w:t>27 Of course, this was six years ago...I've never told this story to anyone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already</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six</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right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speak</w:t>
      </w:r>
      <w:r>
        <w:rPr>
          <w:rFonts w:ascii="Courier New" w:hAnsi="Courier New"/>
          <w:sz w:val="2"/>
        </w:rPr>
        <w:t xml:space="preserve">          </w:t>
      </w:r>
      <w:r>
        <w:rPr>
          <w:rFonts w:ascii="Courier New" w:hAnsi="Courier New"/>
          <w:sz w:val="2"/>
        </w:rPr>
      </w:r>
      <w:r>
        <w:rPr>
          <w:rFonts w:ascii="Courier New" w:hAnsi="Courier New"/>
          <w:color w:val="000000"/>
          <w:sz w:val="20"/>
        </w:rPr>
        <w:t>(experienc</w:t>
      </w:r>
      <w:r>
        <w:rPr>
          <w:rFonts w:ascii="Courier New" w:hAnsi="Courier New"/>
          <w:sz w:val="2"/>
        </w:rPr>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27</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dāngrán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lìu</w:t>
      </w:r>
      <w:r>
        <w:rPr>
          <w:rFonts w:ascii="Courier New" w:hAnsi="Courier New"/>
          <w:sz w:val="2"/>
        </w:rPr>
        <w:t xml:space="preserve">   </w:t>
      </w:r>
      <w:r>
        <w:rPr>
          <w:rFonts w:ascii="Courier New" w:hAnsi="Courier New"/>
          <w:sz w:val="2"/>
        </w:rPr>
      </w:r>
      <w:r>
        <w:rPr>
          <w:rFonts w:ascii="Courier New" w:hAnsi="Courier New"/>
          <w:color w:val="000000"/>
          <w:sz w:val="40"/>
        </w:rPr>
        <w:t>nián</w:t>
      </w:r>
      <w:r>
        <w:rPr>
          <w:rFonts w:ascii="Courier New" w:hAnsi="Courier New"/>
          <w:sz w:val="2"/>
        </w:rPr>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cónglái</w:t>
      </w:r>
      <w:r>
        <w:rPr>
          <w:rFonts w:ascii="Courier New" w:hAnsi="Courier New"/>
          <w:sz w:val="2"/>
        </w:rPr>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biérén</w:t>
      </w:r>
      <w:r>
        <w:rPr>
          <w:rFonts w:ascii="Courier New" w:hAnsi="Courier New"/>
          <w:sz w:val="2"/>
        </w:rPr>
        <w:t xml:space="preserve">      </w:t>
      </w:r>
      <w:r>
        <w:rPr>
          <w:rFonts w:ascii="Courier New" w:hAnsi="Courier New"/>
          <w:sz w:val="2"/>
        </w:rPr>
      </w:r>
      <w:r>
        <w:rPr>
          <w:rFonts w:ascii="Courier New" w:hAnsi="Courier New"/>
          <w:color w:val="000000"/>
          <w:sz w:val="40"/>
        </w:rPr>
        <w:t>jiǎng</w:t>
      </w:r>
      <w:r>
        <w:rPr>
          <w:rFonts w:ascii="Courier New" w:hAnsi="Courier New"/>
          <w:sz w:val="2"/>
        </w:rPr>
      </w:r>
      <w:r>
        <w:rPr>
          <w:rFonts w:ascii="Courier New" w:hAnsi="Courier New"/>
          <w:sz w:val="2"/>
        </w:rPr>
        <w:t xml:space="preserve">                    </w:t>
      </w:r>
      <w:r>
        <w:rPr>
          <w:rFonts w:ascii="Courier New" w:hAnsi="Courier New"/>
          <w:color w:val="000000"/>
          <w:sz w:val="40"/>
        </w:rPr>
        <w:t>guò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474">
          <w:r>
            <w:rPr/>
            <w:t>27</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322">
          <w:r>
            <w:rPr/>
            <w:t>当然</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16">
          <w:r>
            <w:rPr/>
            <w:t>已</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11">
          <w:r>
            <w:rPr/>
            <w:t>六</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5">
          <w:r>
            <w:rPr/>
            <w:t>年</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475">
          <w:r>
            <w:rPr/>
            <w:t>从来</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8">
          <w:r>
            <w:rPr/>
            <w:t>对</w:t>
          </w:r>
        </w:hyperlink>
      </w:r>
      <w:r>
        <w:rPr>
          <w:rFonts w:ascii="Courier New" w:hAnsi="Courier New"/>
          <w:sz w:val="2"/>
        </w:rPr>
      </w:r>
      <w:r>
        <w:rPr>
          <w:rFonts w:ascii="Courier New" w:hAnsi="Courier New"/>
          <w:sz w:val="2"/>
        </w:rPr>
      </w:r>
      <w:r>
        <w:rPr>
          <w:rFonts w:ascii="Courier New" w:hAnsi="Courier New"/>
          <w:color w:val="EF476F"/>
          <w:sz w:val="80"/>
        </w:rPr>
        <w:hyperlink r:id="rId493">
          <w:r>
            <w:rPr/>
            <w:t>别人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80">
          <w:r>
            <w:rPr/>
            <w:t>讲</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3">
          <w:r>
            <w:rPr/>
            <w:t>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br/>
      </w:r>
    </w:p>
    <w:p>
      <w:r>
        <w:rPr>
          <w:rFonts w:ascii="Arial" w:hAnsi="Arial"/>
          <w:sz w:val="40"/>
        </w:rPr>
        <w:t>My colleagues are glad to see me coming back alive</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colleague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plural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live</w:t>
      </w:r>
      <w:r>
        <w:rPr>
          <w:rFonts w:ascii="Courier New" w:hAnsi="Courier New"/>
          <w:sz w:val="2"/>
        </w:rPr>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tóngshì</w:t>
      </w:r>
      <w:r>
        <w:rPr>
          <w:rFonts w:ascii="Courier New" w:hAnsi="Courier New"/>
          <w:sz w:val="2"/>
        </w:rPr>
      </w:r>
      <w:r>
        <w:rPr>
          <w:rFonts w:ascii="Courier New" w:hAnsi="Courier New"/>
          <w:sz w:val="2"/>
        </w:rPr>
        <w:t xml:space="preserve">    </w:t>
      </w:r>
      <w:r>
        <w:rPr>
          <w:rFonts w:ascii="Courier New" w:hAnsi="Courier New"/>
          <w:color w:val="000000"/>
          <w:sz w:val="40"/>
        </w:rPr>
        <w:t>men</w:t>
      </w:r>
      <w:r>
        <w:rPr>
          <w:rFonts w:ascii="Courier New" w:hAnsi="Courier New"/>
          <w:sz w:val="2"/>
        </w:rPr>
        <w:t xml:space="preserve">   </w:t>
      </w:r>
      <w:r>
        <w:rPr>
          <w:rFonts w:ascii="Courier New" w:hAnsi="Courier New"/>
          <w:sz w:val="2"/>
        </w:rPr>
      </w:r>
      <w:r>
        <w:rPr>
          <w:rFonts w:ascii="Courier New" w:hAnsi="Courier New"/>
          <w:color w:val="000000"/>
          <w:sz w:val="40"/>
        </w:rPr>
        <w:t>kànjiàn</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huó</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76">
          <w:r>
            <w:rPr/>
            <w:t>同事</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17">
          <w:r>
            <w:rPr/>
            <w:t>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6">
          <w:r>
            <w:rPr/>
            <w:t>看见</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25">
          <w:r>
            <w:rPr/>
            <w:t>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277">
          <w:r>
            <w:rPr/>
            <w:t>回来</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477">
          <w:r>
            <w:rPr/>
            <w:t>替</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p>
    <w:p>
      <w:r>
        <w:rPr>
          <w:rFonts w:ascii="Arial" w:hAnsi="Arial"/>
          <w:sz w:val="40"/>
        </w:rPr>
        <w:t>I looked sad, but I told them: "It's because I'm tired..." Now, my parting mood has eased a bit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expression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grief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rope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already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shénsè</w:t>
      </w:r>
      <w:r>
        <w:rPr>
          <w:rFonts w:ascii="Courier New" w:hAnsi="Courier New"/>
          <w:sz w:val="2"/>
        </w:rPr>
        <w:t xml:space="preserve">      </w:t>
      </w:r>
      <w:r>
        <w:rPr>
          <w:rFonts w:ascii="Courier New" w:hAnsi="Courier New"/>
          <w:sz w:val="2"/>
        </w:rPr>
      </w:r>
      <w:r>
        <w:rPr>
          <w:rFonts w:ascii="Courier New" w:hAnsi="Courier New"/>
          <w:color w:val="000000"/>
          <w:sz w:val="40"/>
        </w:rPr>
        <w:t>āishāng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xiànzài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líchóubiéxù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yǐjīng</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118AB2"/>
          <w:sz w:val="80"/>
        </w:rPr>
        <w:hyperlink r:id="rId550">
          <w:r>
            <w:rPr/>
            <w:t>神色</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78">
          <w:r>
            <w:rPr/>
            <w:t>哀伤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92">
          <w:r>
            <w:rPr/>
            <w:t>他们</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r>
      <w:r>
        <w:rPr>
          <w:rFonts w:ascii="Courier New" w:hAnsi="Courier New"/>
          <w:color w:val="06D6A0"/>
          <w:sz w:val="80"/>
        </w:rPr>
        <w:hyperlink r:id="rId149">
          <w:r>
            <w:rPr/>
            <w:t>累</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694">
          <w:r>
            <w:rPr/>
            <w:t>现在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79">
          <w:r>
            <w:rPr/>
            <w:t>离愁别绪</w:t>
          </w:r>
        </w:hyperlink>
      </w:r>
      <w:r>
        <w:rPr>
          <w:rFonts w:ascii="Courier New" w:hAnsi="Courier New"/>
          <w:sz w:val="2"/>
        </w:rPr>
      </w:r>
      <w:r>
        <w:rPr>
          <w:rFonts w:ascii="Courier New" w:hAnsi="Courier New"/>
          <w:sz w:val="2"/>
        </w:rPr>
      </w:r>
      <w:r>
        <w:rPr>
          <w:rFonts w:ascii="Courier New" w:hAnsi="Courier New"/>
          <w:color w:val="F77F00"/>
          <w:sz w:val="80"/>
        </w:rPr>
        <w:hyperlink r:id="rId917">
          <w:r>
            <w:rPr/>
            <w:t>已经</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to lighten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r>
      <w:r>
        <w:rPr>
          <w:rFonts w:ascii="Courier New" w:hAnsi="Courier New"/>
          <w:color w:val="000000"/>
          <w:sz w:val="40"/>
        </w:rPr>
        <w:t>jiǎnqīng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480">
          <w:r>
            <w:rPr/>
            <w:t>减轻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That is...not quite eliminated</w:t>
        <w:br/>
      </w:r>
      <w:r>
        <w:rPr>
          <w:rFonts w:ascii="Courier New" w:hAnsi="Courier New"/>
          <w:sz w:val="2"/>
        </w:rPr>
        <w:t xml:space="preserve">                                                                                              </w:t>
      </w:r>
      <w:r>
        <w:rPr>
          <w:rFonts w:ascii="Courier New" w:hAnsi="Courier New"/>
          <w:color w:val="000000"/>
          <w:sz w:val="20"/>
        </w:rPr>
        <w:t>in other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complete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yějìushìshuō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huán</w:t>
      </w:r>
      <w:r>
        <w:rPr>
          <w:rFonts w:ascii="Courier New" w:hAnsi="Courier New"/>
          <w:sz w:val="2"/>
        </w:rPr>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r>
      <w:r>
        <w:rPr>
          <w:rFonts w:ascii="Courier New" w:hAnsi="Courier New"/>
          <w:color w:val="000000"/>
          <w:sz w:val="40"/>
        </w:rPr>
        <w:t>wánquán</w:t>
      </w:r>
      <w:r>
        <w:rPr>
          <w:rFonts w:ascii="Courier New" w:hAnsi="Courier New"/>
          <w:sz w:val="2"/>
        </w:rPr>
      </w:r>
      <w:r>
        <w:br/>
      </w:r>
      <w:r>
        <w:rPr>
          <w:rFonts w:ascii="Courier New" w:hAnsi="Courier New"/>
          <w:sz w:val="2"/>
        </w:rPr>
      </w:r>
      <w:r>
        <w:rPr>
          <w:rFonts w:ascii="Courier New" w:hAnsi="Courier New"/>
          <w:color w:val="DB3A34"/>
          <w:sz w:val="80"/>
        </w:rPr>
        <w:hyperlink r:id="rId1822">
          <w:r>
            <w:rPr/>
            <w:t>也就是说</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90">
          <w:r>
            <w:rPr/>
            <w:t>还</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930">
          <w:r>
            <w:rPr/>
            <w:t>完全</w:t>
          </w:r>
        </w:hyperlink>
      </w:r>
      <w:r>
        <w:rPr>
          <w:rFonts w:ascii="Courier New" w:hAnsi="Courier New"/>
          <w:sz w:val="2"/>
        </w:rPr>
        <w:t xml:space="preserve">   </w:t>
      </w:r>
      <w:r>
        <w:br/>
      </w:r>
    </w:p>
    <w:p>
      <w:r>
        <w:rPr>
          <w:rFonts w:ascii="Arial" w:hAnsi="Arial"/>
          <w:sz w:val="40"/>
        </w:rPr>
        <w:t>I know very well that he went back to his planet because I didn't find his body at dawn</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go</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because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dawn</w:t>
      </w:r>
      <w:r>
        <w:rPr>
          <w:rFonts w:ascii="Courier New" w:hAnsi="Courier New"/>
          <w:sz w:val="2"/>
        </w:rPr>
        <w:t xml:space="preserve">                                                                      </w:t>
      </w:r>
      <w:r>
        <w:rPr>
          <w:rFonts w:ascii="Courier New" w:hAnsi="Courier New"/>
          <w:sz w:val="2"/>
        </w:rPr>
      </w:r>
      <w:r>
        <w:rPr>
          <w:rFonts w:ascii="Courier New" w:hAnsi="Courier New"/>
          <w:color w:val="000000"/>
          <w:sz w:val="20"/>
        </w:rPr>
        <w:t>o'clock</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drowned</w:t>
      </w:r>
      <w:r>
        <w:rPr>
          <w:rFonts w:ascii="Courier New" w:hAnsi="Courier New"/>
          <w:sz w:val="2"/>
        </w:rPr>
      </w:r>
      <w:r>
        <w:rPr>
          <w:rFonts w:ascii="Courier New" w:hAnsi="Courier New"/>
          <w:sz w:val="2"/>
        </w:rPr>
        <w:t xml:space="preserve">                                   </w:t>
      </w:r>
      <w:r>
        <w:rPr>
          <w:rFonts w:ascii="Courier New" w:hAnsi="Courier New"/>
          <w:color w:val="000000"/>
          <w:sz w:val="20"/>
        </w:rPr>
        <w:t>to find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t xml:space="preserve">              </w:t>
      </w:r>
      <w:r>
        <w:rPr>
          <w:rFonts w:ascii="Courier New" w:hAnsi="Courier New"/>
          <w:color w:val="000000"/>
          <w:sz w:val="40"/>
        </w:rPr>
        <w:t>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yīnwèi</w:t>
      </w:r>
      <w:r>
        <w:rPr>
          <w:rFonts w:ascii="Courier New" w:hAnsi="Courier New"/>
          <w:sz w:val="2"/>
        </w:rPr>
        <w:t xml:space="preserve">      </w:t>
      </w:r>
      <w:r>
        <w:rPr>
          <w:rFonts w:ascii="Courier New" w:hAnsi="Courier New"/>
          <w:sz w:val="2"/>
        </w:rPr>
      </w:r>
      <w:r>
        <w:rPr>
          <w:rFonts w:ascii="Courier New" w:hAnsi="Courier New"/>
          <w:color w:val="000000"/>
          <w:sz w:val="40"/>
        </w:rPr>
        <w:t>tiānliàng</w:t>
      </w:r>
      <w:r>
        <w:rPr>
          <w:rFonts w:ascii="Courier New" w:hAnsi="Courier New"/>
          <w:sz w:val="2"/>
        </w:rPr>
      </w:r>
      <w:r>
        <w:rPr>
          <w:rFonts w:ascii="Courier New" w:hAnsi="Courier New"/>
          <w:sz w:val="2"/>
        </w:rPr>
        <w:t xml:space="preserve">     </w:t>
      </w:r>
      <w:r>
        <w:rPr>
          <w:rFonts w:ascii="Courier New" w:hAnsi="Courier New"/>
          <w:color w:val="000000"/>
          <w:sz w:val="40"/>
        </w:rPr>
        <w:t>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w:t>
      </w:r>
      <w:r>
        <w:rPr>
          <w:rFonts w:ascii="Courier New" w:hAnsi="Courier New"/>
          <w:sz w:val="2"/>
        </w:rPr>
        <w:t xml:space="preserve">     </w:t>
      </w:r>
      <w:r>
        <w:rPr>
          <w:rFonts w:ascii="Courier New" w:hAnsi="Courier New"/>
          <w:sz w:val="2"/>
        </w:rPr>
      </w:r>
      <w:r>
        <w:rPr>
          <w:rFonts w:ascii="Courier New" w:hAnsi="Courier New"/>
          <w:color w:val="000000"/>
          <w:sz w:val="40"/>
        </w:rPr>
        <w:t>zhǎodào</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18">
          <w:r>
            <w:rPr/>
            <w:t>回</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1">
          <w:r>
            <w:rPr/>
            <w:t>去</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46">
          <w:r>
            <w:rPr/>
            <w:t>因为</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09">
          <w:r>
            <w:rPr/>
            <w:t>天亮</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75">
          <w:r>
            <w:rPr/>
            <w:t>时</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21">
          <w:r>
            <w:rPr/>
            <w:t>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906">
          <w:r>
            <w:rPr/>
            <w:t>找到</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 xml:space="preserve">His body is not heavy... I like to listen to the murmur of the stars at night, they are like half a million little bells... But something extraordinary happened: I painted the little prince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body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not at 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heavy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listen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they (for</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qūtǐ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bìngbù</w:t>
      </w:r>
      <w:r>
        <w:rPr>
          <w:rFonts w:ascii="Courier New" w:hAnsi="Courier New"/>
          <w:sz w:val="2"/>
        </w:rPr>
        <w:t xml:space="preserve">      </w:t>
      </w:r>
      <w:r>
        <w:rPr>
          <w:rFonts w:ascii="Courier New" w:hAnsi="Courier New"/>
          <w:sz w:val="2"/>
        </w:rPr>
      </w:r>
      <w:r>
        <w:rPr>
          <w:rFonts w:ascii="Courier New" w:hAnsi="Courier New"/>
          <w:color w:val="000000"/>
          <w:sz w:val="40"/>
        </w:rPr>
        <w:t>chénzhòng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xǐhuān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r>
      <w:r>
        <w:rPr>
          <w:rFonts w:ascii="Courier New" w:hAnsi="Courier New"/>
          <w:color w:val="000000"/>
          <w:sz w:val="40"/>
        </w:rPr>
        <w:t>qīngtīng</w:t>
      </w:r>
      <w:r>
        <w:rPr>
          <w:rFonts w:ascii="Courier New" w:hAnsi="Courier New"/>
          <w:sz w:val="2"/>
        </w:rPr>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nínán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wǔyì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481">
          <w:r>
            <w:rPr/>
            <w:t>躯体</w:t>
          </w:r>
        </w:hyperlink>
      </w:r>
      <w:r>
        <w:rPr>
          <w:rFonts w:ascii="Courier New" w:hAnsi="Courier New"/>
          <w:sz w:val="2"/>
        </w:rPr>
      </w:r>
      <w:r>
        <w:rPr>
          <w:rFonts w:ascii="Courier New" w:hAnsi="Courier New"/>
          <w:sz w:val="2"/>
        </w:rPr>
      </w:r>
      <w:r>
        <w:rPr>
          <w:rFonts w:ascii="Courier New" w:hAnsi="Courier New"/>
          <w:color w:val="F77F00"/>
          <w:sz w:val="80"/>
        </w:rPr>
        <w:hyperlink r:id="rId2482">
          <w:r>
            <w:rPr/>
            <w:t>并不</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483">
          <w:r>
            <w:rPr/>
            <w:t>沉重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492">
          <w:r>
            <w:rPr/>
            <w:t>喜欢</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27">
          <w:r>
            <w:rPr/>
            <w:t>夜里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116">
          <w:r>
            <w:rPr/>
            <w:t>倾听</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DB3A34"/>
          <w:sz w:val="80"/>
        </w:rPr>
        <w:hyperlink r:id="rId2484">
          <w:r>
            <w:rPr/>
            <w:t>呢喃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748">
          <w:r>
            <w:rPr/>
            <w:t>它们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8">
          <w:r>
            <w:rPr/>
            <w:t>像</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85">
          <w:r>
            <w:rPr/>
            <w:t>五亿</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little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but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r>
      <w:r>
        <w:rPr>
          <w:rFonts w:ascii="Courier New" w:hAnsi="Courier New"/>
          <w:color w:val="000000"/>
          <w:sz w:val="40"/>
        </w:rPr>
        <w:t>língdāng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fēitóngxúncháng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2440">
          <w:r>
            <w:rPr/>
            <w:t>铃铛</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726">
          <w:r>
            <w:rPr/>
            <w:t>可是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9">
          <w:r>
            <w:rPr/>
            <w:t>出</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85">
          <w:r>
            <w:rPr/>
            <w:t>非同寻常</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80">
          <w:r>
            <w:rPr/>
            <w:t>口罩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09">
          <w:r>
            <w:rPr/>
            <w:t>但</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br/>
      </w:r>
      <w:r>
        <w:rPr>
          <w:rFonts w:ascii="Courier New" w:hAnsi="Courier New"/>
          <w:sz w:val="2"/>
        </w:rPr>
      </w:r>
      <w:r>
        <w:rPr>
          <w:rFonts w:ascii="Courier New" w:hAnsi="Courier New"/>
          <w:color w:val="000000"/>
          <w:sz w:val="20"/>
        </w:rPr>
        <w:t>to forget</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r>
      <w:r>
        <w:rPr>
          <w:rFonts w:ascii="Courier New" w:hAnsi="Courier New"/>
          <w:color w:val="000000"/>
          <w:sz w:val="20"/>
        </w:rPr>
        <w:t>to join</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strap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mask</w:t>
      </w:r>
      <w:r>
        <w:rPr>
          <w:rFonts w:ascii="Courier New" w:hAnsi="Courier New"/>
          <w:sz w:val="2"/>
        </w:rPr>
        <w:t xml:space="preserve">                                                  </w:t>
      </w:r>
      <w:r>
        <w:rPr>
          <w:rFonts w:ascii="Courier New" w:hAnsi="Courier New"/>
          <w:sz w:val="2"/>
        </w:rPr>
      </w:r>
      <w:r>
        <w:rPr>
          <w:rFonts w:ascii="Courier New" w:hAnsi="Courier New"/>
          <w:color w:val="000000"/>
          <w:sz w:val="20"/>
        </w:rPr>
        <w:t>to cover</w:t>
      </w:r>
      <w:r>
        <w:rPr>
          <w:rFonts w:ascii="Courier New" w:hAnsi="Courier New"/>
          <w:sz w:val="2"/>
        </w:rPr>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mouth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wàng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pèi</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pídài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r>
      <w:r>
        <w:rPr>
          <w:rFonts w:ascii="Courier New" w:hAnsi="Courier New"/>
          <w:color w:val="000000"/>
          <w:sz w:val="40"/>
        </w:rPr>
        <w:t>kǒuzhào</w:t>
      </w:r>
      <w:r>
        <w:rPr>
          <w:rFonts w:ascii="Courier New" w:hAnsi="Courier New"/>
          <w:sz w:val="2"/>
        </w:rPr>
      </w:r>
      <w:r>
        <w:rPr>
          <w:rFonts w:ascii="Courier New" w:hAnsi="Courier New"/>
          <w:sz w:val="2"/>
        </w:rPr>
        <w:t xml:space="preserve">          </w:t>
      </w:r>
      <w:r>
        <w:rPr>
          <w:rFonts w:ascii="Courier New" w:hAnsi="Courier New"/>
          <w:color w:val="000000"/>
          <w:sz w:val="40"/>
        </w:rPr>
        <w:t>tào</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r>
      <w:r>
        <w:rPr>
          <w:rFonts w:ascii="Courier New" w:hAnsi="Courier New"/>
          <w:color w:val="000000"/>
          <w:sz w:val="40"/>
        </w:rPr>
        <w:t>yáng</w:t>
      </w:r>
      <w:r>
        <w:rPr>
          <w:rFonts w:ascii="Courier New" w:hAnsi="Courier New"/>
          <w:sz w:val="2"/>
        </w:rPr>
      </w:r>
      <w:r>
        <w:rPr>
          <w:rFonts w:ascii="Courier New" w:hAnsi="Courier New"/>
          <w:sz w:val="2"/>
        </w:rPr>
        <w:t xml:space="preserve">    </w:t>
      </w:r>
      <w:r>
        <w:rPr>
          <w:rFonts w:ascii="Courier New" w:hAnsi="Courier New"/>
          <w:color w:val="000000"/>
          <w:sz w:val="40"/>
        </w:rPr>
        <w:t>zǔi</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40">
          <w:r>
            <w:rPr/>
            <w:t>忘</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80">
          <w:r>
            <w:rPr/>
            <w:t>口罩</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86">
          <w:r>
            <w:rPr/>
            <w:t>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87">
          <w:r>
            <w:rPr/>
            <w:t>皮带</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080">
          <w:r>
            <w:rPr/>
            <w:t>口罩</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613">
          <w:r>
            <w:rPr/>
            <w:t>套</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417">
          <w:r>
            <w:rPr/>
            <w:t>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84">
          <w:r>
            <w:rPr/>
            <w:t>嘴</w:t>
          </w:r>
        </w:hyperlink>
      </w:r>
      <w:r>
        <w:rPr>
          <w:rFonts w:ascii="Courier New" w:hAnsi="Courier New"/>
          <w:sz w:val="2"/>
        </w:rPr>
      </w:r>
      <w:r>
        <w:br/>
      </w:r>
    </w:p>
    <w:p>
      <w:r>
        <w:rPr>
          <w:rFonts w:ascii="Arial" w:hAnsi="Arial"/>
          <w:sz w:val="40"/>
        </w:rPr>
        <w:t xml:space="preserve">Then I thought: "What happened to his planet? The sheep probably ate the flowers..." And sometimes I thought: "It must not! The little prince covers his flowers every night in </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what?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(adverb of</w:t>
      </w:r>
      <w:r>
        <w:rPr>
          <w:rFonts w:ascii="Courier New" w:hAnsi="Courier New"/>
          <w:sz w:val="2"/>
        </w:rPr>
      </w:r>
      <w:r>
        <w:rPr>
          <w:rFonts w:ascii="Courier New" w:hAnsi="Courier New"/>
          <w:sz w:val="2"/>
        </w:rPr>
        <w:t xml:space="preserve">                                          </w:t>
      </w:r>
      <w:r>
        <w:rPr>
          <w:rFonts w:ascii="Courier New" w:hAnsi="Courier New"/>
          <w:color w:val="000000"/>
          <w:sz w:val="20"/>
        </w:rPr>
        <w:t>might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xīngqíu</w:t>
      </w:r>
      <w:r>
        <w:rPr>
          <w:rFonts w:ascii="Courier New" w:hAnsi="Courier New"/>
          <w:sz w:val="2"/>
        </w:rPr>
      </w:r>
      <w:r>
        <w:rPr>
          <w:rFonts w:ascii="Courier New" w:hAnsi="Courier New"/>
          <w:sz w:val="2"/>
        </w:rPr>
      </w:r>
      <w:r>
        <w:rPr>
          <w:rFonts w:ascii="Courier New" w:hAnsi="Courier New"/>
          <w:color w:val="000000"/>
          <w:sz w:val="40"/>
        </w:rPr>
        <w:t>fāshēng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shíyāo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hěn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kěnéng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331">
          <w:r>
            <w:rPr/>
            <w:t>于是</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497">
          <w:r>
            <w:rPr/>
            <w:t>星球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4">
          <w:r>
            <w:rPr/>
            <w:t>发生</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99">
          <w:r>
            <w:rPr/>
            <w:t>什么</w:t>
          </w:r>
        </w:hyperlink>
      </w:r>
      <w:r>
        <w:rPr>
          <w:rFonts w:ascii="Courier New" w:hAnsi="Courier New"/>
          <w:sz w:val="2"/>
        </w:rPr>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170">
          <w:r>
            <w:rPr/>
            <w:t>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510">
          <w:r>
            <w:rPr/>
            <w:t>可能</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F77F00"/>
          <w:sz w:val="80"/>
        </w:rPr>
        <w:hyperlink r:id="rId1607">
          <w:r>
            <w:rPr/>
            <w:t>有时</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handle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glass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surely</w:t>
      </w:r>
      <w:r>
        <w:rPr>
          <w:rFonts w:ascii="Courier New" w:hAnsi="Courier New"/>
          <w:sz w:val="2"/>
        </w:rPr>
        <w:t xml:space="preserve">                                    </w:t>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r>
      <w:r>
        <w:rPr>
          <w:rFonts w:ascii="Courier New" w:hAnsi="Courier New"/>
          <w:color w:val="000000"/>
          <w:sz w:val="40"/>
        </w:rPr>
        <w:t>zhào</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bōlízhào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yīdìng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F77F00"/>
          <w:sz w:val="80"/>
        </w:rPr>
        <w:hyperlink r:id="rId723">
          <w:r>
            <w:rPr/>
            <w:t>一定</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EF476F"/>
          <w:sz w:val="80"/>
        </w:rPr>
        <w:hyperlink r:id="rId731">
          <w:r>
            <w:rPr/>
            <w:t>每</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27">
          <w:r>
            <w:rPr/>
            <w:t>夜里</w:t>
          </w:r>
        </w:hyperlink>
      </w:r>
      <w:r>
        <w:rPr>
          <w:rFonts w:ascii="Courier New" w:hAnsi="Courier New"/>
          <w:sz w:val="2"/>
        </w:rPr>
      </w:r>
      <w:r>
        <w:rPr>
          <w:rFonts w:ascii="Courier New" w:hAnsi="Courier New"/>
          <w:sz w:val="2"/>
        </w:rPr>
      </w:r>
      <w:r>
        <w:rPr>
          <w:rFonts w:ascii="Courier New" w:hAnsi="Courier New"/>
          <w:color w:val="000000"/>
          <w:sz w:val="80"/>
        </w:rPr>
        <w:hyperlink r:id="rId64">
          <w:r>
            <w:rPr/>
            <w:t>把</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85">
          <w:r>
            <w:rPr/>
            <w:t>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88">
          <w:r>
            <w:rPr/>
            <w:t>玻璃罩</w:t>
          </w:r>
        </w:hyperlink>
      </w:r>
      <w:r>
        <w:rPr>
          <w:rFonts w:ascii="Courier New" w:hAnsi="Courier New"/>
          <w:sz w:val="2"/>
        </w:rPr>
      </w:r>
      <w:r>
        <w:rPr>
          <w:rFonts w:ascii="Courier New" w:hAnsi="Courier New"/>
          <w:sz w:val="2"/>
        </w:rPr>
      </w:r>
      <w:r>
        <w:rPr>
          <w:rFonts w:ascii="Courier New" w:hAnsi="Courier New"/>
          <w:color w:val="000000"/>
          <w:sz w:val="80"/>
        </w:rPr>
        <w:hyperlink r:id="rId25">
          <w:r>
            <w:rPr/>
            <w:t>里</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F77F00"/>
          <w:sz w:val="80"/>
        </w:rPr>
        <w:hyperlink r:id="rId723">
          <w:r>
            <w:rPr/>
            <w:t>一定</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t>to take</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feel</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r>
      <w:r>
        <w:rPr>
          <w:rFonts w:ascii="Courier New" w:hAnsi="Courier New"/>
          <w:color w:val="000000"/>
          <w:sz w:val="20"/>
        </w:rPr>
        <w:t>capital</w:t>
      </w:r>
      <w:r>
        <w:rPr>
          <w:rFonts w:ascii="Courier New" w:hAnsi="Courier New"/>
          <w:sz w:val="2"/>
        </w:rPr>
      </w:r>
      <w:r>
        <w:rPr>
          <w:rFonts w:ascii="Courier New" w:hAnsi="Courier New"/>
          <w:sz w:val="2"/>
        </w:rPr>
        <w:t xml:space="preserve">                           </w:t>
      </w:r>
      <w:r>
        <w:rPr>
          <w:rFonts w:ascii="Courier New" w:hAnsi="Courier New"/>
          <w:color w:val="000000"/>
          <w:sz w:val="20"/>
        </w:rPr>
        <w:t>lukewarm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br/>
      </w:r>
      <w:r>
        <w:rPr>
          <w:rFonts w:ascii="Courier New" w:hAnsi="Courier New"/>
          <w:sz w:val="2"/>
        </w:rPr>
      </w:r>
      <w:r>
        <w:rPr>
          <w:rFonts w:ascii="Courier New" w:hAnsi="Courier New"/>
          <w:color w:val="000000"/>
          <w:sz w:val="40"/>
        </w:rPr>
        <w:t>guǎn</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fàngxīn</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t xml:space="preserve">               </w:t>
      </w:r>
      <w:r>
        <w:rPr>
          <w:rFonts w:ascii="Courier New" w:hAnsi="Courier New"/>
          <w:color w:val="000000"/>
          <w:sz w:val="40"/>
        </w:rPr>
        <w:t>dū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wēnhé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489">
          <w:r>
            <w:rPr/>
            <w:t>管</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31">
          <w:r>
            <w:rPr/>
            <w:t>于是</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490">
          <w:r>
            <w:rPr/>
            <w:t>放心</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81">
          <w:r>
            <w:rPr/>
            <w:t>天上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71">
          <w:r>
            <w:rPr/>
            <w:t>都</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409">
          <w:r>
            <w:rPr/>
            <w:t>温和</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br/>
      </w:r>
    </w:p>
    <w:p>
      <w:r>
        <w:rPr>
          <w:rFonts w:ascii="Arial" w:hAnsi="Arial"/>
          <w:sz w:val="40"/>
        </w:rPr>
        <w:t xml:space="preserve">Sometimes I think: "There's always a time when people are negligent, and that's bad enough! What if one night he forgets to put the glass on the flower, or the sheep sneaks out at night...  </w:t>
        <w:br/>
      </w:r>
      <w:r>
        <w:rPr>
          <w:rFonts w:ascii="Courier New" w:hAnsi="Courier New"/>
          <w:sz w:val="2"/>
        </w:rPr>
        <w:t xml:space="preserve">                      </w:t>
      </w:r>
      <w:r>
        <w:rPr>
          <w:rFonts w:ascii="Courier New" w:hAnsi="Courier New"/>
          <w:color w:val="000000"/>
          <w:sz w:val="20"/>
        </w:rPr>
        <w:t>sometimes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always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unavoidabl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oversight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t xml:space="preserve">    </w:t>
      </w:r>
      <w:r>
        <w:rPr>
          <w:rFonts w:ascii="Courier New" w:hAnsi="Courier New"/>
          <w:color w:val="000000"/>
          <w:sz w:val="20"/>
        </w:rPr>
        <w:t>enough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dregs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(coll.) 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evening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forget</w:t>
      </w:r>
      <w:r>
        <w:rPr>
          <w:rFonts w:ascii="Courier New" w:hAnsi="Courier New"/>
          <w:sz w:val="2"/>
        </w:rPr>
      </w:r>
      <w:r>
        <w:br/>
      </w:r>
      <w:r>
        <w:rPr>
          <w:rFonts w:ascii="Courier New" w:hAnsi="Courier New"/>
          <w:sz w:val="2"/>
        </w:rPr>
        <w:t xml:space="preserve">       </w:t>
      </w:r>
      <w:r>
        <w:rPr>
          <w:rFonts w:ascii="Courier New" w:hAnsi="Courier New"/>
          <w:color w:val="000000"/>
          <w:sz w:val="40"/>
        </w:rPr>
        <w:t>yǒushí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r>
      <w:r>
        <w:rPr>
          <w:rFonts w:ascii="Courier New" w:hAnsi="Courier New"/>
          <w:color w:val="000000"/>
          <w:sz w:val="40"/>
        </w:rPr>
        <w:t>xiǎng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zǒng</w:t>
      </w:r>
      <w:r>
        <w:rPr>
          <w:rFonts w:ascii="Courier New" w:hAnsi="Courier New"/>
          <w:sz w:val="2"/>
        </w:rPr>
      </w:r>
      <w:r>
        <w:rPr>
          <w:rFonts w:ascii="Courier New" w:hAnsi="Courier New"/>
          <w:sz w:val="2"/>
        </w:rPr>
        <w:t xml:space="preserve">                    </w:t>
      </w:r>
      <w:r>
        <w:rPr>
          <w:rFonts w:ascii="Courier New" w:hAnsi="Courier New"/>
          <w:color w:val="000000"/>
          <w:sz w:val="40"/>
        </w:rPr>
        <w:t>miǎnbùle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shūhūdàyì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shíhòu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zāo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yàoshì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r>
      <w:r>
        <w:rPr>
          <w:rFonts w:ascii="Courier New" w:hAnsi="Courier New"/>
          <w:color w:val="000000"/>
          <w:sz w:val="40"/>
        </w:rPr>
        <w:t>tiān</w:t>
      </w:r>
      <w:r>
        <w:rPr>
          <w:rFonts w:ascii="Courier New" w:hAnsi="Courier New"/>
          <w:sz w:val="2"/>
        </w:rPr>
      </w:r>
      <w:r>
        <w:rPr>
          <w:rFonts w:ascii="Courier New" w:hAnsi="Courier New"/>
          <w:sz w:val="2"/>
        </w:rPr>
      </w:r>
      <w:r>
        <w:rPr>
          <w:rFonts w:ascii="Courier New" w:hAnsi="Courier New"/>
          <w:color w:val="000000"/>
          <w:sz w:val="40"/>
        </w:rPr>
        <w:t>wǎnshàng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wàng</w:t>
      </w:r>
      <w:r>
        <w:rPr>
          <w:rFonts w:ascii="Courier New" w:hAnsi="Courier New"/>
          <w:sz w:val="2"/>
        </w:rPr>
        <w:t xml:space="preserve">     </w:t>
      </w:r>
      <w:r>
        <w:br/>
      </w:r>
      <w:r>
        <w:rPr>
          <w:rFonts w:ascii="Courier New" w:hAnsi="Courier New"/>
          <w:sz w:val="2"/>
        </w:rPr>
      </w:r>
      <w:r>
        <w:rPr>
          <w:rFonts w:ascii="Courier New" w:hAnsi="Courier New"/>
          <w:color w:val="F77F00"/>
          <w:sz w:val="80"/>
        </w:rPr>
        <w:hyperlink r:id="rId1607">
          <w:r>
            <w:rPr/>
            <w:t>有时</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97">
          <w:r>
            <w:rPr/>
            <w:t>想</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313">
          <w:r>
            <w:rPr/>
            <w:t>总</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491">
          <w:r>
            <w:rPr/>
            <w:t>免不了</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DB3A34"/>
          <w:sz w:val="80"/>
        </w:rPr>
        <w:hyperlink r:id="rId2492">
          <w:r>
            <w:rPr/>
            <w:t>疏忽大意</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91">
          <w:r>
            <w:rPr/>
            <w:t>时候</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1">
          <w:r>
            <w:rPr/>
            <w:t>够</w:t>
          </w:r>
        </w:hyperlink>
      </w:r>
      <w:r>
        <w:rPr>
          <w:rFonts w:ascii="Courier New" w:hAnsi="Courier New"/>
          <w:sz w:val="2"/>
        </w:rPr>
      </w:r>
      <w:r>
        <w:rPr>
          <w:rFonts w:ascii="Courier New" w:hAnsi="Courier New"/>
          <w:sz w:val="2"/>
        </w:rPr>
      </w:r>
      <w:r>
        <w:rPr>
          <w:rFonts w:ascii="Courier New" w:hAnsi="Courier New"/>
          <w:color w:val="06D6A0"/>
          <w:sz w:val="80"/>
        </w:rPr>
        <w:hyperlink r:id="rId2493">
          <w:r>
            <w:rPr/>
            <w:t>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1043">
          <w:r>
            <w:rPr/>
            <w:t>要是</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98">
          <w:r>
            <w:rPr/>
            <w:t>天</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183">
          <w:r>
            <w:rPr/>
            <w:t>晚上</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40">
          <w:r>
            <w:rPr/>
            <w:t>忘</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r>
      <w:r>
        <w:rPr>
          <w:rFonts w:ascii="Courier New" w:hAnsi="Courier New"/>
          <w:color w:val="000000"/>
          <w:sz w:val="20"/>
        </w:rPr>
        <w:t>to supply</w:t>
      </w:r>
      <w:r>
        <w:rPr>
          <w:rFonts w:ascii="Courier New" w:hAnsi="Courier New"/>
          <w:sz w:val="2"/>
        </w:rPr>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cover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glass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during the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slip</w:t>
      </w:r>
      <w:r>
        <w:rPr>
          <w:rFonts w:ascii="Courier New" w:hAnsi="Courier New"/>
          <w:sz w:val="2"/>
        </w:rPr>
      </w:r>
      <w:r>
        <w:rPr>
          <w:rFonts w:ascii="Courier New" w:hAnsi="Courier New"/>
          <w:sz w:val="2"/>
        </w:rPr>
        <w:t xml:space="preserve">                           </w:t>
      </w:r>
      <w:r>
        <w:rPr>
          <w:rFonts w:ascii="Courier New" w:hAnsi="Courier New"/>
          <w:color w:val="000000"/>
          <w:sz w:val="20"/>
        </w:rPr>
        <w:t>(after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thereupon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little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huā</w:t>
      </w:r>
      <w:r>
        <w:rPr>
          <w:rFonts w:ascii="Courier New" w:hAnsi="Courier New"/>
          <w:sz w:val="2"/>
        </w:rPr>
        <w:t xml:space="preserve">                    </w:t>
      </w:r>
      <w:r>
        <w:rPr>
          <w:rFonts w:ascii="Courier New" w:hAnsi="Courier New"/>
          <w:sz w:val="2"/>
        </w:rPr>
      </w:r>
      <w:r>
        <w:rPr>
          <w:rFonts w:ascii="Courier New" w:hAnsi="Courier New"/>
          <w:color w:val="000000"/>
          <w:sz w:val="40"/>
        </w:rPr>
        <w:t>zhào</w:t>
      </w:r>
      <w:r>
        <w:rPr>
          <w:rFonts w:ascii="Courier New" w:hAnsi="Courier New"/>
          <w:sz w:val="2"/>
        </w:rPr>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bōlízhào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huòzhě</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yèlǐ</w:t>
      </w:r>
      <w:r>
        <w:rPr>
          <w:rFonts w:ascii="Courier New" w:hAnsi="Courier New"/>
          <w:sz w:val="2"/>
        </w:rPr>
        <w:t xml:space="preserve">                          </w:t>
      </w:r>
      <w:r>
        <w:rPr>
          <w:rFonts w:ascii="Courier New" w:hAnsi="Courier New"/>
          <w:sz w:val="2"/>
        </w:rPr>
      </w:r>
      <w:r>
        <w:rPr>
          <w:rFonts w:ascii="Courier New" w:hAnsi="Courier New"/>
          <w:color w:val="000000"/>
          <w:sz w:val="40"/>
        </w:rPr>
        <w:t>qiǎoqiǎodì</w:t>
      </w:r>
      <w:r>
        <w:rPr>
          <w:rFonts w:ascii="Courier New" w:hAnsi="Courier New"/>
          <w:sz w:val="2"/>
        </w:rPr>
      </w:r>
      <w:r>
        <w:rPr>
          <w:rFonts w:ascii="Courier New" w:hAnsi="Courier New"/>
          <w:sz w:val="2"/>
        </w:rPr>
        <w:t xml:space="preserve">     </w:t>
      </w:r>
      <w:r>
        <w:rPr>
          <w:rFonts w:ascii="Courier New" w:hAnsi="Courier New"/>
          <w:color w:val="000000"/>
          <w:sz w:val="40"/>
        </w:rPr>
        <w:t>līu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yúshì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língdāng</w:t>
      </w:r>
      <w:r>
        <w:rPr>
          <w:rFonts w:ascii="Courier New" w:hAnsi="Courier New"/>
          <w:sz w:val="2"/>
        </w:rPr>
      </w:r>
      <w:r>
        <w:b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87">
          <w:r>
            <w:rPr/>
            <w:t>给</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954">
          <w:r>
            <w:rPr/>
            <w:t>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185">
          <w:r>
            <w:rPr/>
            <w:t>罩</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88">
          <w:r>
            <w:rPr/>
            <w:t>玻璃罩</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2494">
          <w:r>
            <w:rPr/>
            <w:t>或者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27">
          <w:r>
            <w:rPr/>
            <w:t>夜里</w:t>
          </w:r>
        </w:hyperlink>
      </w:r>
      <w:r>
        <w:rPr>
          <w:rFonts w:ascii="Courier New" w:hAnsi="Courier New"/>
          <w:sz w:val="2"/>
        </w:rPr>
      </w:r>
      <w:r>
        <w:rPr>
          <w:rFonts w:ascii="Courier New" w:hAnsi="Courier New"/>
          <w:sz w:val="2"/>
        </w:rPr>
      </w:r>
      <w:r>
        <w:rPr>
          <w:rFonts w:ascii="Courier New" w:hAnsi="Courier New"/>
          <w:color w:val="000000"/>
          <w:sz w:val="80"/>
        </w:rPr>
        <w:hyperlink r:id="rId2495">
          <w:r>
            <w:rPr/>
            <w:t>悄悄地</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375">
          <w:r>
            <w:rPr/>
            <w:t>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133">
          <w:r>
            <w:rPr/>
            <w:t>出来</w:t>
          </w:r>
        </w:hyperlink>
      </w:r>
      <w:r>
        <w:rPr>
          <w:rFonts w:ascii="Courier New" w:hAnsi="Courier New"/>
          <w:sz w:val="2"/>
        </w:rPr>
      </w:r>
      <w:r>
        <w:rPr>
          <w:rFonts w:ascii="Courier New" w:hAnsi="Courier New"/>
          <w:sz w:val="2"/>
        </w:rPr>
      </w:r>
      <w:r>
        <w:rPr>
          <w:rFonts w:ascii="Courier New" w:hAnsi="Courier New"/>
          <w:color w:val="000000"/>
          <w:sz w:val="80"/>
        </w:rPr>
        <w:hyperlink r:id="rId543">
          <w:r>
            <w:rPr/>
            <w:t>呢</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1">
          <w:r>
            <w:rPr/>
            <w:t>"</w:t>
          </w:r>
        </w:hyperlink>
      </w:r>
      <w:r>
        <w:rPr>
          <w:rFonts w:ascii="Courier New" w:hAnsi="Courier New"/>
          <w:sz w:val="2"/>
        </w:rPr>
      </w:r>
      <w:r>
        <w:rPr>
          <w:rFonts w:ascii="Courier New" w:hAnsi="Courier New"/>
          <w:sz w:val="2"/>
        </w:rPr>
      </w:r>
      <w:r>
        <w:rPr>
          <w:rFonts w:ascii="Courier New" w:hAnsi="Courier New"/>
          <w:color w:val="000000"/>
          <w:sz w:val="80"/>
        </w:rPr>
        <w:hyperlink r:id="rId1331">
          <w:r>
            <w:rPr/>
            <w:t>于是</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440">
          <w:r>
            <w:rPr/>
            <w:t>铃铛</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change</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a teardrop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item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matter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unable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untie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quán</w:t>
      </w:r>
      <w:r>
        <w:rPr>
          <w:rFonts w:ascii="Courier New" w:hAnsi="Courier New"/>
          <w:sz w:val="2"/>
        </w:rPr>
      </w:r>
      <w:r>
        <w:rPr>
          <w:rFonts w:ascii="Courier New" w:hAnsi="Courier New"/>
          <w:sz w:val="2"/>
        </w:rPr>
      </w:r>
      <w:r>
        <w:rPr>
          <w:rFonts w:ascii="Courier New" w:hAnsi="Courier New"/>
          <w:color w:val="000000"/>
          <w:sz w:val="40"/>
        </w:rPr>
        <w:t>biànchéng</w:t>
      </w:r>
      <w:r>
        <w:rPr>
          <w:rFonts w:ascii="Courier New" w:hAnsi="Courier New"/>
          <w:sz w:val="2"/>
        </w:rP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lèizhū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r>
      <w:r>
        <w:rPr>
          <w:rFonts w:ascii="Courier New" w:hAnsi="Courier New"/>
          <w:color w:val="000000"/>
          <w:sz w:val="40"/>
        </w:rPr>
        <w:t>jiàn</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shǐzhōng</w:t>
      </w:r>
      <w:r>
        <w:rPr>
          <w:rFonts w:ascii="Courier New" w:hAnsi="Courier New"/>
          <w:sz w:val="2"/>
        </w:rPr>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jiěkāi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br/>
      </w:r>
      <w:r>
        <w:rPr>
          <w:rFonts w:ascii="Courier New" w:hAnsi="Courier New"/>
          <w:sz w:val="2"/>
        </w:rPr>
        <w:t xml:space="preserve">       </w:t>
      </w:r>
      <w:r>
        <w:rPr>
          <w:rFonts w:ascii="Courier New" w:hAnsi="Courier New"/>
          <w:color w:val="F77F00"/>
          <w:sz w:val="80"/>
        </w:rPr>
        <w:hyperlink r:id="rId1975">
          <w:r>
            <w:rPr/>
            <w:t>全</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395">
          <w:r>
            <w:rPr/>
            <w:t>变成</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96">
          <w:r>
            <w:rPr/>
            <w:t>泪珠</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363">
          <w:r>
            <w:rPr/>
            <w:t>件</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743">
          <w:r>
            <w:rPr/>
            <w:t>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97">
          <w:r>
            <w:rPr/>
            <w:t>始终</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DB3A34"/>
          <w:sz w:val="80"/>
        </w:rPr>
        <w:hyperlink r:id="rId2497">
          <w:r>
            <w:rPr/>
            <w:t>无法</w:t>
          </w:r>
        </w:hyperlink>
      </w:r>
      <w:r>
        <w:rPr>
          <w:rFonts w:ascii="Courier New" w:hAnsi="Courier New"/>
          <w:sz w:val="2"/>
        </w:rPr>
      </w:r>
      <w:r>
        <w:rPr>
          <w:rFonts w:ascii="Courier New" w:hAnsi="Courier New"/>
          <w:sz w:val="2"/>
        </w:rPr>
      </w:r>
      <w:r>
        <w:rPr>
          <w:rFonts w:ascii="Courier New" w:hAnsi="Courier New"/>
          <w:color w:val="DB3A34"/>
          <w:sz w:val="80"/>
        </w:rPr>
        <w:hyperlink r:id="rId2498">
          <w:r>
            <w:rPr/>
            <w:t>解开</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br/>
      </w:r>
    </w:p>
    <w:p>
      <w:r>
        <w:rPr>
          <w:rFonts w:ascii="Arial" w:hAnsi="Arial"/>
          <w:sz w:val="40"/>
        </w:rPr>
        <w:t>Somewhere in the universe, did the sheep we don't know eat a rose? You, the people who love the little prince, have the same views as I do... Please look up at the stars</w:t>
        <w:br/>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universe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hit</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to know</w:t>
      </w:r>
      <w:r>
        <w:rPr>
          <w:rFonts w:ascii="Courier New" w:hAnsi="Courier New"/>
          <w:sz w:val="2"/>
        </w:rPr>
      </w:r>
      <w:r>
        <w:rPr>
          <w:rFonts w:ascii="Courier New" w:hAnsi="Courier New"/>
          <w:sz w:val="2"/>
        </w:rPr>
        <w:t xml:space="preserve">                                          </w:t>
      </w:r>
      <w:r>
        <w:rPr>
          <w:rFonts w:ascii="Courier New" w:hAnsi="Courier New"/>
          <w:color w:val="000000"/>
          <w:sz w:val="20"/>
        </w:rPr>
        <w:t>which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nook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know</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rose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yǔzhòu</w:t>
      </w:r>
      <w:r>
        <w:rPr>
          <w:rFonts w:ascii="Courier New" w:hAnsi="Courier New"/>
          <w:sz w:val="2"/>
        </w:rPr>
        <w:t xml:space="preserve">      </w:t>
      </w:r>
      <w:r>
        <w:rPr>
          <w:rFonts w:ascii="Courier New" w:hAnsi="Courier New"/>
          <w:sz w:val="2"/>
        </w:rPr>
      </w:r>
      <w:r>
        <w:rPr>
          <w:rFonts w:ascii="Courier New" w:hAnsi="Courier New"/>
          <w:color w:val="000000"/>
          <w:sz w:val="40"/>
        </w:rPr>
        <w:t>zhōng</w:t>
      </w:r>
      <w:r>
        <w:rPr>
          <w:rFonts w:ascii="Courier New" w:hAnsi="Courier New"/>
          <w:sz w:val="2"/>
        </w:rPr>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nǎgè</w:t>
      </w:r>
      <w:r>
        <w:rPr>
          <w:rFonts w:ascii="Courier New" w:hAnsi="Courier New"/>
          <w:sz w:val="2"/>
        </w:rPr>
        <w:t xml:space="preserve">                          </w:t>
      </w:r>
      <w:r>
        <w:rPr>
          <w:rFonts w:ascii="Courier New" w:hAnsi="Courier New"/>
          <w:sz w:val="2"/>
        </w:rPr>
      </w:r>
      <w:r>
        <w:rPr>
          <w:rFonts w:ascii="Courier New" w:hAnsi="Courier New"/>
          <w:color w:val="000000"/>
          <w:sz w:val="40"/>
        </w:rPr>
        <w:t>jiǎoluò</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méigūihuā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13">
          <w:r>
            <w:rPr/>
            <w:t>宇宙</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6">
          <w:r>
            <w:rPr/>
            <w:t>中</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499">
          <w:r>
            <w:rPr/>
            <w:t>知</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476">
          <w:r>
            <w:rPr/>
            <w:t>哪个</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00">
          <w:r>
            <w:rPr/>
            <w:t>角落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26">
          <w:r>
            <w:rPr/>
            <w:t>认识</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
          <w:r>
            <w:rPr/>
            <w:t>掉</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022">
          <w:r>
            <w:rPr/>
            <w:t>朵</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830">
          <w:r>
            <w:rPr/>
            <w:t>玫瑰花</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like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 of</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identical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look up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starry sky</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xǐài</w:t>
      </w:r>
      <w:r>
        <w:rPr>
          <w:rFonts w:ascii="Courier New" w:hAnsi="Courier New"/>
          <w:sz w:val="2"/>
        </w:rPr>
        <w:t xml:space="preserve">                          </w:t>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yīyáng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kànfǎ</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jué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r>
      <w:r>
        <w:rPr>
          <w:rFonts w:ascii="Courier New" w:hAnsi="Courier New"/>
          <w:color w:val="000000"/>
          <w:sz w:val="40"/>
        </w:rPr>
        <w:t>xiāngtóng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yǎngwàng</w:t>
      </w:r>
      <w:r>
        <w:rPr>
          <w:rFonts w:ascii="Courier New" w:hAnsi="Courier New"/>
          <w:sz w:val="2"/>
        </w:rPr>
      </w:r>
      <w:r>
        <w:rPr>
          <w:rFonts w:ascii="Courier New" w:hAnsi="Courier New"/>
          <w:sz w:val="2"/>
        </w:rPr>
      </w:r>
      <w:r>
        <w:rPr>
          <w:rFonts w:ascii="Courier New" w:hAnsi="Courier New"/>
          <w:color w:val="000000"/>
          <w:sz w:val="40"/>
        </w:rPr>
        <w:t>xīngkōng</w:t>
      </w:r>
      <w:r>
        <w:rPr>
          <w:rFonts w:ascii="Courier New" w:hAnsi="Courier New"/>
          <w:sz w:val="2"/>
        </w:rPr>
      </w:r>
      <w:r>
        <w:br/>
      </w:r>
      <w:r>
        <w:rPr>
          <w:rFonts w:ascii="Courier New" w:hAnsi="Courier New"/>
          <w:sz w:val="2"/>
        </w:rPr>
      </w:r>
      <w:r>
        <w:rPr>
          <w:rFonts w:ascii="Courier New" w:hAnsi="Courier New"/>
          <w:color w:val="000000"/>
          <w:sz w:val="80"/>
        </w:rPr>
        <w:hyperlink r:id="rId172">
          <w:r>
            <w:rPr/>
            <w:t>--</w:t>
          </w:r>
        </w:hyperlink>
      </w:r>
      <w:r>
        <w:rPr>
          <w:rFonts w:ascii="Courier New" w:hAnsi="Courier New"/>
          <w:sz w:val="2"/>
        </w:rPr>
      </w:r>
      <w:r>
        <w:rPr>
          <w:rFonts w:ascii="Courier New" w:hAnsi="Courier New"/>
          <w:sz w:val="2"/>
        </w:rPr>
      </w:r>
      <w:r>
        <w:rPr>
          <w:rFonts w:ascii="Courier New" w:hAnsi="Courier New"/>
          <w:color w:val="DB3A34"/>
          <w:sz w:val="80"/>
        </w:rPr>
        <w:hyperlink r:id="rId2213">
          <w:r>
            <w:rPr/>
            <w:t>喜爱</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108">
          <w:r>
            <w:rPr/>
            <w:t>和</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422">
          <w:r>
            <w:rPr/>
            <w:t>一样</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118AB2"/>
          <w:sz w:val="80"/>
        </w:rPr>
        <w:hyperlink r:id="rId194">
          <w:r>
            <w:rPr/>
            <w:t>看法</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797">
          <w:r>
            <w:rPr/>
            <w:t>绝</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622">
          <w:r>
            <w:rPr/>
            <w:t>相同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055">
          <w:r>
            <w:rPr/>
            <w:t>仰望</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056">
          <w:r>
            <w:rPr/>
            <w:t>星空</w:t>
          </w:r>
        </w:hyperlink>
      </w:r>
      <w:r>
        <w:rPr>
          <w:rFonts w:ascii="Courier New" w:hAnsi="Courier New"/>
          <w:sz w:val="2"/>
        </w:rPr>
        <w:t xml:space="preserve">             </w:t>
      </w:r>
      <w:r>
        <w:br/>
      </w:r>
    </w:p>
    <w:p>
      <w:r>
        <w:rPr>
          <w:rFonts w:ascii="Arial" w:hAnsi="Arial"/>
          <w:sz w:val="40"/>
        </w:rPr>
        <w:t xml:space="preserve">Ask yourselves: Did the sheep eat the flowers? You will see that all the stars in the sky have changed... No grown-up understands how important it is to figure this out! I think this picture </w:t>
        <w:br/>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oneself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sheep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fall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erhua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celestial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star 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happen</w:t>
      </w:r>
      <w:r>
        <w:rPr>
          <w:rFonts w:ascii="Courier New" w:hAnsi="Courier New"/>
          <w:sz w:val="2"/>
        </w:rPr>
        <w:t xml:space="preserve">                         </w:t>
      </w:r>
      <w:r>
        <w:br/>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wènwèn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zìjǐ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miányáng</w:t>
      </w:r>
      <w:r>
        <w:rPr>
          <w:rFonts w:ascii="Courier New" w:hAnsi="Courier New"/>
          <w:sz w:val="2"/>
        </w:rP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chī</w:t>
      </w:r>
      <w:r>
        <w:rPr>
          <w:rFonts w:ascii="Courier New" w:hAnsi="Courier New"/>
          <w:sz w:val="2"/>
        </w:rPr>
        <w:t xml:space="preserve">                    </w:t>
      </w:r>
      <w:r>
        <w:rPr>
          <w:rFonts w:ascii="Courier New" w:hAnsi="Courier New"/>
          <w:sz w:val="2"/>
        </w:rPr>
      </w:r>
      <w:r>
        <w:rPr>
          <w:rFonts w:ascii="Courier New" w:hAnsi="Courier New"/>
          <w:color w:val="000000"/>
          <w:sz w:val="40"/>
        </w:rPr>
        <w:t>diào</w:t>
      </w:r>
      <w:r>
        <w:rPr>
          <w:rFonts w:ascii="Courier New" w:hAnsi="Courier New"/>
          <w:sz w:val="2"/>
        </w:rPr>
      </w:r>
      <w:r>
        <w:rPr>
          <w:rFonts w:ascii="Courier New" w:hAnsi="Courier New"/>
          <w:sz w:val="2"/>
        </w:rPr>
        <w:t xml:space="preserve">                 </w:t>
      </w:r>
      <w:r>
        <w:rPr>
          <w:rFonts w:ascii="Courier New" w:hAnsi="Courier New"/>
          <w:color w:val="000000"/>
          <w:sz w:val="40"/>
        </w:rPr>
        <w:t>huāér</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tiānshàng</w:t>
      </w:r>
      <w:r>
        <w:rPr>
          <w:rFonts w:ascii="Courier New" w:hAnsi="Courier New"/>
          <w:sz w:val="2"/>
        </w:rPr>
      </w:r>
      <w:r>
        <w:rPr>
          <w:rFonts w:ascii="Courier New" w:hAnsi="Courier New"/>
          <w:sz w:val="2"/>
        </w:rPr>
        <w:t xml:space="preserve">       </w:t>
      </w:r>
      <w:r>
        <w:rPr>
          <w:rFonts w:ascii="Courier New" w:hAnsi="Courier New"/>
          <w:color w:val="000000"/>
          <w:sz w:val="40"/>
        </w:rPr>
        <w:t>suǒyǒu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xīngxīng</w:t>
      </w:r>
      <w:r>
        <w:rPr>
          <w:rFonts w:ascii="Courier New" w:hAnsi="Courier New"/>
          <w:sz w:val="2"/>
        </w:rPr>
      </w:r>
      <w:r>
        <w:rPr>
          <w:rFonts w:ascii="Courier New" w:hAnsi="Courier New"/>
          <w:sz w:val="2"/>
        </w:rPr>
      </w:r>
      <w:r>
        <w:rPr>
          <w:rFonts w:ascii="Courier New" w:hAnsi="Courier New"/>
          <w:color w:val="000000"/>
          <w:sz w:val="40"/>
        </w:rPr>
        <w:t>fāshēng</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DB3A34"/>
          <w:sz w:val="80"/>
        </w:rPr>
        <w:hyperlink r:id="rId2501">
          <w:r>
            <w:rPr/>
            <w:t>问问</w:t>
          </w:r>
        </w:hyperlink>
      </w:r>
      <w:r>
        <w:rPr>
          <w:rFonts w:ascii="Courier New" w:hAnsi="Courier New"/>
          <w:sz w:val="2"/>
        </w:rPr>
      </w:r>
      <w:r>
        <w:rPr>
          <w:rFonts w:ascii="Courier New" w:hAnsi="Courier New"/>
          <w:sz w:val="2"/>
        </w:rPr>
      </w:r>
      <w:r>
        <w:rPr>
          <w:rFonts w:ascii="Courier New" w:hAnsi="Courier New"/>
          <w:color w:val="EF476F"/>
          <w:sz w:val="80"/>
        </w:rPr>
        <w:hyperlink r:id="rId254">
          <w:r>
            <w:rPr/>
            <w:t>自己</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05">
          <w:r>
            <w:rPr/>
            <w:t>绵羊</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F77F00"/>
          <w:sz w:val="80"/>
        </w:rPr>
        <w:hyperlink r:id="rId195">
          <w:r>
            <w:rPr/>
            <w:t>没有</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1">
          <w:r>
            <w:rPr/>
            <w:t>吃</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66">
          <w:r>
            <w:rPr/>
            <w:t>掉</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983">
          <w:r>
            <w:rPr/>
            <w:t>花儿</w:t>
          </w:r>
        </w:hyperlink>
      </w:r>
      <w:r>
        <w:rPr>
          <w:rFonts w:ascii="Courier New" w:hAnsi="Courier New"/>
          <w:sz w:val="2"/>
        </w:rPr>
      </w:r>
      <w:r>
        <w:rPr>
          <w:rFonts w:ascii="Courier New" w:hAnsi="Courier New"/>
          <w:sz w:val="2"/>
        </w:rPr>
      </w:r>
      <w:r>
        <w:rPr>
          <w:rFonts w:ascii="Courier New" w:hAnsi="Courier New"/>
          <w:color w:val="000000"/>
          <w:sz w:val="80"/>
        </w:rPr>
        <w:hyperlink r:id="rId101">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436">
          <w:r>
            <w:rPr/>
            <w:t>看到</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81">
          <w:r>
            <w:rPr/>
            <w:t>天上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278">
          <w:r>
            <w:rPr/>
            <w:t>所有</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14">
          <w:r>
            <w:rPr/>
            <w:t>星星</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594">
          <w:r>
            <w:rPr/>
            <w:t>发生</w:t>
          </w:r>
        </w:hyperlink>
      </w:r>
      <w:r>
        <w:rPr>
          <w:rFonts w:ascii="Courier New" w:hAnsi="Courier New"/>
          <w:sz w:val="2"/>
        </w:rPr>
        <w:t xml:space="preserve">   </w:t>
      </w:r>
      <w:r>
        <w:br/>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t>change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haven't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important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believe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r>
      <w:r>
        <w:rPr>
          <w:rFonts w:ascii="Courier New" w:hAnsi="Courier New"/>
          <w:color w:val="000000"/>
          <w:sz w:val="40"/>
        </w:rPr>
        <w:t>biànhuà</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méiyǒu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rén</w:t>
      </w:r>
      <w:r>
        <w:rPr>
          <w:rFonts w:ascii="Courier New" w:hAnsi="Courier New"/>
          <w:sz w:val="2"/>
        </w:rPr>
        <w:t xml:space="preserve">   </w:t>
      </w:r>
      <w:r>
        <w:rPr>
          <w:rFonts w:ascii="Courier New" w:hAnsi="Courier New"/>
          <w:sz w:val="2"/>
        </w:rPr>
      </w:r>
      <w:r>
        <w:rPr>
          <w:rFonts w:ascii="Courier New" w:hAnsi="Courier New"/>
          <w:color w:val="000000"/>
          <w:sz w:val="40"/>
        </w:rPr>
        <w:t>míngbái</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nòng</w:t>
      </w:r>
      <w:r>
        <w:rPr>
          <w:rFonts w:ascii="Courier New" w:hAnsi="Courier New"/>
          <w:sz w:val="2"/>
        </w:rPr>
        <w:t xml:space="preserve">          </w:t>
      </w:r>
      <w:r>
        <w:rPr>
          <w:rFonts w:ascii="Courier New" w:hAnsi="Courier New"/>
          <w:sz w:val="2"/>
        </w:rPr>
      </w:r>
      <w:r>
        <w:rPr>
          <w:rFonts w:ascii="Courier New" w:hAnsi="Courier New"/>
          <w:color w:val="000000"/>
          <w:sz w:val="40"/>
        </w:rPr>
        <w:t>qīngchǔ</w:t>
      </w:r>
      <w:r>
        <w:rPr>
          <w:rFonts w:ascii="Courier New" w:hAnsi="Courier New"/>
          <w:sz w:val="2"/>
        </w:rP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r>
      <w:r>
        <w:rPr>
          <w:rFonts w:ascii="Courier New" w:hAnsi="Courier New"/>
          <w:color w:val="000000"/>
          <w:sz w:val="40"/>
        </w:rPr>
        <w:t>zhòngyào</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784">
          <w:r>
            <w:rPr/>
            <w:t>变化</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DB3A34"/>
          <w:sz w:val="80"/>
        </w:rPr>
        <w:hyperlink r:id="rId195">
          <w:r>
            <w:rPr/>
            <w:t>没有</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rPr>
          <w:rFonts w:ascii="Courier New" w:hAnsi="Courier New"/>
          <w:sz w:val="2"/>
        </w:rPr>
      </w:r>
      <w:r>
        <w:rPr>
          <w:rFonts w:ascii="Courier New" w:hAnsi="Courier New"/>
          <w:color w:val="06D6A0"/>
          <w:sz w:val="80"/>
        </w:rPr>
        <w:hyperlink r:id="rId162">
          <w:r>
            <w:rPr/>
            <w:t>大</w:t>
          </w:r>
        </w:hyperlink>
      </w:r>
      <w:r>
        <w:rPr>
          <w:rFonts w:ascii="Courier New" w:hAnsi="Courier New"/>
          <w:sz w:val="2"/>
        </w:rPr>
      </w:r>
      <w:r>
        <w:rPr>
          <w:rFonts w:ascii="Courier New" w:hAnsi="Courier New"/>
          <w:sz w:val="2"/>
        </w:rPr>
      </w:r>
      <w:r>
        <w:rPr>
          <w:rFonts w:ascii="Courier New" w:hAnsi="Courier New"/>
          <w:color w:val="118AB2"/>
          <w:sz w:val="80"/>
        </w:rPr>
        <w:hyperlink r:id="rId185">
          <w:r>
            <w:rPr/>
            <w:t>人</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455">
          <w:r>
            <w:rPr/>
            <w:t>明白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454">
          <w:r>
            <w:rPr/>
            <w:t>弄</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120">
          <w:r>
            <w:rPr/>
            <w:t>清楚</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00000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80">
          <w:r>
            <w:rPr/>
            <w:t>重要</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558">
          <w:r>
            <w:rPr/>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02">
          <w:r>
            <w:rPr/>
            <w:t>认为</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drawing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world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most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poignant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drawing</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túhuà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shìjiè</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zùi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qīměi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túhuà</w:t>
      </w:r>
      <w:r>
        <w:rPr>
          <w:rFonts w:ascii="Courier New" w:hAnsi="Courier New"/>
          <w:sz w:val="2"/>
        </w:rPr>
        <w:t xml:space="preserve">                </w:t>
      </w:r>
      <w:r>
        <w:br/>
      </w:r>
      <w:r>
        <w:rPr>
          <w:rFonts w:ascii="Courier New" w:hAnsi="Courier New"/>
          <w:sz w:val="2"/>
        </w:rPr>
      </w:r>
      <w:r>
        <w:rPr>
          <w:rFonts w:ascii="Courier New" w:hAnsi="Courier New"/>
          <w:color w:val="118AB2"/>
          <w:sz w:val="80"/>
        </w:rPr>
        <w:hyperlink r:id="rId2502">
          <w:r>
            <w:rPr/>
            <w:t>图画</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118AB2"/>
          <w:sz w:val="80"/>
        </w:rPr>
        <w:hyperlink r:id="rId159">
          <w:r>
            <w:rPr/>
            <w:t>世界</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F77F00"/>
          <w:sz w:val="80"/>
        </w:rPr>
        <w:hyperlink r:id="rId320">
          <w:r>
            <w:rPr/>
            <w:t>最</w:t>
          </w:r>
        </w:hyperlink>
      </w:r>
      <w:r>
        <w:rPr>
          <w:rFonts w:ascii="Courier New" w:hAnsi="Courier New"/>
          <w:sz w:val="2"/>
        </w:rPr>
      </w:r>
      <w:r>
        <w:rPr>
          <w:rFonts w:ascii="Courier New" w:hAnsi="Courier New"/>
          <w:sz w:val="2"/>
        </w:rPr>
      </w:r>
      <w:r>
        <w:rPr>
          <w:rFonts w:ascii="Courier New" w:hAnsi="Courier New"/>
          <w:color w:val="06D6A0"/>
          <w:sz w:val="80"/>
        </w:rPr>
        <w:hyperlink r:id="rId2503">
          <w:r>
            <w:rPr/>
            <w:t>凄美</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118AB2"/>
          <w:sz w:val="80"/>
        </w:rPr>
        <w:hyperlink r:id="rId2502">
          <w:r>
            <w:rPr/>
            <w:t>图画</w:t>
          </w:r>
        </w:hyperlink>
      </w:r>
      <w:r>
        <w:rPr>
          <w:rFonts w:ascii="Courier New" w:hAnsi="Courier New"/>
          <w:sz w:val="2"/>
        </w:rPr>
      </w:r>
      <w:r>
        <w:br/>
      </w:r>
    </w:p>
    <w:p>
      <w:r>
        <w:rPr>
          <w:rFonts w:ascii="Arial" w:hAnsi="Arial"/>
          <w:sz w:val="40"/>
        </w:rPr>
        <w:t>It's the same as the previous picture</w:t>
        <w:b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front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scene</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r>
      <w:r>
        <w:rPr>
          <w:rFonts w:ascii="Courier New" w:hAnsi="Courier New"/>
          <w:color w:val="000000"/>
          <w:sz w:val="40"/>
        </w:rPr>
        <w:t>qián</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r>
      <w:r>
        <w:rPr>
          <w:rFonts w:ascii="Courier New" w:hAnsi="Courier New"/>
          <w:color w:val="000000"/>
          <w:sz w:val="40"/>
        </w:rPr>
        <w:t>huàmiàn</w:t>
      </w:r>
      <w:r>
        <w:rPr>
          <w:rFonts w:ascii="Courier New" w:hAnsi="Courier New"/>
          <w:sz w:val="2"/>
        </w:rPr>
      </w:r>
      <w:r>
        <w:br/>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38">
          <w:r>
            <w:rPr/>
            <w:t>前</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04">
          <w:r>
            <w:rPr/>
            <w:t>画面</w:t>
          </w:r>
        </w:hyperlink>
      </w:r>
      <w:r>
        <w:rPr>
          <w:rFonts w:ascii="Courier New" w:hAnsi="Courier New"/>
          <w:sz w:val="2"/>
        </w:rPr>
        <w:t xml:space="preserve">   </w:t>
      </w:r>
      <w:r>
        <w:br/>
      </w:r>
    </w:p>
    <w:p>
      <w:r>
        <w:rPr>
          <w:rFonts w:ascii="Arial" w:hAnsi="Arial"/>
          <w:sz w:val="40"/>
        </w:rPr>
        <w:t>I drew it again so you can take a good look at it</w:t>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again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next in</w:t>
      </w:r>
      <w:r>
        <w:rPr>
          <w:rFonts w:ascii="Courier New" w:hAnsi="Courier New"/>
          <w:sz w:val="2"/>
        </w:rPr>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t>it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order</w:t>
      </w:r>
      <w:r>
        <w:rPr>
          <w:rFonts w:ascii="Courier New" w:hAnsi="Courier New"/>
          <w:sz w:val="2"/>
        </w:rPr>
        <w:t xml:space="preserve">                          </w:t>
      </w:r>
      <w:r>
        <w:rPr>
          <w:rFonts w:ascii="Courier New" w:hAnsi="Courier New"/>
          <w:sz w:val="2"/>
        </w:rPr>
      </w:r>
      <w:r>
        <w:rPr>
          <w:rFonts w:ascii="Courier New" w:hAnsi="Courier New"/>
          <w:color w:val="000000"/>
          <w:sz w:val="20"/>
        </w:rPr>
        <w:t>to yield</w:t>
      </w:r>
      <w:r>
        <w:rPr>
          <w:rFonts w:ascii="Courier New" w:hAnsi="Courier New"/>
          <w:sz w:val="2"/>
        </w:rPr>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take 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wèile</w:t>
      </w:r>
      <w:r>
        <w:rPr>
          <w:rFonts w:ascii="Courier New" w:hAnsi="Courier New"/>
          <w:sz w:val="2"/>
        </w:rPr>
        <w:t xml:space="preserve">                </w:t>
      </w:r>
      <w:r>
        <w:rPr>
          <w:rFonts w:ascii="Courier New" w:hAnsi="Courier New"/>
          <w:sz w:val="2"/>
        </w:rPr>
      </w:r>
      <w:r>
        <w:rPr>
          <w:rFonts w:ascii="Courier New" w:hAnsi="Courier New"/>
          <w:color w:val="000000"/>
          <w:sz w:val="40"/>
        </w:rPr>
        <w:t>ràng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kànkàn</w:t>
      </w:r>
      <w:r>
        <w:rPr>
          <w:rFonts w:ascii="Courier New" w:hAnsi="Courier New"/>
          <w:sz w:val="2"/>
        </w:rPr>
        <w:t xml:space="preserve">      </w:t>
      </w:r>
      <w:r>
        <w:b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F77F00"/>
          <w:sz w:val="80"/>
        </w:rPr>
        <w:hyperlink r:id="rId617">
          <w:r>
            <w:rPr/>
            <w:t>再</w:t>
          </w:r>
        </w:hyperlink>
      </w:r>
      <w:r>
        <w:rPr>
          <w:rFonts w:ascii="Courier New" w:hAnsi="Courier New"/>
          <w:sz w:val="2"/>
        </w:rPr>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468">
          <w:r>
            <w:rPr/>
            <w:t>次</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55">
          <w:r>
            <w:rPr/>
            <w:t>它</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r>
      <w:r>
        <w:rPr>
          <w:rFonts w:ascii="Courier New" w:hAnsi="Courier New"/>
          <w:color w:val="000000"/>
          <w:sz w:val="80"/>
        </w:rPr>
        <w:hyperlink r:id="rId599">
          <w:r>
            <w:rPr/>
            <w:t>为了</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10">
          <w:r>
            <w:rPr/>
            <w:t>让</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F77F00"/>
          <w:sz w:val="80"/>
        </w:rPr>
        <w:hyperlink r:id="rId1285">
          <w:r>
            <w:rPr/>
            <w:t>好好</w:t>
          </w:r>
        </w:hyperlink>
      </w:r>
      <w:r>
        <w:rPr>
          <w:rFonts w:ascii="Courier New" w:hAnsi="Courier New"/>
          <w:sz w:val="2"/>
        </w:rPr>
      </w:r>
      <w:r>
        <w:rPr>
          <w:rFonts w:ascii="Courier New" w:hAnsi="Courier New"/>
          <w:sz w:val="2"/>
        </w:rPr>
      </w:r>
      <w:r>
        <w:rPr>
          <w:rFonts w:ascii="Courier New" w:hAnsi="Courier New"/>
          <w:color w:val="000000"/>
          <w:sz w:val="80"/>
        </w:rPr>
        <w:hyperlink r:id="rId191">
          <w:r>
            <w:rPr/>
            <w:t>地</w:t>
          </w:r>
        </w:hyperlink>
      </w:r>
      <w:r>
        <w:rPr>
          <w:rFonts w:ascii="Courier New" w:hAnsi="Courier New"/>
          <w:sz w:val="2"/>
        </w:rPr>
      </w:r>
      <w:r>
        <w:rPr>
          <w:rFonts w:ascii="Courier New" w:hAnsi="Courier New"/>
          <w:sz w:val="2"/>
        </w:rPr>
      </w:r>
      <w:r>
        <w:rPr>
          <w:rFonts w:ascii="Courier New" w:hAnsi="Courier New"/>
          <w:color w:val="DB3A34"/>
          <w:sz w:val="80"/>
        </w:rPr>
        <w:hyperlink r:id="rId405">
          <w:r>
            <w:rPr/>
            <w:t>看看</w:t>
          </w:r>
        </w:hyperlink>
      </w:r>
      <w:r>
        <w:rPr>
          <w:rFonts w:ascii="Courier New" w:hAnsi="Courier New"/>
          <w:sz w:val="2"/>
        </w:rPr>
      </w:r>
      <w:r>
        <w:br/>
      </w:r>
    </w:p>
    <w:p>
      <w:r>
        <w:rPr>
          <w:rFonts w:ascii="Arial" w:hAnsi="Arial"/>
          <w:sz w:val="40"/>
        </w:rPr>
        <w:t>This is where the little prince came to earth and left the earth from here</w:t>
        <w:br/>
      </w:r>
      <w:r>
        <w:rPr>
          <w:rFonts w:ascii="Courier New" w:hAnsi="Courier New"/>
          <w:sz w:val="2"/>
        </w:rPr>
        <w:t xml:space="preserve">               </w:t>
      </w:r>
      <w:r>
        <w:rPr>
          <w:rFonts w:ascii="Courier New" w:hAnsi="Courier New"/>
          <w:color w:val="000000"/>
          <w:sz w:val="20"/>
        </w:rPr>
        <w:t>small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prince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(emphasize</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appear</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t>the earth</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 top</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after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(once)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from</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here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depart</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br/>
      </w:r>
      <w:r>
        <w:rPr>
          <w:rFonts w:ascii="Courier New" w:hAnsi="Courier New"/>
          <w:sz w:val="2"/>
        </w:rPr>
      </w:r>
      <w:r>
        <w:rPr>
          <w:rFonts w:ascii="Courier New" w:hAnsi="Courier New"/>
          <w:color w:val="000000"/>
          <w:sz w:val="40"/>
        </w:rPr>
        <w:t>xiǎo</w:t>
      </w:r>
      <w:r>
        <w:rPr>
          <w:rFonts w:ascii="Courier New" w:hAnsi="Courier New"/>
          <w:sz w:val="2"/>
        </w:rPr>
      </w:r>
      <w:r>
        <w:rPr>
          <w:rFonts w:ascii="Courier New" w:hAnsi="Courier New"/>
          <w:sz w:val="2"/>
        </w:rPr>
        <w:t xml:space="preserve">       </w:t>
      </w:r>
      <w:r>
        <w:rPr>
          <w:rFonts w:ascii="Courier New" w:hAnsi="Courier New"/>
          <w:color w:val="000000"/>
          <w:sz w:val="40"/>
        </w:rPr>
        <w:t>wángzǐ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zhèlǐ</w:t>
      </w:r>
      <w:r>
        <w:rPr>
          <w:rFonts w:ascii="Courier New" w:hAnsi="Courier New"/>
          <w:sz w:val="2"/>
        </w:rPr>
        <w:t xml:space="preserve">                </w:t>
      </w:r>
      <w:r>
        <w:rPr>
          <w:rFonts w:ascii="Courier New" w:hAnsi="Courier New"/>
          <w:sz w:val="2"/>
        </w:rPr>
      </w:r>
      <w:r>
        <w:rPr>
          <w:rFonts w:ascii="Courier New" w:hAnsi="Courier New"/>
          <w:color w:val="000000"/>
          <w:sz w:val="40"/>
        </w:rPr>
        <w:t>chūxiàn</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dìqíu</w:t>
      </w:r>
      <w:r>
        <w:rPr>
          <w:rFonts w:ascii="Courier New" w:hAnsi="Courier New"/>
          <w:sz w:val="2"/>
        </w:rPr>
        <w:t xml:space="preserve">                </w:t>
      </w:r>
      <w:r>
        <w:rPr>
          <w:rFonts w:ascii="Courier New" w:hAnsi="Courier New"/>
          <w:sz w:val="2"/>
        </w:rPr>
      </w:r>
      <w:r>
        <w:rPr>
          <w:rFonts w:ascii="Courier New" w:hAnsi="Courier New"/>
          <w:color w:val="000000"/>
          <w:sz w:val="40"/>
        </w:rPr>
        <w:t>shàng</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ránhòu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yòu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cóng</w:t>
      </w:r>
      <w:r>
        <w:rPr>
          <w:rFonts w:ascii="Courier New" w:hAnsi="Courier New"/>
          <w:sz w:val="2"/>
        </w:rPr>
      </w:r>
      <w:r>
        <w:rPr>
          <w:rFonts w:ascii="Courier New" w:hAnsi="Courier New"/>
          <w:sz w:val="2"/>
        </w:rPr>
        <w:t xml:space="preserve">                 </w:t>
      </w:r>
      <w:r>
        <w:rPr>
          <w:rFonts w:ascii="Courier New" w:hAnsi="Courier New"/>
          <w:color w:val="000000"/>
          <w:sz w:val="40"/>
        </w:rPr>
        <w:t>zhèlǐ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líkāi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br/>
      </w:r>
      <w:r>
        <w:rPr>
          <w:rFonts w:ascii="Courier New" w:hAnsi="Courier New"/>
          <w:sz w:val="2"/>
        </w:rPr>
        <w:t xml:space="preserve">       </w:t>
      </w:r>
      <w:r>
        <w:rPr>
          <w:rFonts w:ascii="Courier New" w:hAnsi="Courier New"/>
          <w:color w:val="06D6A0"/>
          <w:sz w:val="80"/>
        </w:rPr>
        <w:hyperlink r:id="rId315">
          <w:r>
            <w:rPr/>
            <w:t>小</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58">
          <w:r>
            <w:rPr/>
            <w:t>王子</w:t>
          </w:r>
        </w:hyperlink>
      </w:r>
      <w:r>
        <w:rPr>
          <w:rFonts w:ascii="Courier New" w:hAnsi="Courier New"/>
          <w:sz w:val="2"/>
        </w:rPr>
      </w:r>
      <w:r>
        <w:rPr>
          <w:rFonts w:ascii="Courier New" w:hAnsi="Courier New"/>
          <w:sz w:val="2"/>
        </w:rPr>
      </w:r>
      <w:r>
        <w:rPr>
          <w:rFonts w:ascii="Courier New" w:hAnsi="Courier New"/>
          <w:color w:val="DB3A34"/>
          <w:sz w:val="80"/>
        </w:rPr>
        <w:hyperlink r:id="rId398">
          <w:r>
            <w:rPr/>
            <w:t>就是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01">
          <w:r>
            <w:rPr/>
            <w:t>这里</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38">
          <w:r>
            <w:rPr/>
            <w:t>出现</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563">
          <w:r>
            <w:rPr/>
            <w:t>地球</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30">
          <w:r>
            <w:rPr/>
            <w:t>上</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000000"/>
          <w:sz w:val="80"/>
        </w:rPr>
        <w:hyperlink r:id="rId406">
          <w:r>
            <w:rPr/>
            <w:t>然后</w:t>
          </w:r>
        </w:hyperlink>
      </w:r>
      <w:r>
        <w:rPr>
          <w:rFonts w:ascii="Courier New" w:hAnsi="Courier New"/>
          <w:sz w:val="2"/>
        </w:rPr>
      </w:r>
      <w:r>
        <w:rPr>
          <w:rFonts w:ascii="Courier New" w:hAnsi="Courier New"/>
          <w:sz w:val="2"/>
        </w:rPr>
      </w:r>
      <w:r>
        <w:rPr>
          <w:rFonts w:ascii="Courier New" w:hAnsi="Courier New"/>
          <w:color w:val="F77F00"/>
          <w:sz w:val="80"/>
        </w:rPr>
        <w:hyperlink r:id="rId106">
          <w:r>
            <w:rPr/>
            <w:t>又</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384">
          <w:r>
            <w:rPr/>
            <w:t>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01">
          <w:r>
            <w:rPr/>
            <w:t>这里</w:t>
          </w:r>
        </w:hyperlink>
      </w:r>
      <w:r>
        <w:rPr>
          <w:rFonts w:ascii="Courier New" w:hAnsi="Courier New"/>
          <w:sz w:val="2"/>
        </w:rPr>
      </w:r>
      <w:r>
        <w:rPr>
          <w:rFonts w:ascii="Courier New" w:hAnsi="Courier New"/>
          <w:sz w:val="2"/>
        </w:rPr>
      </w:r>
      <w:r>
        <w:rPr>
          <w:rFonts w:ascii="Courier New" w:hAnsi="Courier New"/>
          <w:color w:val="DB3A34"/>
          <w:sz w:val="80"/>
        </w:rPr>
        <w:hyperlink r:id="rId2360">
          <w:r>
            <w:rPr/>
            <w:t>离开</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br/>
      </w:r>
    </w:p>
    <w:p>
      <w:r>
        <w:rPr>
          <w:rFonts w:ascii="Arial" w:hAnsi="Arial"/>
          <w:sz w:val="40"/>
        </w:rPr>
        <w:t>Please look carefully at this painting, one day you will be able to recognize this place when you travel to the desert, to Africa</w:t>
        <w:br/>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careful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clear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width</w:t>
      </w:r>
      <w:r>
        <w:rPr>
          <w:rFonts w:ascii="Courier New" w:hAnsi="Courier New"/>
          <w:sz w:val="2"/>
        </w:rPr>
        <w:t xml:space="preserve">        </w:t>
      </w:r>
      <w:r>
        <w:rPr>
          <w:rFonts w:ascii="Courier New" w:hAnsi="Courier New"/>
          <w:sz w:val="2"/>
        </w:rPr>
      </w:r>
      <w:r>
        <w:rPr>
          <w:rFonts w:ascii="Courier New" w:hAnsi="Courier New"/>
          <w:color w:val="000000"/>
          <w:sz w:val="20"/>
        </w:rPr>
        <w:t>to draw</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 day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desert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Africa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travel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a moment</w:t>
      </w:r>
      <w:r>
        <w:rPr>
          <w:rFonts w:ascii="Courier New" w:hAnsi="Courier New"/>
          <w:sz w:val="2"/>
        </w:rPr>
      </w:r>
      <w:r>
        <w:rPr>
          <w:rFonts w:ascii="Courier New" w:hAnsi="Courier New"/>
          <w:sz w:val="2"/>
        </w:rPr>
        <w:t xml:space="preserve">                         </w:t>
      </w:r>
      <w:r>
        <w:rPr>
          <w:rFonts w:ascii="Courier New" w:hAnsi="Courier New"/>
          <w:color w:val="000000"/>
          <w:sz w:val="20"/>
        </w:rPr>
        <w:t>can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recognitio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br/>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zǐxì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qīngchǔ</w:t>
      </w:r>
      <w:r>
        <w:rPr>
          <w:rFonts w:ascii="Courier New" w:hAnsi="Courier New"/>
          <w:sz w:val="2"/>
        </w:rPr>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fú</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huà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yǒuzhāoyīrì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shāmò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r>
      <w:r>
        <w:rPr>
          <w:rFonts w:ascii="Courier New" w:hAnsi="Courier New"/>
          <w:color w:val="000000"/>
          <w:sz w:val="40"/>
        </w:rPr>
        <w:t>fēizhōu</w:t>
      </w:r>
      <w:r>
        <w:rPr>
          <w:rFonts w:ascii="Courier New" w:hAnsi="Courier New"/>
          <w:sz w:val="2"/>
        </w:rPr>
      </w:r>
      <w:r>
        <w:rPr>
          <w:rFonts w:ascii="Courier New" w:hAnsi="Courier New"/>
          <w:sz w:val="2"/>
        </w:rPr>
      </w:r>
      <w:r>
        <w:rPr>
          <w:rFonts w:ascii="Courier New" w:hAnsi="Courier New"/>
          <w:color w:val="000000"/>
          <w:sz w:val="40"/>
        </w:rPr>
        <w:t>lv̌xíng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cái</w:t>
      </w:r>
      <w:r>
        <w:rPr>
          <w:rFonts w:ascii="Courier New" w:hAnsi="Courier New"/>
          <w:sz w:val="2"/>
        </w:rPr>
        <w:t xml:space="preserve">          </w:t>
      </w:r>
      <w:r>
        <w:rPr>
          <w:rFonts w:ascii="Courier New" w:hAnsi="Courier New"/>
          <w:sz w:val="2"/>
        </w:rPr>
      </w:r>
      <w:r>
        <w:rPr>
          <w:rFonts w:ascii="Courier New" w:hAnsi="Courier New"/>
          <w:color w:val="000000"/>
          <w:sz w:val="40"/>
        </w:rPr>
        <w:t>néng</w:t>
      </w:r>
      <w:r>
        <w:rPr>
          <w:rFonts w:ascii="Courier New" w:hAnsi="Courier New"/>
          <w:sz w:val="2"/>
        </w:rPr>
      </w:r>
      <w:r>
        <w:rPr>
          <w:rFonts w:ascii="Courier New" w:hAnsi="Courier New"/>
          <w:sz w:val="2"/>
        </w:rPr>
        <w:t xml:space="preserve">       </w:t>
      </w:r>
      <w:r>
        <w:rPr>
          <w:rFonts w:ascii="Courier New" w:hAnsi="Courier New"/>
          <w:color w:val="000000"/>
          <w:sz w:val="40"/>
        </w:rPr>
        <w:t>rènchū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6D6A0"/>
          <w:sz w:val="80"/>
        </w:rPr>
        <w:hyperlink r:id="rId190">
          <w:r>
            <w:rPr/>
            <w:t>仔细</w:t>
          </w:r>
        </w:hyperlink>
      </w:r>
      <w:r>
        <w:rPr>
          <w:rFonts w:ascii="Courier New" w:hAnsi="Courier New"/>
          <w:sz w:val="2"/>
        </w:rPr>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120">
          <w:r>
            <w:rPr/>
            <w:t>清楚</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003049"/>
          <w:sz w:val="80"/>
        </w:rPr>
        <w:hyperlink r:id="rId27">
          <w:r>
            <w:rPr/>
            <w:t>幅</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37">
          <w:r>
            <w:rPr/>
            <w:t>画</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F77F00"/>
          <w:sz w:val="80"/>
        </w:rPr>
        <w:hyperlink r:id="rId842">
          <w:r>
            <w:rPr/>
            <w:t>有朝一日</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118AB2"/>
          <w:sz w:val="80"/>
        </w:rPr>
        <w:hyperlink r:id="rId249">
          <w:r>
            <w:rPr/>
            <w:t>沙漠</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1855">
          <w:r>
            <w:rPr/>
            <w:t>非洲</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736">
          <w:r>
            <w:rPr/>
            <w:t>旅行</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63">
          <w:r>
            <w:rPr/>
            <w:t>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57">
          <w:r>
            <w:rPr/>
            <w:t>能</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65">
          <w:r>
            <w:rPr/>
            <w:t>认出</w:t>
          </w:r>
        </w:hyperlink>
      </w:r>
      <w:r>
        <w:rPr>
          <w:rFonts w:ascii="Courier New" w:hAnsi="Courier New"/>
          <w:sz w:val="2"/>
        </w:rPr>
      </w:r>
      <w:r>
        <w:rPr>
          <w:rFonts w:ascii="Courier New" w:hAnsi="Courier New"/>
          <w:sz w:val="2"/>
        </w:rPr>
      </w:r>
      <w:r>
        <w:rPr>
          <w:rFonts w:ascii="Courier New" w:hAnsi="Courier New"/>
          <w:color w:val="EF476F"/>
          <w:sz w:val="80"/>
        </w:rPr>
        <w:hyperlink r:id="rId44">
          <w:r>
            <w:rPr/>
            <w:t>这</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br/>
      </w:r>
    </w:p>
    <w:p>
      <w:r>
        <w:rPr>
          <w:rFonts w:ascii="Arial" w:hAnsi="Arial"/>
          <w:sz w:val="40"/>
        </w:rPr>
        <w:t xml:space="preserve">If you pass by this place, I beseech you, don't leave in a hurry, please wait a moment under that star! If a child comes up to you; if he smiles; if he has blond hair; if you ask him </w:t>
        <w:br/>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pass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area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beg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hasty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leave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r>
      <w:r>
        <w:rPr>
          <w:rFonts w:ascii="Courier New" w:hAnsi="Courier New"/>
          <w:color w:val="000000"/>
          <w:sz w:val="20"/>
        </w:rPr>
        <w:t>(located)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classifier</w:t>
      </w:r>
      <w:r>
        <w:rPr>
          <w:rFonts w:ascii="Courier New" w:hAnsi="Courier New"/>
          <w:sz w:val="2"/>
        </w:rPr>
      </w:r>
      <w:r>
        <w:rPr>
          <w:rFonts w:ascii="Courier New" w:hAnsi="Courier New"/>
          <w:sz w:val="2"/>
        </w:rPr>
        <w:t xml:space="preserve">                    </w:t>
      </w:r>
      <w:r>
        <w:rPr>
          <w:rFonts w:ascii="Courier New" w:hAnsi="Courier New"/>
          <w:color w:val="000000"/>
          <w:sz w:val="20"/>
        </w:rPr>
        <w:t>star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down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r>
      <w:r>
        <w:rPr>
          <w:rFonts w:ascii="Courier New" w:hAnsi="Courier New"/>
          <w:color w:val="000000"/>
          <w:sz w:val="20"/>
        </w:rPr>
        <w:t>to wait</w:t>
      </w:r>
      <w:r>
        <w:rPr>
          <w:rFonts w:ascii="Courier New" w:hAnsi="Courier New"/>
          <w:sz w:val="2"/>
        </w:rPr>
      </w:r>
      <w:r>
        <w:rPr>
          <w:rFonts w:ascii="Courier New" w:hAnsi="Courier New"/>
          <w:sz w:val="2"/>
        </w:rPr>
        <w:t xml:space="preserve">                                          </w:t>
      </w:r>
      <w:r>
        <w:rPr>
          <w:rFonts w:ascii="Courier New" w:hAnsi="Courier New"/>
          <w:color w:val="000000"/>
          <w:sz w:val="20"/>
        </w:rPr>
        <w:t>short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jīngguò</w:t>
      </w:r>
      <w:r>
        <w:rPr>
          <w:rFonts w:ascii="Courier New" w:hAnsi="Courier New"/>
          <w:sz w:val="2"/>
        </w:rPr>
      </w:r>
      <w:r>
        <w:rPr>
          <w:rFonts w:ascii="Courier New" w:hAnsi="Courier New"/>
          <w:sz w:val="2"/>
        </w:rPr>
        <w:t xml:space="preserve">                 </w:t>
      </w:r>
      <w:r>
        <w:rPr>
          <w:rFonts w:ascii="Courier New" w:hAnsi="Courier New"/>
          <w:color w:val="000000"/>
          <w:sz w:val="40"/>
        </w:rPr>
        <w:t>zhègè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dìfāng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kěnqíu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r>
      <w:r>
        <w:rPr>
          <w:rFonts w:ascii="Courier New" w:hAnsi="Courier New"/>
          <w:color w:val="000000"/>
          <w:sz w:val="40"/>
        </w:rPr>
        <w:t>cōngmáng</w:t>
      </w:r>
      <w:r>
        <w:rPr>
          <w:rFonts w:ascii="Courier New" w:hAnsi="Courier New"/>
          <w:sz w:val="2"/>
        </w:rPr>
      </w:r>
      <w:r>
        <w:rPr>
          <w:rFonts w:ascii="Courier New" w:hAnsi="Courier New"/>
          <w:sz w:val="2"/>
        </w:rPr>
        <w:t xml:space="preserve">                           </w:t>
      </w:r>
      <w:r>
        <w:rPr>
          <w:rFonts w:ascii="Courier New" w:hAnsi="Courier New"/>
          <w:color w:val="000000"/>
          <w:sz w:val="40"/>
        </w:rPr>
        <w:t>líqù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zài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nà</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kē</w:t>
      </w:r>
      <w:r>
        <w:rPr>
          <w:rFonts w:ascii="Courier New" w:hAnsi="Courier New"/>
          <w:sz w:val="2"/>
        </w:rPr>
        <w:t xml:space="preserve">                              </w:t>
      </w:r>
      <w:r>
        <w:rPr>
          <w:rFonts w:ascii="Courier New" w:hAnsi="Courier New"/>
          <w:sz w:val="2"/>
        </w:rPr>
      </w:r>
      <w:r>
        <w:rPr>
          <w:rFonts w:ascii="Courier New" w:hAnsi="Courier New"/>
          <w:color w:val="000000"/>
          <w:sz w:val="40"/>
        </w:rPr>
        <w:t>xīng</w:t>
      </w:r>
      <w:r>
        <w:rPr>
          <w:rFonts w:ascii="Courier New" w:hAnsi="Courier New"/>
          <w:sz w:val="2"/>
        </w:rPr>
      </w:r>
      <w:r>
        <w:rPr>
          <w:rFonts w:ascii="Courier New" w:hAnsi="Courier New"/>
          <w:sz w:val="2"/>
        </w:rPr>
        <w:t xml:space="preserve">    </w:t>
      </w:r>
      <w:r>
        <w:rPr>
          <w:rFonts w:ascii="Courier New" w:hAnsi="Courier New"/>
          <w:color w:val="000000"/>
          <w:sz w:val="40"/>
        </w:rPr>
        <w:t>xià</w:t>
      </w:r>
      <w:r>
        <w:rPr>
          <w:rFonts w:ascii="Courier New" w:hAnsi="Courier New"/>
          <w:sz w:val="2"/>
        </w:rPr>
        <w:t xml:space="preserve">   </w:t>
      </w:r>
      <w:r>
        <w:rPr>
          <w:rFonts w:ascii="Courier New" w:hAnsi="Courier New"/>
          <w:sz w:val="2"/>
        </w:rPr>
      </w:r>
      <w:r>
        <w:rPr>
          <w:rFonts w:ascii="Courier New" w:hAnsi="Courier New"/>
          <w:color w:val="000000"/>
          <w:sz w:val="40"/>
        </w:rPr>
        <w:t>shāo</w:t>
      </w:r>
      <w:r>
        <w:rPr>
          <w:rFonts w:ascii="Courier New" w:hAnsi="Courier New"/>
          <w:sz w:val="2"/>
        </w:rPr>
      </w:r>
      <w:r>
        <w:rPr>
          <w:rFonts w:ascii="Courier New" w:hAnsi="Courier New"/>
          <w:sz w:val="2"/>
        </w:rPr>
        <w:t xml:space="preserve">     </w:t>
      </w:r>
      <w:r>
        <w:rPr>
          <w:rFonts w:ascii="Courier New" w:hAnsi="Courier New"/>
          <w:color w:val="000000"/>
          <w:sz w:val="40"/>
        </w:rPr>
        <w:t>dài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piànkè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261">
          <w:r>
            <w:rPr/>
            <w:t>经过</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43">
          <w:r>
            <w:rPr/>
            <w:t>这个</w:t>
          </w:r>
        </w:hyperlink>
      </w:r>
      <w:r>
        <w:rPr>
          <w:rFonts w:ascii="Courier New" w:hAnsi="Courier New"/>
          <w:sz w:val="2"/>
        </w:rPr>
      </w:r>
      <w:r>
        <w:rPr>
          <w:rFonts w:ascii="Courier New" w:hAnsi="Courier New"/>
          <w:sz w:val="2"/>
        </w:rPr>
      </w:r>
      <w:r>
        <w:rPr>
          <w:rFonts w:ascii="Courier New" w:hAnsi="Courier New"/>
          <w:color w:val="118AB2"/>
          <w:sz w:val="80"/>
        </w:rPr>
        <w:hyperlink r:id="rId342">
          <w:r>
            <w:rPr/>
            <w:t>地方</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DB3A34"/>
          <w:sz w:val="80"/>
        </w:rPr>
        <w:hyperlink r:id="rId2505">
          <w:r>
            <w:rPr/>
            <w:t>恳求</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2506">
          <w:r>
            <w:rPr/>
            <w:t>匆忙</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507">
          <w:r>
            <w:rPr/>
            <w:t>离去</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8">
          <w:r>
            <w:rPr/>
            <w:t>在</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3">
          <w:r>
            <w:rPr/>
            <w:t>那</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575">
          <w:r>
            <w:rPr/>
            <w:t>颗</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76">
          <w:r>
            <w:rPr/>
            <w:t>星</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50">
          <w:r>
            <w:rPr/>
            <w:t>下</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835">
          <w:r>
            <w:rPr/>
            <w:t>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1803">
          <w:r>
            <w:rPr/>
            <w:t>待</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504">
          <w:r>
            <w:rPr/>
            <w:t>片刻</w:t>
          </w:r>
        </w:hyperlink>
      </w:r>
      <w:r>
        <w:rPr>
          <w:rFonts w:ascii="Courier New" w:hAnsi="Courier New"/>
          <w:sz w:val="2"/>
        </w:rPr>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br w:type="page"/>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child</w:t>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walk</w:t>
      </w:r>
      <w:r>
        <w:rPr>
          <w:rFonts w:ascii="Courier New" w:hAnsi="Courier New"/>
          <w:sz w:val="2"/>
        </w:rPr>
      </w:r>
      <w:r>
        <w:rPr>
          <w:rFonts w:ascii="Courier New" w:hAnsi="Courier New"/>
          <w:sz w:val="2"/>
        </w:rPr>
        <w:t xml:space="preserve">                                                    </w:t>
      </w:r>
      <w:r>
        <w:rPr>
          <w:rFonts w:ascii="Courier New" w:hAnsi="Courier New"/>
          <w:color w:val="000000"/>
          <w:sz w:val="20"/>
        </w:rPr>
        <w:t>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smiling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chief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one</w:t>
      </w:r>
      <w:r>
        <w:rPr>
          <w:rFonts w:ascii="Courier New" w:hAnsi="Courier New"/>
          <w:sz w:val="2"/>
        </w:rPr>
        <w:t xml:space="preserve">                  </w:t>
      </w:r>
      <w:r>
        <w:rPr>
          <w:rFonts w:ascii="Courier New" w:hAnsi="Courier New"/>
          <w:sz w:val="2"/>
        </w:rPr>
      </w:r>
      <w:r>
        <w:rPr>
          <w:rFonts w:ascii="Courier New" w:hAnsi="Courier New"/>
          <w:color w:val="000000"/>
          <w:sz w:val="20"/>
        </w:rPr>
        <w:t>suffix for</w:t>
      </w:r>
      <w:r>
        <w:rPr>
          <w:rFonts w:ascii="Courier New" w:hAnsi="Courier New"/>
          <w:sz w:val="2"/>
        </w:rPr>
      </w:r>
      <w:r>
        <w:rPr>
          <w:rFonts w:ascii="Courier New" w:hAnsi="Courier New"/>
          <w:sz w:val="2"/>
        </w:rPr>
        <w:t xml:space="preserve">                                          </w:t>
      </w:r>
      <w:r>
        <w:rPr>
          <w:rFonts w:ascii="Courier New" w:hAnsi="Courier New"/>
          <w:color w:val="000000"/>
          <w:sz w:val="20"/>
        </w:rPr>
        <w:t>blond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if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háizǐ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guòlái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xiàoyínyín</w:t>
      </w:r>
      <w:r>
        <w:rPr>
          <w:rFonts w:ascii="Courier New" w:hAnsi="Courier New"/>
          <w:sz w:val="2"/>
        </w:rPr>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r>
      <w:r>
        <w:rPr>
          <w:rFonts w:ascii="Courier New" w:hAnsi="Courier New"/>
          <w:color w:val="000000"/>
          <w:sz w:val="40"/>
        </w:rPr>
        <w:t>cháng</w:t>
      </w:r>
      <w:r>
        <w:rPr>
          <w:rFonts w:ascii="Courier New" w:hAnsi="Courier New"/>
          <w:sz w:val="2"/>
        </w:rPr>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yī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tóu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jīnfā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rúguǒ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w:t>
      </w:r>
      <w:r>
        <w:rPr>
          <w:rFonts w:ascii="Courier New" w:hAnsi="Courier New"/>
          <w:sz w:val="2"/>
        </w:rPr>
        <w:t xml:space="preserve">             </w:t>
      </w:r>
      <w:r>
        <w:rPr>
          <w:rFonts w:ascii="Courier New" w:hAnsi="Courier New"/>
          <w:sz w:val="2"/>
        </w:rPr>
      </w:r>
      <w:r>
        <w:rPr>
          <w:rFonts w:ascii="Courier New" w:hAnsi="Courier New"/>
          <w:color w:val="000000"/>
          <w:sz w:val="40"/>
        </w:rPr>
        <w:t>xiàng</w:t>
      </w:r>
      <w:r>
        <w:rPr>
          <w:rFonts w:ascii="Courier New" w:hAnsi="Courier New"/>
          <w:sz w:val="2"/>
        </w:rPr>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b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61">
          <w:r>
            <w:rPr/>
            <w:t>个</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42">
          <w:r>
            <w:rPr/>
            <w:t>孩子</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691">
          <w:r>
            <w:rPr/>
            <w:t>走</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56">
          <w:r>
            <w:rPr/>
            <w:t>过来</w:t>
          </w:r>
        </w:hyperlink>
      </w:r>
      <w:r>
        <w:rPr>
          <w:rFonts w:ascii="Courier New" w:hAnsi="Courier New"/>
          <w:sz w:val="2"/>
        </w:rPr>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2508">
          <w:r>
            <w:rPr/>
            <w:t>笑吟吟</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88">
          <w:r>
            <w:rPr/>
            <w:t>长</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4">
          <w:r>
            <w:rPr/>
            <w:t>一</w:t>
          </w:r>
        </w:hyperlink>
      </w:r>
      <w:r>
        <w:rPr>
          <w:rFonts w:ascii="Courier New" w:hAnsi="Courier New"/>
          <w:sz w:val="2"/>
        </w:rPr>
      </w:r>
      <w:r>
        <w:rPr>
          <w:rFonts w:ascii="Courier New" w:hAnsi="Courier New"/>
          <w:sz w:val="2"/>
        </w:rPr>
        <w:t xml:space="preserve">                 </w:t>
      </w:r>
      <w:r>
        <w:rPr>
          <w:rFonts w:ascii="Courier New" w:hAnsi="Courier New"/>
          <w:color w:val="003049"/>
          <w:sz w:val="80"/>
        </w:rPr>
        <w:hyperlink r:id="rId140">
          <w:r>
            <w:rPr/>
            <w:t>头</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1016">
          <w:r>
            <w:rPr/>
            <w:t>金发</w:t>
          </w:r>
        </w:hyperlink>
      </w:r>
      <w:r>
        <w:rPr>
          <w:rFonts w:ascii="Courier New" w:hAnsi="Courier New"/>
          <w:sz w:val="2"/>
        </w:rPr>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000000"/>
          <w:sz w:val="80"/>
        </w:rPr>
        <w:hyperlink r:id="rId173">
          <w:r>
            <w:rPr/>
            <w:t>如果</w:t>
          </w:r>
        </w:hyperlink>
      </w:r>
      <w:r>
        <w:rPr>
          <w:rFonts w:ascii="Courier New" w:hAnsi="Courier New"/>
          <w:sz w:val="2"/>
        </w:rPr>
      </w:r>
      <w:r>
        <w:rPr>
          <w:rFonts w:ascii="Courier New" w:hAnsi="Courier New"/>
          <w:sz w:val="2"/>
        </w:rPr>
      </w:r>
      <w:r>
        <w:rPr>
          <w:rFonts w:ascii="Courier New" w:hAnsi="Courier New"/>
          <w:color w:val="EF476F"/>
          <w:sz w:val="80"/>
        </w:rPr>
        <w:hyperlink r:id="rId295">
          <w:r>
            <w:rPr/>
            <w:t>你</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459">
          <w:r>
            <w:rPr/>
            <w:t>向</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br/>
      </w:r>
      <w:r>
        <w:rPr>
          <w:rFonts w:ascii="Courier New" w:hAnsi="Courier New"/>
          <w:sz w:val="2"/>
        </w:rPr>
      </w:r>
      <w:r>
        <w:rPr>
          <w:rFonts w:ascii="Courier New" w:hAnsi="Courier New"/>
          <w:color w:val="000000"/>
          <w:sz w:val="20"/>
        </w:rPr>
        <w:t>to carry</w:t>
      </w:r>
      <w:r>
        <w:rPr>
          <w:rFonts w:ascii="Courier New" w:hAnsi="Courier New"/>
          <w:sz w:val="2"/>
        </w:rPr>
      </w:r>
      <w:r>
        <w:rPr>
          <w:rFonts w:ascii="Courier New" w:hAnsi="Courier New"/>
          <w:sz w:val="2"/>
        </w:rPr>
        <w:t xml:space="preserve">                           </w:t>
      </w:r>
      <w:r>
        <w:rPr>
          <w:rFonts w:ascii="Courier New" w:hAnsi="Courier New"/>
          <w:color w:val="000000"/>
          <w:sz w:val="20"/>
        </w:rPr>
        <w:t>question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t xml:space="preserve">                           </w:t>
      </w:r>
      <w:r>
        <w:rPr>
          <w:rFonts w:ascii="Courier New" w:hAnsi="Courier New"/>
          <w:color w:val="000000"/>
          <w:sz w:val="20"/>
        </w:rPr>
        <w:t>to reply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r>
      <w:r>
        <w:rPr>
          <w:rFonts w:ascii="Courier New" w:hAnsi="Courier New"/>
          <w:color w:val="000000"/>
          <w:sz w:val="20"/>
        </w:rPr>
        <w:t>at once</w:t>
      </w:r>
      <w:r>
        <w:rPr>
          <w:rFonts w:ascii="Courier New" w:hAnsi="Courier New"/>
          <w:sz w:val="2"/>
        </w:rPr>
      </w:r>
      <w:r>
        <w:rPr>
          <w:rFonts w:ascii="Courier New" w:hAnsi="Courier New"/>
          <w:sz w:val="2"/>
        </w:rPr>
      </w:r>
      <w:r>
        <w:rPr>
          <w:rFonts w:ascii="Courier New" w:hAnsi="Courier New"/>
          <w:color w:val="000000"/>
          <w:sz w:val="20"/>
        </w:rPr>
        <w:t>to balance</w:t>
      </w:r>
      <w:r>
        <w:rPr>
          <w:rFonts w:ascii="Courier New" w:hAnsi="Courier New"/>
          <w:sz w:val="2"/>
        </w:rPr>
      </w:r>
      <w:r>
        <w:rPr>
          <w:rFonts w:ascii="Courier New" w:hAnsi="Courier New"/>
          <w:sz w:val="2"/>
        </w:rPr>
      </w:r>
      <w:r>
        <w:rPr>
          <w:rFonts w:ascii="Courier New" w:hAnsi="Courier New"/>
          <w:color w:val="000000"/>
          <w:sz w:val="20"/>
        </w:rPr>
        <w:t>to guess</w:t>
      </w:r>
      <w:r>
        <w:rPr>
          <w:rFonts w:ascii="Courier New" w:hAnsi="Courier New"/>
          <w:sz w:val="2"/>
        </w:rPr>
      </w:r>
      <w:r>
        <w:rPr>
          <w:rFonts w:ascii="Courier New" w:hAnsi="Courier New"/>
          <w:sz w:val="2"/>
        </w:rPr>
        <w:t xml:space="preserve">         </w:t>
      </w:r>
      <w:r>
        <w:rPr>
          <w:rFonts w:ascii="Courier New" w:hAnsi="Courier New"/>
          <w:color w:val="000000"/>
          <w:sz w:val="20"/>
        </w:rPr>
        <w:t>to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who</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wèntí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húidá</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jìu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hùi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cāi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dào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r>
      <w:r>
        <w:rPr>
          <w:rFonts w:ascii="Courier New" w:hAnsi="Courier New"/>
          <w:color w:val="000000"/>
          <w:sz w:val="40"/>
        </w:rPr>
        <w:t>shúi</w:t>
      </w:r>
      <w:r>
        <w:rPr>
          <w:rFonts w:ascii="Courier New" w:hAnsi="Courier New"/>
          <w:sz w:val="2"/>
        </w:rPr>
      </w:r>
      <w:r>
        <w:br/>
      </w:r>
      <w:r>
        <w:rPr>
          <w:rFonts w:ascii="Courier New" w:hAnsi="Courier New"/>
          <w:sz w:val="2"/>
        </w:rPr>
        <w:t xml:space="preserve">       </w:t>
      </w:r>
      <w:r>
        <w:rPr>
          <w:rFonts w:ascii="Courier New" w:hAnsi="Courier New"/>
          <w:color w:val="DB3A34"/>
          <w:sz w:val="80"/>
        </w:rPr>
        <w:hyperlink r:id="rId444">
          <w:r>
            <w:rPr/>
            <w:t>提</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445">
          <w:r>
            <w:rPr/>
            <w:t>问题</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95">
          <w:r>
            <w:rPr/>
            <w:t>回答</w:t>
          </w:r>
        </w:hyperlink>
      </w:r>
      <w:r>
        <w:rPr>
          <w:rFonts w:ascii="Courier New" w:hAnsi="Courier New"/>
          <w:sz w:val="2"/>
        </w:rPr>
      </w:r>
      <w:r>
        <w:rPr>
          <w:rFonts w:ascii="Courier New" w:hAnsi="Courier New"/>
          <w:sz w:val="2"/>
        </w:rPr>
      </w:r>
      <w:r>
        <w:rPr>
          <w:rFonts w:ascii="Courier New" w:hAnsi="Courier New"/>
          <w:color w:val="000000"/>
          <w:sz w:val="80"/>
        </w:rPr>
        <w:hyperlink r:id="rId725">
          <w:r>
            <w:rPr/>
            <w:t>;</w:t>
          </w:r>
        </w:hyperlink>
      </w:r>
      <w:r>
        <w:rPr>
          <w:rFonts w:ascii="Courier New" w:hAnsi="Courier New"/>
          <w:sz w:val="2"/>
        </w:rPr>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32">
          <w:r>
            <w:rPr/>
            <w:t>就</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393">
          <w:r>
            <w:rPr/>
            <w:t>会</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509">
          <w:r>
            <w:rPr/>
            <w:t>猜</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67">
          <w:r>
            <w:rPr/>
            <w:t>到</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38">
          <w:r>
            <w:rPr/>
            <w:t>是</w:t>
          </w:r>
        </w:hyperlink>
      </w:r>
      <w:r>
        <w:rPr>
          <w:rFonts w:ascii="Courier New" w:hAnsi="Courier New"/>
          <w:sz w:val="2"/>
        </w:rPr>
      </w:r>
      <w:r>
        <w:rPr>
          <w:rFonts w:ascii="Courier New" w:hAnsi="Courier New"/>
          <w:sz w:val="2"/>
        </w:rPr>
        <w:t xml:space="preserve">       </w:t>
      </w:r>
      <w:r>
        <w:rPr>
          <w:rFonts w:ascii="Courier New" w:hAnsi="Courier New"/>
          <w:color w:val="EF476F"/>
          <w:sz w:val="80"/>
        </w:rPr>
        <w:hyperlink r:id="rId1258">
          <w:r>
            <w:rPr/>
            <w:t>谁</w:t>
          </w:r>
        </w:hyperlink>
      </w:r>
      <w:r>
        <w:rPr>
          <w:rFonts w:ascii="Courier New" w:hAnsi="Courier New"/>
          <w:sz w:val="2"/>
        </w:rPr>
        <w:t xml:space="preserve">      </w:t>
      </w:r>
      <w:r>
        <w:br/>
      </w:r>
    </w:p>
    <w:p>
      <w:r>
        <w:rPr>
          <w:rFonts w:ascii="Arial" w:hAnsi="Arial"/>
          <w:sz w:val="40"/>
        </w:rPr>
        <w:t xml:space="preserve">If so, please do your best! Don't watch me grieve for missing him, don't sit idly by, don't be indifferent: please write to me quickly and tell me that he is back... [Notes] [ </w:t>
        <w:br/>
      </w:r>
      <w:r>
        <w:rPr>
          <w:rFonts w:ascii="Courier New" w:hAnsi="Courier New"/>
          <w:sz w:val="2"/>
        </w:rPr>
        <w:t xml:space="preserve">                                        </w:t>
      </w:r>
      <w:r>
        <w:rPr>
          <w:rFonts w:ascii="Courier New" w:hAnsi="Courier New"/>
          <w:color w:val="000000"/>
          <w:sz w:val="20"/>
        </w:rPr>
        <w:t>really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in this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walk</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stare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see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wear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variant of</w:t>
      </w:r>
      <w:r>
        <w:rPr>
          <w:rFonts w:ascii="Courier New" w:hAnsi="Courier New"/>
          <w:sz w:val="2"/>
        </w:rPr>
      </w:r>
      <w:r>
        <w:rPr>
          <w:rFonts w:ascii="Courier New" w:hAnsi="Courier New"/>
          <w:sz w:val="2"/>
        </w:rPr>
        <w:t xml:space="preserve">                           </w:t>
      </w:r>
      <w:r>
        <w:rPr>
          <w:rFonts w:ascii="Courier New" w:hAnsi="Courier New"/>
          <w:color w:val="000000"/>
          <w:sz w:val="20"/>
        </w:rPr>
        <w:t>to think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sad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to sit</w:t>
      </w:r>
      <w:r>
        <w:rPr>
          <w:rFonts w:ascii="Courier New" w:hAnsi="Courier New"/>
          <w:sz w:val="2"/>
        </w:rPr>
        <w:t xml:space="preserve">   </w:t>
      </w:r>
      <w:r>
        <w:rPr>
          <w:rFonts w:ascii="Courier New" w:hAnsi="Courier New"/>
          <w:sz w:val="2"/>
        </w:rPr>
      </w:r>
      <w:r>
        <w:rPr>
          <w:rFonts w:ascii="Courier New" w:hAnsi="Courier New"/>
          <w:color w:val="000000"/>
          <w:sz w:val="20"/>
        </w:rPr>
        <w:t>to look at</w:t>
      </w:r>
      <w:r>
        <w:rPr>
          <w:rFonts w:ascii="Courier New" w:hAnsi="Courier New"/>
          <w:sz w:val="2"/>
        </w:rPr>
      </w:r>
      <w:r>
        <w:rPr>
          <w:rFonts w:ascii="Courier New" w:hAnsi="Courier New"/>
          <w:sz w:val="2"/>
        </w:rPr>
      </w:r>
      <w:r>
        <w:rPr>
          <w:rFonts w:ascii="Courier New" w:hAnsi="Courier New"/>
          <w:color w:val="000000"/>
          <w:sz w:val="20"/>
        </w:rPr>
        <w:t>(negative</w:t>
      </w:r>
      <w:r>
        <w:rPr>
          <w:rFonts w:ascii="Courier New" w:hAnsi="Courier New"/>
          <w:sz w:val="2"/>
        </w:rPr>
      </w:r>
      <w:r>
        <w:rPr>
          <w:rFonts w:ascii="Courier New" w:hAnsi="Courier New"/>
          <w:sz w:val="2"/>
        </w:rPr>
      </w:r>
      <w:r>
        <w:rPr>
          <w:rFonts w:ascii="Courier New" w:hAnsi="Courier New"/>
          <w:color w:val="000000"/>
          <w:sz w:val="20"/>
        </w:rPr>
        <w:t>texture</w:t>
      </w:r>
      <w:r>
        <w:rPr>
          <w:rFonts w:ascii="Courier New" w:hAnsi="Courier New"/>
          <w:sz w:val="2"/>
        </w:rPr>
      </w:r>
      <w:r>
        <w:br/>
      </w:r>
      <w:r>
        <w:rPr>
          <w:rFonts w:ascii="Courier New" w:hAnsi="Courier New"/>
          <w:sz w:val="2"/>
        </w:rPr>
      </w:r>
      <w:r>
        <w:rPr>
          <w:rFonts w:ascii="Courier New" w:hAnsi="Courier New"/>
          <w:color w:val="000000"/>
          <w:sz w:val="40"/>
        </w:rPr>
        <w:t>guǒzhēn</w:t>
      </w:r>
      <w:r>
        <w:rPr>
          <w:rFonts w:ascii="Courier New" w:hAnsi="Courier New"/>
          <w:sz w:val="2"/>
        </w:rPr>
      </w:r>
      <w:r>
        <w:rPr>
          <w:rFonts w:ascii="Courier New" w:hAnsi="Courier New"/>
          <w:sz w:val="2"/>
        </w:rPr>
        <w:t xml:space="preserve">                           </w:t>
      </w:r>
      <w:r>
        <w:rPr>
          <w:rFonts w:ascii="Courier New" w:hAnsi="Courier New"/>
          <w:color w:val="000000"/>
          <w:sz w:val="40"/>
        </w:rPr>
        <w:t>rúcǐ</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r>
      <w:r>
        <w:rPr>
          <w:rFonts w:ascii="Courier New" w:hAnsi="Courier New"/>
          <w:color w:val="000000"/>
          <w:sz w:val="40"/>
        </w:rPr>
        <w:t>xíng</w:t>
      </w:r>
      <w:r>
        <w:rPr>
          <w:rFonts w:ascii="Courier New" w:hAnsi="Courier New"/>
          <w:sz w:val="2"/>
        </w:rPr>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r>
      <w:r>
        <w:rPr>
          <w:rFonts w:ascii="Courier New" w:hAnsi="Courier New"/>
          <w:color w:val="000000"/>
          <w:sz w:val="40"/>
        </w:rPr>
        <w:t>yǎnzhēngzhēng</w:t>
      </w:r>
      <w:r>
        <w:rPr>
          <w:rFonts w:ascii="Courier New" w:hAnsi="Courier New"/>
          <w:sz w:val="2"/>
        </w:rPr>
      </w:r>
      <w:r>
        <w:rPr>
          <w:rFonts w:ascii="Courier New" w:hAnsi="Courier New"/>
          <w:sz w:val="2"/>
        </w:rPr>
        <w:t xml:space="preserve">    </w:t>
      </w:r>
      <w:r>
        <w:rPr>
          <w:rFonts w:ascii="Courier New" w:hAnsi="Courier New"/>
          <w:color w:val="000000"/>
          <w:sz w:val="40"/>
        </w:rPr>
        <w:t>kàn</w:t>
      </w:r>
      <w:r>
        <w:rPr>
          <w:rFonts w:ascii="Courier New" w:hAnsi="Courier New"/>
          <w:sz w:val="2"/>
        </w:rPr>
        <w:t xml:space="preserve">   </w:t>
      </w:r>
      <w:r>
        <w:rPr>
          <w:rFonts w:ascii="Courier New" w:hAnsi="Courier New"/>
          <w:sz w:val="2"/>
        </w:rPr>
      </w:r>
      <w:r>
        <w:rPr>
          <w:rFonts w:ascii="Courier New" w:hAnsi="Courier New"/>
          <w:color w:val="000000"/>
          <w:sz w:val="40"/>
        </w:rPr>
        <w:t>zháo</w:t>
      </w:r>
      <w:r>
        <w:rPr>
          <w:rFonts w:ascii="Courier New" w:hAnsi="Courier New"/>
          <w:sz w:val="2"/>
        </w:rPr>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wèi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sīniàn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ér</w:t>
      </w:r>
      <w:r>
        <w:rPr>
          <w:rFonts w:ascii="Courier New" w:hAnsi="Courier New"/>
          <w:sz w:val="2"/>
        </w:rPr>
        <w:t xml:space="preserve">             </w:t>
      </w:r>
      <w:r>
        <w:rPr>
          <w:rFonts w:ascii="Courier New" w:hAnsi="Courier New"/>
          <w:sz w:val="2"/>
        </w:rPr>
      </w:r>
      <w:r>
        <w:rPr>
          <w:rFonts w:ascii="Courier New" w:hAnsi="Courier New"/>
          <w:color w:val="000000"/>
          <w:sz w:val="40"/>
        </w:rPr>
        <w:t>bēishāng</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zuò</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lǐ</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80"/>
        </w:rPr>
        <w:hyperlink r:id="rId2510">
          <w:r>
            <w:rPr/>
            <w:t>果真</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96">
          <w:r>
            <w:rPr/>
            <w:t>如此</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1501">
          <w:r>
            <w:rPr/>
            <w:t>行</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1501">
          <w:r>
            <w:rPr/>
            <w:t>行</w:t>
          </w:r>
        </w:hyperlink>
      </w:r>
      <w:r>
        <w:rPr>
          <w:rFonts w:ascii="Courier New" w:hAnsi="Courier New"/>
          <w:sz w:val="2"/>
        </w:rPr>
        <w:t xml:space="preserve">      </w:t>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7">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2511">
          <w:r>
            <w:rPr/>
            <w:t>眼睁睁</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89">
          <w:r>
            <w:rPr/>
            <w:t>看</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199">
          <w:r>
            <w:rPr/>
            <w:t>着</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82">
          <w:r>
            <w:rPr/>
            <w:t>为</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811">
          <w:r>
            <w:rPr/>
            <w:t>思念</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000000"/>
          <w:sz w:val="80"/>
        </w:rPr>
        <w:hyperlink r:id="rId770">
          <w:r>
            <w:rPr/>
            <w:t>而</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2512">
          <w:r>
            <w:rPr/>
            <w:t>悲伤</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1343">
          <w:r>
            <w:rPr/>
            <w:t>坐</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13">
          <w:r>
            <w:rPr/>
            <w:t>视</w:t>
          </w:r>
        </w:hyperlink>
      </w:r>
      <w:r>
        <w:rPr>
          <w:rFonts w:ascii="Courier New" w:hAnsi="Courier New"/>
          <w:sz w:val="2"/>
        </w:rPr>
        <w:t xml:space="preserve">                </w:t>
      </w:r>
      <w:r>
        <w:rPr>
          <w:rFonts w:ascii="Courier New" w:hAnsi="Courier New"/>
          <w:sz w:val="2"/>
        </w:rPr>
        <w:t xml:space="preserve">            </w:t>
      </w:r>
      <w:r>
        <w:rPr>
          <w:rFonts w:ascii="Courier New" w:hAnsi="Courier New"/>
          <w:color w:val="F77F00"/>
          <w:sz w:val="80"/>
        </w:rPr>
        <w:hyperlink r:id="rId56">
          <w:r>
            <w:rPr/>
            <w:t>不</w:t>
          </w:r>
        </w:hyperlink>
      </w:r>
      <w:r>
        <w:rPr>
          <w:rFonts w:ascii="Courier New" w:hAnsi="Courier New"/>
          <w:sz w:val="2"/>
        </w:rPr>
        <w:t xml:space="preserve">           </w:t>
      </w:r>
      <w:r>
        <w:rPr>
          <w:rFonts w:ascii="Courier New" w:hAnsi="Courier New"/>
          <w:sz w:val="2"/>
        </w:rPr>
        <w:t xml:space="preserve">  </w:t>
      </w:r>
      <w:r>
        <w:rPr>
          <w:rFonts w:ascii="Courier New" w:hAnsi="Courier New"/>
          <w:color w:val="DB3A34"/>
          <w:sz w:val="80"/>
        </w:rPr>
        <w:hyperlink r:id="rId2514">
          <w:r>
            <w:rPr/>
            <w:t>理</w:t>
          </w:r>
        </w:hyperlink>
      </w:r>
      <w:r>
        <w:rPr>
          <w:rFonts w:ascii="Courier New" w:hAnsi="Courier New"/>
          <w:sz w:val="2"/>
        </w:rPr>
        <w:t xml:space="preserve"> </w:t>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r>
      <w:r>
        <w:rPr>
          <w:rFonts w:ascii="Courier New" w:hAnsi="Courier New"/>
          <w:color w:val="000000"/>
          <w:sz w:val="20"/>
        </w:rPr>
        <w:t>to make sb</w:t>
      </w:r>
      <w:r>
        <w:rPr>
          <w:rFonts w:ascii="Courier New" w:hAnsi="Courier New"/>
          <w:sz w:val="2"/>
        </w:rPr>
      </w:r>
      <w:r>
        <w:rPr>
          <w:rFonts w:ascii="Courier New" w:hAnsi="Courier New"/>
          <w:sz w:val="2"/>
        </w:rPr>
        <w:t xml:space="preserve">                                                                                                             </w:t>
      </w:r>
      <w:r>
        <w:rPr>
          <w:rFonts w:ascii="Courier New" w:hAnsi="Courier New"/>
          <w:color w:val="000000"/>
          <w:sz w:val="20"/>
        </w:rPr>
        <w:t>aloof</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ask</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rapid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point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write a</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tell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return</w:t>
      </w:r>
      <w:r>
        <w:rPr>
          <w:rFonts w:ascii="Courier New" w:hAnsi="Courier New"/>
          <w:sz w:val="2"/>
        </w:rPr>
        <w:t xml:space="preserve">                     </w:t>
      </w:r>
      <w:r>
        <w:rPr>
          <w:rFonts w:ascii="Courier New" w:hAnsi="Courier New"/>
          <w:sz w:val="2"/>
        </w:rPr>
      </w:r>
      <w:r>
        <w:rPr>
          <w:rFonts w:ascii="Courier New" w:hAnsi="Courier New"/>
          <w:color w:val="000000"/>
          <w:sz w:val="20"/>
        </w:rPr>
        <w:t>unofficial</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bié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wúdòngyúzhōng</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qǐng</w:t>
      </w:r>
      <w:r>
        <w:rPr>
          <w:rFonts w:ascii="Courier New" w:hAnsi="Courier New"/>
          <w:sz w:val="2"/>
        </w:rPr>
      </w:r>
      <w:r>
        <w:rPr>
          <w:rFonts w:ascii="Courier New" w:hAnsi="Courier New"/>
          <w:sz w:val="2"/>
        </w:rPr>
        <w:t xml:space="preserve">                 </w:t>
      </w:r>
      <w:r>
        <w:rPr>
          <w:rFonts w:ascii="Courier New" w:hAnsi="Courier New"/>
          <w:color w:val="000000"/>
          <w:sz w:val="40"/>
        </w:rPr>
        <w:t>nǐmen</w:t>
      </w:r>
      <w:r>
        <w:rPr>
          <w:rFonts w:ascii="Courier New" w:hAnsi="Courier New"/>
          <w:sz w:val="2"/>
        </w:rPr>
        <w:t xml:space="preserve">                </w:t>
      </w:r>
      <w:r>
        <w:rPr>
          <w:rFonts w:ascii="Courier New" w:hAnsi="Courier New"/>
          <w:sz w:val="2"/>
        </w:rPr>
      </w:r>
      <w:r>
        <w:rPr>
          <w:rFonts w:ascii="Courier New" w:hAnsi="Courier New"/>
          <w:color w:val="000000"/>
          <w:sz w:val="40"/>
        </w:rPr>
        <w:t>kuài</w:t>
      </w:r>
      <w:r>
        <w:rPr>
          <w:rFonts w:ascii="Courier New" w:hAnsi="Courier New"/>
          <w:sz w:val="2"/>
        </w:rPr>
      </w:r>
      <w:r>
        <w:rPr>
          <w:rFonts w:ascii="Courier New" w:hAnsi="Courier New"/>
          <w:sz w:val="2"/>
        </w:rPr>
      </w:r>
      <w:r>
        <w:rPr>
          <w:rFonts w:ascii="Courier New" w:hAnsi="Courier New"/>
          <w:color w:val="000000"/>
          <w:sz w:val="40"/>
        </w:rPr>
        <w:t>diǎn</w:t>
      </w:r>
      <w:r>
        <w:rPr>
          <w:rFonts w:ascii="Courier New" w:hAnsi="Courier New"/>
          <w:sz w:val="2"/>
        </w:rPr>
      </w:r>
      <w:r>
        <w:rPr>
          <w:rFonts w:ascii="Courier New" w:hAnsi="Courier New"/>
          <w:sz w:val="2"/>
        </w:rPr>
        <w:t xml:space="preserve">       </w:t>
      </w:r>
      <w:r>
        <w:rPr>
          <w:rFonts w:ascii="Courier New" w:hAnsi="Courier New"/>
          <w:color w:val="000000"/>
          <w:sz w:val="40"/>
        </w:rPr>
        <w:t>xiěxìn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gàosù</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tā</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húilái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[zhùshì]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[1]</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119">
          <w:r>
            <w:rPr/>
            <w:t>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515">
          <w:r>
            <w:rPr/>
            <w:t>无动于衷</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303">
          <w:r>
            <w:rPr/>
            <w:t>请</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339">
          <w:r>
            <w:rPr/>
            <w:t>你们</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308">
          <w:r>
            <w:rPr/>
            <w:t>快</w:t>
          </w:r>
        </w:hyperlink>
      </w:r>
      <w:r>
        <w:rPr>
          <w:rFonts w:ascii="Courier New" w:hAnsi="Courier New"/>
          <w:sz w:val="2"/>
        </w:rPr>
        <w:t xml:space="preserve">      </w:t>
      </w:r>
      <w:r>
        <w:rPr>
          <w:rFonts w:ascii="Courier New" w:hAnsi="Courier New"/>
          <w:sz w:val="2"/>
        </w:rPr>
        <w:t xml:space="preserve">       </w:t>
      </w:r>
      <w:r>
        <w:rPr>
          <w:rFonts w:ascii="Courier New" w:hAnsi="Courier New"/>
          <w:color w:val="003049"/>
          <w:sz w:val="80"/>
        </w:rPr>
        <w:hyperlink r:id="rId1010">
          <w:r>
            <w:rPr/>
            <w:t>点</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516">
          <w:r>
            <w:rPr/>
            <w:t>写信</w:t>
          </w:r>
        </w:hyperlink>
      </w:r>
      <w:r>
        <w:rPr>
          <w:rFonts w:ascii="Courier New" w:hAnsi="Courier New"/>
          <w:sz w:val="2"/>
        </w:rPr>
      </w:r>
      <w:r>
        <w:rPr>
          <w:rFonts w:ascii="Courier New" w:hAnsi="Courier New"/>
          <w:sz w:val="2"/>
        </w:rPr>
      </w:r>
      <w:r>
        <w:rPr>
          <w:rFonts w:ascii="Courier New" w:hAnsi="Courier New"/>
          <w:color w:val="DB3A34"/>
          <w:sz w:val="80"/>
        </w:rPr>
        <w:hyperlink r:id="rId477">
          <w:r>
            <w:rPr/>
            <w:t>告诉</w:t>
          </w:r>
        </w:hyperlink>
      </w:r>
      <w:r>
        <w:rPr>
          <w:rFonts w:ascii="Courier New" w:hAnsi="Courier New"/>
          <w:sz w:val="2"/>
        </w:rPr>
      </w:r>
      <w:r>
        <w:rPr>
          <w:rFonts w:ascii="Courier New" w:hAnsi="Courier New"/>
          <w:sz w:val="2"/>
        </w:rPr>
      </w:r>
      <w:r>
        <w:rPr>
          <w:rFonts w:ascii="Courier New" w:hAnsi="Courier New"/>
          <w:color w:val="EF476F"/>
          <w:sz w:val="80"/>
        </w:rPr>
        <w:hyperlink r:id="rId17">
          <w:r>
            <w:rPr/>
            <w:t>我</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r>
      <w:r>
        <w:rPr>
          <w:rFonts w:ascii="Courier New" w:hAnsi="Courier New"/>
          <w:color w:val="EF476F"/>
          <w:sz w:val="80"/>
        </w:rPr>
        <w:hyperlink r:id="rId207">
          <w:r>
            <w:rPr/>
            <w:t>他</w:t>
          </w:r>
        </w:hyperlink>
      </w:r>
      <w:r>
        <w:rPr>
          <w:rFonts w:ascii="Courier New" w:hAnsi="Courier New"/>
          <w:sz w:val="2"/>
        </w:rPr>
      </w:r>
      <w:r>
        <w:rPr>
          <w:rFonts w:ascii="Courier New" w:hAnsi="Courier New"/>
          <w:sz w:val="2"/>
        </w:rPr>
      </w:r>
      <w:r>
        <w:rPr>
          <w:rFonts w:ascii="Courier New" w:hAnsi="Courier New"/>
          <w:color w:val="DB3A34"/>
          <w:sz w:val="80"/>
        </w:rPr>
        <w:hyperlink r:id="rId1277">
          <w:r>
            <w:rPr/>
            <w:t>回来</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72">
          <w:r>
            <w:rPr/>
            <w:t>了</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302">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517">
          <w:r>
            <w:rPr/>
            <w:t>[注释]</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68">
          <w:r>
            <w:rPr/>
            <w:t>[1]</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United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měiguó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de</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yīgè</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913">
          <w:r>
            <w:rPr/>
            <w:t>美国</w:t>
          </w:r>
        </w:hyperlink>
      </w:r>
      <w:r>
        <w:rPr>
          <w:rFonts w:ascii="Courier New" w:hAnsi="Courier New"/>
          <w:sz w:val="2"/>
        </w:rPr>
      </w:r>
      <w:r>
        <w:rPr>
          <w:rFonts w:ascii="Courier New" w:hAnsi="Courier New"/>
          <w:sz w:val="2"/>
        </w:rPr>
      </w:r>
      <w:r>
        <w:rPr>
          <w:rFonts w:ascii="Courier New" w:hAnsi="Courier New"/>
          <w:color w:val="000000"/>
          <w:sz w:val="80"/>
        </w:rPr>
        <w:hyperlink r:id="rId23">
          <w:r>
            <w:rPr/>
            <w:t>的</w:t>
          </w:r>
        </w:hyperlink>
      </w:r>
      <w:r>
        <w:rPr>
          <w:rFonts w:ascii="Courier New" w:hAnsi="Courier New"/>
          <w:sz w:val="2"/>
        </w:rPr>
      </w:r>
      <w:r>
        <w:rPr>
          <w:rFonts w:ascii="Courier New" w:hAnsi="Courier New"/>
          <w:sz w:val="2"/>
        </w:rPr>
      </w:r>
      <w:r>
        <w:rPr>
          <w:rFonts w:ascii="Courier New" w:hAnsi="Courier New"/>
          <w:color w:val="000000"/>
          <w:sz w:val="80"/>
        </w:rPr>
        <w:hyperlink r:id="rId201">
          <w:r>
            <w:rPr/>
            <w:t>一个</w:t>
          </w:r>
        </w:hyperlink>
      </w:r>
      <w:r>
        <w:rPr>
          <w:rFonts w:ascii="Courier New" w:hAnsi="Courier New"/>
          <w:sz w:val="2"/>
        </w:rPr>
      </w:r>
      <w:r>
        <w:br/>
      </w:r>
    </w:p>
    <w:p>
      <w:r>
        <w:rPr>
          <w:rFonts w:ascii="Arial" w:hAnsi="Arial"/>
          <w:sz w:val="40"/>
        </w:rPr>
        <w:t xml:space="preserve">Share more good books of Yilin: Official Weibo: ﹫Yilin Publishing House Douban Station: http://site.douban.com/yilin Official WeChat: If you have any comments and suggestions, you are welcome to contact us through the above methods </w:t>
        <w:br/>
      </w:r>
      <w:r>
        <w:rPr>
          <w:rFonts w:ascii="Courier New" w:hAnsi="Courier New"/>
          <w:sz w:val="2"/>
        </w:rPr>
        <w:t xml:space="preserve">                                        </w:t>
      </w:r>
      <w:r>
        <w:rPr>
          <w:rFonts w:ascii="Courier New" w:hAnsi="Courier New"/>
          <w:color w:val="000000"/>
          <w:sz w:val="20"/>
        </w:rPr>
        <w:t>to share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woods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more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many</w:t>
      </w:r>
      <w:r>
        <w:rPr>
          <w:rFonts w:ascii="Courier New" w:hAnsi="Courier New"/>
          <w:sz w:val="2"/>
        </w:rPr>
        <w:t xml:space="preserve">             </w:t>
      </w:r>
      <w:r>
        <w:rPr>
          <w:rFonts w:ascii="Courier New" w:hAnsi="Courier New"/>
          <w:sz w:val="2"/>
        </w:rPr>
      </w:r>
      <w:r>
        <w:rPr>
          <w:rFonts w:ascii="Courier New" w:hAnsi="Courier New"/>
          <w:color w:val="000000"/>
          <w:sz w:val="20"/>
        </w:rPr>
        <w:t>to be fond</w:t>
      </w:r>
      <w:r>
        <w:rPr>
          <w:rFonts w:ascii="Courier New" w:hAnsi="Courier New"/>
          <w:sz w:val="2"/>
        </w:rP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government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tiny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old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woods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publishing</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cotyledon</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br/>
      </w:r>
      <w:r>
        <w:rPr>
          <w:rFonts w:ascii="Courier New" w:hAnsi="Courier New"/>
          <w:sz w:val="2"/>
        </w:rPr>
      </w:r>
      <w:r>
        <w:rPr>
          <w:rFonts w:ascii="Courier New" w:hAnsi="Courier New"/>
          <w:color w:val="000000"/>
          <w:sz w:val="40"/>
        </w:rPr>
        <w:t>fēnxiǎng</w:t>
      </w:r>
      <w:r>
        <w:rPr>
          <w:rFonts w:ascii="Courier New" w:hAnsi="Courier New"/>
          <w:sz w:val="2"/>
        </w:rPr>
      </w:r>
      <w:r>
        <w:rPr>
          <w:rFonts w:ascii="Courier New" w:hAnsi="Courier New"/>
          <w:sz w:val="2"/>
        </w:rPr>
        <w:t xml:space="preserve">              </w:t>
      </w:r>
      <w:r>
        <w:rPr>
          <w:rFonts w:ascii="Courier New" w:hAnsi="Courier New"/>
          <w:color w:val="000000"/>
          <w:sz w:val="40"/>
        </w:rPr>
        <w:t>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lín</w:t>
      </w:r>
      <w:r>
        <w:rPr>
          <w:rFonts w:ascii="Courier New" w:hAnsi="Courier New"/>
          <w:sz w:val="2"/>
        </w:rPr>
        <w:t xml:space="preserve">   </w:t>
      </w:r>
      <w:r>
        <w:rPr>
          <w:rFonts w:ascii="Courier New" w:hAnsi="Courier New"/>
          <w:sz w:val="2"/>
        </w:rPr>
      </w:r>
      <w:r>
        <w:rPr>
          <w:rFonts w:ascii="Courier New" w:hAnsi="Courier New"/>
          <w:color w:val="000000"/>
          <w:sz w:val="40"/>
        </w:rPr>
        <w:t>gèng</w:t>
      </w:r>
      <w:r>
        <w:rPr>
          <w:rFonts w:ascii="Courier New" w:hAnsi="Courier New"/>
          <w:sz w:val="2"/>
        </w:rPr>
      </w:r>
      <w:r>
        <w:rPr>
          <w:rFonts w:ascii="Courier New" w:hAnsi="Courier New"/>
          <w:sz w:val="2"/>
        </w:rPr>
        <w:t xml:space="preserve">    </w:t>
      </w:r>
      <w:r>
        <w:rPr>
          <w:rFonts w:ascii="Courier New" w:hAnsi="Courier New"/>
          <w:color w:val="000000"/>
          <w:sz w:val="40"/>
        </w:rPr>
        <w:t>duō</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hǎo</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shū</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guānfāng</w:t>
      </w:r>
      <w:r>
        <w:rPr>
          <w:rFonts w:ascii="Courier New" w:hAnsi="Courier New"/>
          <w:sz w:val="2"/>
        </w:rPr>
      </w:r>
      <w:r>
        <w:rPr>
          <w:rFonts w:ascii="Courier New" w:hAnsi="Courier New"/>
          <w:sz w:val="2"/>
        </w:rPr>
        <w:t xml:space="preserve">    </w:t>
      </w:r>
      <w:r>
        <w:rPr>
          <w:rFonts w:ascii="Courier New" w:hAnsi="Courier New"/>
          <w:color w:val="000000"/>
          <w:sz w:val="40"/>
        </w:rPr>
        <w:t>wēi</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bó</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chūbǎnshè</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dòubàn</w:t>
      </w:r>
      <w:r>
        <w:rPr>
          <w:rFonts w:ascii="Courier New" w:hAnsi="Courier New"/>
          <w:sz w:val="2"/>
        </w:rPr>
        <w:t xml:space="preserve">      </w:t>
      </w:r>
      <w:r>
        <w:rPr>
          <w:rFonts w:ascii="Courier New" w:hAnsi="Courier New"/>
          <w:sz w:val="2"/>
        </w:rPr>
      </w:r>
      <w:r>
        <w:rPr>
          <w:rFonts w:ascii="Courier New" w:hAnsi="Courier New"/>
          <w:color w:val="000000"/>
          <w:sz w:val="40"/>
        </w:rPr>
        <w:t>xiǎozhàn</w:t>
      </w:r>
      <w:r>
        <w:rPr>
          <w:rFonts w:ascii="Courier New" w:hAnsi="Courier New"/>
          <w:sz w:val="2"/>
        </w:rPr>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br/>
      </w:r>
      <w:r>
        <w:rPr>
          <w:rFonts w:ascii="Courier New" w:hAnsi="Courier New"/>
          <w:sz w:val="2"/>
        </w:rPr>
        <w:t xml:space="preserve">              </w:t>
      </w:r>
      <w:r>
        <w:rPr>
          <w:rFonts w:ascii="Courier New" w:hAnsi="Courier New"/>
          <w:color w:val="DB3A34"/>
          <w:sz w:val="80"/>
        </w:rPr>
        <w:hyperlink r:id="rId2518">
          <w:r>
            <w:rPr/>
            <w:t>分享</w:t>
          </w:r>
        </w:hyperlink>
      </w:r>
      <w:r>
        <w:rPr>
          <w:rFonts w:ascii="Courier New" w:hAnsi="Courier New"/>
          <w:sz w:val="2"/>
        </w:rPr>
        <w:t xml:space="preserve">             </w:t>
      </w:r>
      <w:r>
        <w:rPr>
          <w:rFonts w:ascii="Courier New" w:hAnsi="Courier New"/>
          <w:sz w:val="2"/>
        </w:rPr>
      </w:r>
      <w:r>
        <w:rPr>
          <w:rFonts w:ascii="Courier New" w:hAnsi="Courier New"/>
          <w:color w:val="DB3A34"/>
          <w:sz w:val="80"/>
        </w:rPr>
        <w:hyperlink r:id="rId2519">
          <w:r>
            <w:rPr/>
            <w:t>译</w:t>
          </w:r>
        </w:hyperlink>
      </w:r>
      <w:r>
        <w:rPr>
          <w:rFonts w:ascii="Courier New" w:hAnsi="Courier New"/>
          <w:sz w:val="2"/>
        </w:rPr>
      </w:r>
      <w:r>
        <w:rPr>
          <w:rFonts w:ascii="Courier New" w:hAnsi="Courier New"/>
          <w:sz w:val="2"/>
        </w:rPr>
      </w:r>
      <w:r>
        <w:rPr>
          <w:rFonts w:ascii="Courier New" w:hAnsi="Courier New"/>
          <w:color w:val="118AB2"/>
          <w:sz w:val="80"/>
        </w:rPr>
        <w:hyperlink r:id="rId2520">
          <w:r>
            <w:rPr/>
            <w:t>林</w:t>
          </w:r>
        </w:hyperlink>
      </w:r>
      <w:r>
        <w:rPr>
          <w:rFonts w:ascii="Courier New" w:hAnsi="Courier New"/>
          <w:sz w:val="2"/>
        </w:rPr>
      </w:r>
      <w:r>
        <w:rPr>
          <w:rFonts w:ascii="Courier New" w:hAnsi="Courier New"/>
          <w:sz w:val="2"/>
        </w:rPr>
        <w:t xml:space="preserve">       </w:t>
      </w:r>
      <w:r>
        <w:rPr>
          <w:rFonts w:ascii="Courier New" w:hAnsi="Courier New"/>
          <w:color w:val="F77F00"/>
          <w:sz w:val="80"/>
        </w:rPr>
        <w:hyperlink r:id="rId286">
          <w:r>
            <w:rPr/>
            <w:t>更</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196">
          <w:r>
            <w:rPr/>
            <w:t>多</w:t>
          </w:r>
        </w:hyperlink>
      </w:r>
      <w:r>
        <w:rPr>
          <w:rFonts w:ascii="Courier New" w:hAnsi="Courier New"/>
          <w:sz w:val="2"/>
        </w:rPr>
      </w:r>
      <w:r>
        <w:rPr>
          <w:rFonts w:ascii="Courier New" w:hAnsi="Courier New"/>
          <w:sz w:val="2"/>
        </w:rPr>
        <w:t xml:space="preserve">                 </w:t>
      </w:r>
      <w:r>
        <w:rPr>
          <w:rFonts w:ascii="Courier New" w:hAnsi="Courier New"/>
          <w:color w:val="06D6A0"/>
          <w:sz w:val="80"/>
        </w:rPr>
        <w:hyperlink r:id="rId109">
          <w:r>
            <w:rPr/>
            <w:t>好</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4">
          <w:r>
            <w:rPr/>
            <w:t>书</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21">
          <w:r>
            <w:rPr/>
            <w:t>官方</w:t>
          </w:r>
        </w:hyperlink>
      </w:r>
      <w:r>
        <w:rPr>
          <w:rFonts w:ascii="Courier New" w:hAnsi="Courier New"/>
          <w:sz w:val="2"/>
        </w:rPr>
        <w:t xml:space="preserve">             </w:t>
      </w:r>
      <w:r>
        <w:rPr>
          <w:rFonts w:ascii="Courier New" w:hAnsi="Courier New"/>
          <w:sz w:val="2"/>
        </w:rPr>
      </w:r>
      <w:r>
        <w:rPr>
          <w:rFonts w:ascii="Courier New" w:hAnsi="Courier New"/>
          <w:color w:val="06D6A0"/>
          <w:sz w:val="80"/>
        </w:rPr>
        <w:hyperlink r:id="rId2522">
          <w:r>
            <w:rPr/>
            <w:t>微</w:t>
          </w:r>
        </w:hyperlink>
      </w:r>
      <w:r>
        <w:rPr>
          <w:rFonts w:ascii="Courier New" w:hAnsi="Courier New"/>
          <w:sz w:val="2"/>
        </w:rPr>
      </w:r>
      <w:r>
        <w:rPr>
          <w:rFonts w:ascii="Courier New" w:hAnsi="Courier New"/>
          <w:sz w:val="2"/>
        </w:rPr>
      </w:r>
      <w:r>
        <w:rPr>
          <w:rFonts w:ascii="Courier New" w:hAnsi="Courier New"/>
          <w:color w:val="06D6A0"/>
          <w:sz w:val="80"/>
        </w:rPr>
        <w:hyperlink r:id="rId2523">
          <w:r>
            <w:rPr/>
            <w:t>博</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2524">
          <w:r>
            <w:rPr/>
            <w:t>﹫</w:t>
          </w:r>
        </w:hyperlink>
      </w:r>
      <w:r>
        <w:rPr>
          <w:rFonts w:ascii="Courier New" w:hAnsi="Courier New"/>
          <w:sz w:val="2"/>
        </w:rPr>
      </w:r>
      <w:r>
        <w:rPr>
          <w:rFonts w:ascii="Courier New" w:hAnsi="Courier New"/>
          <w:sz w:val="2"/>
        </w:rPr>
      </w:r>
      <w:r>
        <w:rPr>
          <w:rFonts w:ascii="Courier New" w:hAnsi="Courier New"/>
          <w:color w:val="DB3A34"/>
          <w:sz w:val="80"/>
        </w:rPr>
        <w:hyperlink r:id="rId2519">
          <w:r>
            <w:rPr/>
            <w:t>译</w:t>
          </w:r>
        </w:hyperlink>
      </w:r>
      <w:r>
        <w:rPr>
          <w:rFonts w:ascii="Courier New" w:hAnsi="Courier New"/>
          <w:sz w:val="2"/>
        </w:rPr>
      </w:r>
      <w:r>
        <w:rPr>
          <w:rFonts w:ascii="Courier New" w:hAnsi="Courier New"/>
          <w:sz w:val="2"/>
        </w:rPr>
      </w:r>
      <w:r>
        <w:rPr>
          <w:rFonts w:ascii="Courier New" w:hAnsi="Courier New"/>
          <w:color w:val="118AB2"/>
          <w:sz w:val="80"/>
        </w:rPr>
        <w:hyperlink r:id="rId2520">
          <w:r>
            <w:rPr/>
            <w:t>林</w:t>
          </w:r>
        </w:hyperlink>
      </w:r>
      <w:r>
        <w:rPr>
          <w:rFonts w:ascii="Courier New" w:hAnsi="Courier New"/>
          <w:sz w:val="2"/>
        </w:rPr>
      </w:r>
      <w:r>
        <w:rPr>
          <w:rFonts w:ascii="Courier New" w:hAnsi="Courier New"/>
          <w:sz w:val="2"/>
        </w:rPr>
      </w:r>
      <w:r>
        <w:rPr>
          <w:rFonts w:ascii="Courier New" w:hAnsi="Courier New"/>
          <w:color w:val="118AB2"/>
          <w:sz w:val="80"/>
        </w:rPr>
        <w:hyperlink r:id="rId2525">
          <w:r>
            <w:rPr/>
            <w:t>出版社</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118AB2"/>
          <w:sz w:val="80"/>
        </w:rPr>
        <w:hyperlink r:id="rId2526">
          <w:r>
            <w:rPr/>
            <w:t>豆瓣</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27">
          <w:r>
            <w:rPr/>
            <w:t>小站</w:t>
          </w:r>
        </w:hyperlink>
      </w:r>
      <w:r>
        <w:rPr>
          <w:rFonts w:ascii="Courier New" w:hAnsi="Courier New"/>
          <w:sz w:val="2"/>
        </w:rPr>
        <w:t xml:space="preserve">             </w:t>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government</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Weixin or</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any</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idea</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http://site.douban.com/yilin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r>
      <w:r>
        <w:rPr>
          <w:rFonts w:ascii="Courier New" w:hAnsi="Courier New"/>
          <w:color w:val="000000"/>
          <w:sz w:val="40"/>
        </w:rPr>
        <w:t>guānfāng</w:t>
      </w:r>
      <w:r>
        <w:rPr>
          <w:rFonts w:ascii="Courier New" w:hAnsi="Courier New"/>
          <w:sz w:val="2"/>
        </w:rPr>
      </w:r>
      <w:r>
        <w:rPr>
          <w:rFonts w:ascii="Courier New" w:hAnsi="Courier New"/>
          <w:sz w:val="2"/>
        </w:rPr>
        <w:t xml:space="preserve">       </w:t>
      </w:r>
      <w:r>
        <w:rPr>
          <w:rFonts w:ascii="Courier New" w:hAnsi="Courier New"/>
          <w:color w:val="000000"/>
          <w:sz w:val="40"/>
        </w:rPr>
        <w:t>wēixìn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 xml:space="preserve"> </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yǒu</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rènhé</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yìjiàn</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2528">
          <w:r>
            <w:rPr/>
            <w:t>http://site.douban.com/yilin</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t xml:space="preserve">              </w:t>
      </w:r>
      <w:r>
        <w:rPr>
          <w:rFonts w:ascii="Courier New" w:hAnsi="Courier New"/>
          <w:color w:val="118AB2"/>
          <w:sz w:val="80"/>
        </w:rPr>
        <w:hyperlink r:id="rId2521">
          <w:r>
            <w:rPr/>
            <w:t>官方</w:t>
          </w:r>
        </w:hyperlink>
      </w:r>
      <w:r>
        <w:rPr>
          <w:rFonts w:ascii="Courier New" w:hAnsi="Courier New"/>
          <w:sz w:val="2"/>
        </w:rPr>
        <w:t xml:space="preserve">             </w:t>
      </w:r>
      <w:r>
        <w:rPr>
          <w:rFonts w:ascii="Courier New" w:hAnsi="Courier New"/>
          <w:sz w:val="2"/>
        </w:rPr>
      </w:r>
      <w:r>
        <w:rPr>
          <w:rFonts w:ascii="Courier New" w:hAnsi="Courier New"/>
          <w:color w:val="118AB2"/>
          <w:sz w:val="80"/>
        </w:rPr>
        <w:hyperlink r:id="rId2529">
          <w:r>
            <w:rPr/>
            <w:t>微信</w:t>
          </w:r>
        </w:hyperlink>
      </w:r>
      <w:r>
        <w:rPr>
          <w:rFonts w:ascii="Courier New" w:hAnsi="Courier New"/>
          <w:sz w:val="2"/>
        </w:rPr>
      </w:r>
      <w:r>
        <w:rPr>
          <w:rFonts w:ascii="Courier New" w:hAnsi="Courier New"/>
          <w:sz w:val="2"/>
        </w:rPr>
      </w:r>
      <w:r>
        <w:rPr>
          <w:rFonts w:ascii="Courier New" w:hAnsi="Courier New"/>
          <w:color w:val="000000"/>
          <w:sz w:val="80"/>
        </w:rPr>
        <w:hyperlink r:id="rId47">
          <w:r>
            <w:rPr/>
            <w:t>:</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000000"/>
          <w:sz w:val="80"/>
        </w:rPr>
        <w:hyperlink r:id="rId10">
          <w:r>
            <w:rPr/>
            <w:t xml:space="preserve"> </w:t>
          </w:r>
        </w:hyperlink>
      </w:r>
      <w:r>
        <w:rPr>
          <w:rFonts w:ascii="Courier New" w:hAnsi="Courier New"/>
          <w:sz w:val="2"/>
        </w:rPr>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r>
      <w:r>
        <w:rPr>
          <w:rFonts w:ascii="Courier New" w:hAnsi="Courier New"/>
          <w:color w:val="DB3A34"/>
          <w:sz w:val="80"/>
        </w:rPr>
        <w:hyperlink r:id="rId98">
          <w:r>
            <w:rPr/>
            <w:t>有</w:t>
          </w:r>
        </w:hyperlink>
      </w:r>
      <w:r>
        <w:rPr>
          <w:rFonts w:ascii="Courier New" w:hAnsi="Courier New"/>
          <w:sz w:val="2"/>
        </w:rPr>
      </w:r>
      <w:r>
        <w:rPr>
          <w:rFonts w:ascii="Courier New" w:hAnsi="Courier New"/>
          <w:sz w:val="2"/>
        </w:rPr>
      </w:r>
      <w:r>
        <w:rPr>
          <w:rFonts w:ascii="Courier New" w:hAnsi="Courier New"/>
          <w:color w:val="EF476F"/>
          <w:sz w:val="80"/>
        </w:rPr>
        <w:hyperlink r:id="rId2530">
          <w:r>
            <w:rPr/>
            <w:t>任何</w:t>
          </w:r>
        </w:hyperlink>
      </w:r>
      <w:r>
        <w:rPr>
          <w:rFonts w:ascii="Courier New" w:hAnsi="Courier New"/>
          <w:sz w:val="2"/>
        </w:rPr>
      </w:r>
      <w:r>
        <w:rPr>
          <w:rFonts w:ascii="Courier New" w:hAnsi="Courier New"/>
          <w:sz w:val="2"/>
        </w:rPr>
      </w:r>
      <w:r>
        <w:rPr>
          <w:rFonts w:ascii="Courier New" w:hAnsi="Courier New"/>
          <w:color w:val="118AB2"/>
          <w:sz w:val="80"/>
        </w:rPr>
        <w:hyperlink r:id="rId2531">
          <w:r>
            <w:rPr/>
            <w:t>意见</w:t>
          </w:r>
        </w:hyperlink>
      </w:r>
      <w:r>
        <w:rPr>
          <w:rFonts w:ascii="Courier New" w:hAnsi="Courier New"/>
          <w:sz w:val="2"/>
        </w:rPr>
      </w:r>
      <w:r>
        <w:br/>
      </w:r>
      <w:r>
        <w:rPr>
          <w:rFonts w:ascii="Courier New" w:hAnsi="Courier New"/>
          <w:sz w:val="2"/>
        </w:rPr>
        <w:t xml:space="preserve">                   </w:t>
      </w:r>
      <w:r>
        <w:rPr>
          <w:rFonts w:ascii="Courier New" w:hAnsi="Courier New"/>
          <w:color w:val="000000"/>
          <w:sz w:val="20"/>
        </w:rPr>
        <w:t>and</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propose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r>
      <w:r>
        <w:rPr>
          <w:rFonts w:ascii="Courier New" w:hAnsi="Courier New"/>
          <w:sz w:val="2"/>
        </w:rPr>
        <w:t xml:space="preserve">                    </w:t>
      </w:r>
      <w:r>
        <w:rPr>
          <w:rFonts w:ascii="Courier New" w:hAnsi="Courier New"/>
          <w:sz w:val="2"/>
        </w:rPr>
        <w:t xml:space="preserve">                              </w:t>
      </w:r>
      <w:r>
        <w:rPr>
          <w:rFonts w:ascii="Courier New" w:hAnsi="Courier New"/>
          <w:color w:val="000000"/>
          <w:sz w:val="20"/>
        </w:rPr>
        <w:t>to welcome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you</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by means</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that level</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way</w:t>
      </w:r>
      <w:r>
        <w:rPr>
          <w:rFonts w:ascii="Courier New" w:hAnsi="Courier New"/>
          <w:sz w:val="2"/>
        </w:rPr>
        <w:t xml:space="preserve">                                                       </w:t>
      </w:r>
      <w:r>
        <w:rPr>
          <w:rFonts w:ascii="Courier New" w:hAnsi="Courier New"/>
          <w:sz w:val="2"/>
        </w:rPr>
      </w:r>
      <w:r>
        <w:rPr>
          <w:rFonts w:ascii="Courier New" w:hAnsi="Courier New"/>
          <w:color w:val="000000"/>
          <w:sz w:val="20"/>
        </w:rPr>
        <w:t>to take</w:t>
      </w:r>
      <w:r>
        <w:rPr>
          <w:rFonts w:ascii="Courier New" w:hAnsi="Courier New"/>
          <w:sz w:val="2"/>
        </w:rPr>
      </w:r>
      <w:r>
        <w:rPr>
          <w:rFonts w:ascii="Courier New" w:hAnsi="Courier New"/>
          <w:sz w:val="2"/>
        </w:rPr>
        <w:t xml:space="preserve">                                                         </w:t>
      </w:r>
      <w:r>
        <w:rPr>
          <w:rFonts w:ascii="Courier New" w:hAnsi="Courier New"/>
          <w:color w:val="000000"/>
          <w:sz w:val="20"/>
        </w:rPr>
        <w:t>we</w:t>
      </w:r>
      <w:r>
        <w:rPr>
          <w:rFonts w:ascii="Courier New" w:hAnsi="Courier New"/>
          <w:sz w:val="2"/>
        </w:rPr>
        <w:t xml:space="preserve">                                                        </w:t>
      </w:r>
      <w:r>
        <w:rPr>
          <w:rFonts w:ascii="Courier New" w:hAnsi="Courier New"/>
          <w:sz w:val="2"/>
        </w:rPr>
        <w:t xml:space="preserve">                 </w:t>
      </w:r>
      <w:r>
        <w:rPr>
          <w:rFonts w:ascii="Courier New" w:hAnsi="Courier New"/>
          <w:color w:val="000000"/>
          <w:sz w:val="20"/>
        </w:rPr>
        <w:t>connection</w:t>
      </w:r>
      <w:r>
        <w:rPr>
          <w:rFonts w:ascii="Courier New" w:hAnsi="Courier New"/>
          <w:sz w:val="2"/>
        </w:rPr>
        <w:t xml:space="preserve">                </w:t>
      </w:r>
      <w:r>
        <w:br/>
      </w:r>
      <w:r>
        <w:rPr>
          <w:rFonts w:ascii="Courier New" w:hAnsi="Courier New"/>
          <w:sz w:val="2"/>
        </w:rPr>
        <w:t xml:space="preserve">              </w:t>
      </w:r>
      <w:r>
        <w:rPr>
          <w:rFonts w:ascii="Courier New" w:hAnsi="Courier New"/>
          <w:color w:val="000000"/>
          <w:sz w:val="40"/>
        </w:rPr>
        <w:t>jí</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jiànyì</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t>
      </w:r>
      <w:r>
        <w:rPr>
          <w:rFonts w:ascii="Courier New" w:hAnsi="Courier New"/>
          <w:sz w:val="2"/>
        </w:rPr>
        <w:t xml:space="preserve">          </w:t>
      </w:r>
      <w:r>
        <w:rPr>
          <w:rFonts w:ascii="Courier New" w:hAnsi="Courier New"/>
          <w:sz w:val="2"/>
        </w:rPr>
      </w:r>
      <w:r>
        <w:rPr>
          <w:rFonts w:ascii="Courier New" w:hAnsi="Courier New"/>
          <w:color w:val="000000"/>
          <w:sz w:val="40"/>
        </w:rPr>
        <w:t>huānyíng</w:t>
      </w:r>
      <w:r>
        <w:rPr>
          <w:rFonts w:ascii="Courier New" w:hAnsi="Courier New"/>
          <w:sz w:val="2"/>
        </w:rPr>
      </w:r>
      <w:r>
        <w:rPr>
          <w:rFonts w:ascii="Courier New" w:hAnsi="Courier New"/>
          <w:sz w:val="2"/>
        </w:rPr>
        <w:t xml:space="preserve">    </w:t>
      </w:r>
      <w:r>
        <w:rPr>
          <w:rFonts w:ascii="Courier New" w:hAnsi="Courier New"/>
          <w:color w:val="000000"/>
          <w:sz w:val="40"/>
        </w:rPr>
        <w:t>nín</w:t>
      </w:r>
      <w:r>
        <w:rPr>
          <w:rFonts w:ascii="Courier New" w:hAnsi="Courier New"/>
          <w:sz w:val="2"/>
        </w:rPr>
        <w:t xml:space="preserve">   </w:t>
      </w:r>
      <w:r>
        <w:rPr>
          <w:rFonts w:ascii="Courier New" w:hAnsi="Courier New"/>
          <w:sz w:val="2"/>
        </w:rPr>
      </w:r>
      <w:r>
        <w:rPr>
          <w:rFonts w:ascii="Courier New" w:hAnsi="Courier New"/>
          <w:color w:val="000000"/>
          <w:sz w:val="40"/>
        </w:rPr>
        <w:t>tōngguò</w:t>
      </w:r>
      <w:r>
        <w:rPr>
          <w:rFonts w:ascii="Courier New" w:hAnsi="Courier New"/>
          <w:sz w:val="2"/>
        </w:rPr>
      </w:r>
      <w:r>
        <w:rPr>
          <w:rFonts w:ascii="Courier New" w:hAnsi="Courier New"/>
          <w:sz w:val="2"/>
        </w:rPr>
      </w:r>
      <w:r>
        <w:rPr>
          <w:rFonts w:ascii="Courier New" w:hAnsi="Courier New"/>
          <w:color w:val="000000"/>
          <w:sz w:val="40"/>
        </w:rPr>
        <w:t>yǐshàng</w:t>
      </w:r>
      <w:r>
        <w:rPr>
          <w:rFonts w:ascii="Courier New" w:hAnsi="Courier New"/>
          <w:sz w:val="2"/>
        </w:rPr>
      </w:r>
      <w:r>
        <w:rPr>
          <w:rFonts w:ascii="Courier New" w:hAnsi="Courier New"/>
          <w:sz w:val="2"/>
        </w:rPr>
      </w:r>
      <w:r>
        <w:rPr>
          <w:rFonts w:ascii="Courier New" w:hAnsi="Courier New"/>
          <w:color w:val="000000"/>
          <w:sz w:val="40"/>
        </w:rPr>
        <w:t>fāngshì</w:t>
      </w:r>
      <w:r>
        <w:rPr>
          <w:rFonts w:ascii="Courier New" w:hAnsi="Courier New"/>
          <w:sz w:val="2"/>
        </w:rPr>
      </w:r>
      <w:r>
        <w:rPr>
          <w:rFonts w:ascii="Courier New" w:hAnsi="Courier New"/>
          <w:sz w:val="2"/>
        </w:rPr>
        <w:t xml:space="preserve">               </w:t>
      </w:r>
      <w:r>
        <w:rPr>
          <w:rFonts w:ascii="Courier New" w:hAnsi="Courier New"/>
          <w:color w:val="000000"/>
          <w:sz w:val="40"/>
        </w:rPr>
        <w:t>yǔ</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wǒmen</w:t>
      </w:r>
      <w:r>
        <w:rPr>
          <w:rFonts w:ascii="Courier New" w:hAnsi="Courier New"/>
          <w:sz w:val="2"/>
        </w:rPr>
        <w:t xml:space="preserve">                </w:t>
      </w:r>
      <w:r>
        <w:rPr>
          <w:rFonts w:ascii="Courier New" w:hAnsi="Courier New"/>
          <w:sz w:val="2"/>
        </w:rPr>
        <w:t xml:space="preserve">       </w:t>
      </w:r>
      <w:r>
        <w:rPr>
          <w:rFonts w:ascii="Courier New" w:hAnsi="Courier New"/>
          <w:color w:val="000000"/>
          <w:sz w:val="40"/>
        </w:rPr>
        <w:t>liánxì</w:t>
      </w:r>
      <w:r>
        <w:rPr>
          <w:rFonts w:ascii="Courier New" w:hAnsi="Courier New"/>
          <w:sz w:val="2"/>
        </w:rPr>
        <w:t xml:space="preserve">      </w:t>
      </w:r>
      <w:r>
        <w:br/>
      </w:r>
      <w:r>
        <w:rPr>
          <w:rFonts w:ascii="Courier New" w:hAnsi="Courier New"/>
          <w:sz w:val="2"/>
        </w:rPr>
      </w:r>
      <w:r>
        <w:rPr>
          <w:rFonts w:ascii="Courier New" w:hAnsi="Courier New"/>
          <w:color w:val="000000"/>
          <w:sz w:val="80"/>
        </w:rPr>
        <w:hyperlink r:id="rId2532">
          <w:r>
            <w:rPr/>
            <w:t>及</w:t>
          </w:r>
        </w:hyperlink>
      </w:r>
      <w:r>
        <w:rPr>
          <w:rFonts w:ascii="Courier New" w:hAnsi="Courier New"/>
          <w:sz w:val="2"/>
        </w:rPr>
      </w:r>
      <w:r>
        <w:rPr>
          <w:rFonts w:ascii="Courier New" w:hAnsi="Courier New"/>
          <w:sz w:val="2"/>
        </w:rPr>
      </w:r>
      <w:r>
        <w:rPr>
          <w:rFonts w:ascii="Courier New" w:hAnsi="Courier New"/>
          <w:color w:val="118AB2"/>
          <w:sz w:val="80"/>
        </w:rPr>
        <w:hyperlink r:id="rId536">
          <w:r>
            <w:rPr/>
            <w:t>建议</w:t>
          </w:r>
        </w:hyperlink>
      </w:r>
      <w:r>
        <w:rPr>
          <w:rFonts w:ascii="Courier New" w:hAnsi="Courier New"/>
          <w:sz w:val="2"/>
        </w:rPr>
      </w:r>
      <w:r>
        <w:rPr>
          <w:rFonts w:ascii="Courier New" w:hAnsi="Courier New"/>
          <w:sz w:val="2"/>
        </w:rPr>
      </w:r>
      <w:r>
        <w:rPr>
          <w:rFonts w:ascii="Courier New" w:hAnsi="Courier New"/>
          <w:color w:val="000000"/>
          <w:sz w:val="80"/>
        </w:rPr>
        <w:hyperlink r:id="rId16">
          <w:r>
            <w:rPr/>
            <w:t>,</w:t>
          </w:r>
        </w:hyperlink>
      </w:r>
      <w:r>
        <w:rPr>
          <w:rFonts w:ascii="Courier New" w:hAnsi="Courier New"/>
          <w:sz w:val="2"/>
        </w:rPr>
      </w:r>
      <w:r>
        <w:rPr>
          <w:rFonts w:ascii="Courier New" w:hAnsi="Courier New"/>
          <w:sz w:val="2"/>
        </w:rPr>
        <w:t xml:space="preserve">              </w:t>
      </w:r>
      <w:r>
        <w:rPr>
          <w:rFonts w:ascii="Courier New" w:hAnsi="Courier New"/>
          <w:color w:val="DB3A34"/>
          <w:sz w:val="80"/>
        </w:rPr>
        <w:hyperlink r:id="rId2533">
          <w:r>
            <w:rPr/>
            <w:t>欢迎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7">
          <w:r>
            <w:rPr/>
            <w:t>您</w:t>
          </w:r>
        </w:hyperlink>
      </w:r>
      <w:r>
        <w:rPr>
          <w:rFonts w:ascii="Courier New" w:hAnsi="Courier New"/>
          <w:sz w:val="2"/>
        </w:rPr>
      </w:r>
      <w:r>
        <w:rPr>
          <w:rFonts w:ascii="Courier New" w:hAnsi="Courier New"/>
          <w:sz w:val="2"/>
        </w:rPr>
        <w:t xml:space="preserve">    </w:t>
      </w:r>
      <w:r>
        <w:rPr>
          <w:rFonts w:ascii="Courier New" w:hAnsi="Courier New"/>
          <w:color w:val="000000"/>
          <w:sz w:val="80"/>
        </w:rPr>
        <w:hyperlink r:id="rId2534">
          <w:r>
            <w:rPr/>
            <w:t>通过</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2535">
          <w:r>
            <w:rPr/>
            <w:t>以上</w:t>
          </w:r>
        </w:hyperlink>
      </w:r>
      <w:r>
        <w:rPr>
          <w:rFonts w:ascii="Courier New" w:hAnsi="Courier New"/>
          <w:sz w:val="2"/>
        </w:rPr>
        <w:t xml:space="preserve">   </w:t>
      </w:r>
      <w:r>
        <w:rPr>
          <w:rFonts w:ascii="Courier New" w:hAnsi="Courier New"/>
          <w:sz w:val="2"/>
        </w:rPr>
        <w:t xml:space="preserve">    </w:t>
      </w:r>
      <w:r>
        <w:rPr>
          <w:rFonts w:ascii="Courier New" w:hAnsi="Courier New"/>
          <w:color w:val="118AB2"/>
          <w:sz w:val="80"/>
        </w:rPr>
        <w:hyperlink r:id="rId505">
          <w:r>
            <w:rPr/>
            <w:t>方式</w:t>
          </w:r>
        </w:hyperlink>
      </w:r>
      <w:r>
        <w:rPr>
          <w:rFonts w:ascii="Courier New" w:hAnsi="Courier New"/>
          <w:sz w:val="2"/>
        </w:rPr>
        <w:t xml:space="preserve">   </w:t>
      </w:r>
      <w:r>
        <w:rPr>
          <w:rFonts w:ascii="Courier New" w:hAnsi="Courier New"/>
          <w:sz w:val="2"/>
        </w:rPr>
        <w:t xml:space="preserve">  </w:t>
      </w:r>
      <w:r>
        <w:rPr>
          <w:rFonts w:ascii="Courier New" w:hAnsi="Courier New"/>
          <w:color w:val="000000"/>
          <w:sz w:val="80"/>
        </w:rPr>
        <w:hyperlink r:id="rId178">
          <w:r>
            <w:rPr/>
            <w:t>与</w:t>
          </w:r>
        </w:hyperlink>
      </w:r>
      <w:r>
        <w:rPr>
          <w:rFonts w:ascii="Courier New" w:hAnsi="Courier New"/>
          <w:sz w:val="2"/>
        </w:rPr>
        <w:t xml:space="preserve"> </w:t>
      </w:r>
      <w:r>
        <w:rPr>
          <w:rFonts w:ascii="Courier New" w:hAnsi="Courier New"/>
          <w:sz w:val="2"/>
        </w:rPr>
      </w:r>
      <w:r>
        <w:rPr>
          <w:rFonts w:ascii="Courier New" w:hAnsi="Courier New"/>
          <w:color w:val="EF476F"/>
          <w:sz w:val="80"/>
        </w:rPr>
        <w:hyperlink r:id="rId114">
          <w:r>
            <w:rPr/>
            <w:t>我们</w:t>
          </w:r>
        </w:hyperlink>
      </w:r>
      <w:r>
        <w:rPr>
          <w:rFonts w:ascii="Courier New" w:hAnsi="Courier New"/>
          <w:sz w:val="2"/>
        </w:rPr>
      </w:r>
      <w:r>
        <w:rPr>
          <w:rFonts w:ascii="Courier New" w:hAnsi="Courier New"/>
          <w:sz w:val="2"/>
        </w:rPr>
      </w:r>
      <w:r>
        <w:rPr>
          <w:rFonts w:ascii="Courier New" w:hAnsi="Courier New"/>
          <w:color w:val="DB3A34"/>
          <w:sz w:val="80"/>
        </w:rPr>
        <w:hyperlink r:id="rId2013">
          <w:r>
            <w:rPr/>
            <w:t>联系</w:t>
          </w:r>
        </w:hyperlink>
      </w:r>
      <w:r>
        <w:rPr>
          <w:rFonts w:ascii="Courier New" w:hAnsi="Courier New"/>
          <w:sz w:val="2"/>
        </w:rPr>
      </w:r>
      <w:r>
        <w:br/>
      </w:r>
    </w:p>
    <w:sectPr w:rsidR="00FC693F" w:rsidRPr="0006063C" w:rsidSect="00034616">
      <w:pgSz w:w="35717" w:h="50513"/>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dbg.net/chinese/dictionary?page=worddict&amp;wdrst=0&amp;wdqb=1" TargetMode="External"/><Relationship Id="rId10" Type="http://schemas.openxmlformats.org/officeDocument/2006/relationships/hyperlink" Target="https://www.mdbg.net/chinese/dictionary?page=worddict&amp;wdrst=0&amp;wdqb= " TargetMode="External"/><Relationship Id="rId11" Type="http://schemas.openxmlformats.org/officeDocument/2006/relationships/hyperlink" Target="https://www.mdbg.net/chinese/dictionary?page=worddict&amp;wdrst=0&amp;wdqb=&#20845;" TargetMode="External"/><Relationship Id="rId12" Type="http://schemas.openxmlformats.org/officeDocument/2006/relationships/hyperlink" Target="https://www.mdbg.net/chinese/dictionary?page=worddict&amp;wdrst=0&amp;wdqb=&#23681;" TargetMode="External"/><Relationship Id="rId13" Type="http://schemas.openxmlformats.org/officeDocument/2006/relationships/hyperlink" Target="https://www.mdbg.net/chinese/dictionary?page=worddict&amp;wdrst=0&amp;wdqb=&#37027;" TargetMode="External"/><Relationship Id="rId14" Type="http://schemas.openxmlformats.org/officeDocument/2006/relationships/hyperlink" Target="https://www.mdbg.net/chinese/dictionary?page=worddict&amp;wdrst=0&amp;wdqb=&#19968;" TargetMode="External"/><Relationship Id="rId15" Type="http://schemas.openxmlformats.org/officeDocument/2006/relationships/hyperlink" Target="https://www.mdbg.net/chinese/dictionary?page=worddict&amp;wdrst=0&amp;wdqb=&#24180;" TargetMode="External"/><Relationship Id="rId16" Type="http://schemas.openxmlformats.org/officeDocument/2006/relationships/hyperlink" Target="https://www.mdbg.net/chinese/dictionary?page=worddict&amp;wdrst=0&amp;wdqb=," TargetMode="External"/><Relationship Id="rId17" Type="http://schemas.openxmlformats.org/officeDocument/2006/relationships/hyperlink" Target="https://www.mdbg.net/chinese/dictionary?page=worddict&amp;wdrst=0&amp;wdqb=&#25105;" TargetMode="External"/><Relationship Id="rId18" Type="http://schemas.openxmlformats.org/officeDocument/2006/relationships/hyperlink" Target="https://www.mdbg.net/chinese/dictionary?page=worddict&amp;wdrst=0&amp;wdqb=&#22312;" TargetMode="External"/><Relationship Id="rId19" Type="http://schemas.openxmlformats.org/officeDocument/2006/relationships/hyperlink" Target="https://www.mdbg.net/chinese/dictionary?page=worddict&amp;wdrst=0&amp;wdqb=&#26412;" TargetMode="External"/><Relationship Id="rId20" Type="http://schemas.openxmlformats.org/officeDocument/2006/relationships/hyperlink" Target="https://www.mdbg.net/chinese/dictionary?page=worddict&amp;wdrst=0&amp;wdqb=&#25551;&#20889;" TargetMode="External"/><Relationship Id="rId21" Type="http://schemas.openxmlformats.org/officeDocument/2006/relationships/hyperlink" Target="https://www.mdbg.net/chinese/dictionary?page=worddict&amp;wdrst=0&amp;wdqb=&#21407;&#22987;" TargetMode="External"/><Relationship Id="rId22" Type="http://schemas.openxmlformats.org/officeDocument/2006/relationships/hyperlink" Target="https://www.mdbg.net/chinese/dictionary?page=worddict&amp;wdrst=0&amp;wdqb=&#26862;&#26519;" TargetMode="External"/><Relationship Id="rId23" Type="http://schemas.openxmlformats.org/officeDocument/2006/relationships/hyperlink" Target="https://www.mdbg.net/chinese/dictionary?page=worddict&amp;wdrst=0&amp;wdqb=&#30340;" TargetMode="External"/><Relationship Id="rId24" Type="http://schemas.openxmlformats.org/officeDocument/2006/relationships/hyperlink" Target="https://www.mdbg.net/chinese/dictionary?page=worddict&amp;wdrst=0&amp;wdqb=&#20070;" TargetMode="External"/><Relationship Id="rId25" Type="http://schemas.openxmlformats.org/officeDocument/2006/relationships/hyperlink" Target="https://www.mdbg.net/chinese/dictionary?page=worddict&amp;wdrst=0&amp;wdqb=&#37324;" TargetMode="External"/><Relationship Id="rId26" Type="http://schemas.openxmlformats.org/officeDocument/2006/relationships/hyperlink" Target="https://www.mdbg.net/chinese/dictionary?page=worddict&amp;wdrst=0&amp;wdqb=&#30475;&#35265;" TargetMode="External"/><Relationship Id="rId27" Type="http://schemas.openxmlformats.org/officeDocument/2006/relationships/hyperlink" Target="https://www.mdbg.net/chinese/dictionary?page=worddict&amp;wdrst=0&amp;wdqb=&#24133;" TargetMode="External"/><Relationship Id="rId28" Type="http://schemas.openxmlformats.org/officeDocument/2006/relationships/hyperlink" Target="https://www.mdbg.net/chinese/dictionary?page=worddict&amp;wdrst=0&amp;wdqb=&#25187;&#20154;&#24515;&#24358;" TargetMode="External"/><Relationship Id="rId29" Type="http://schemas.openxmlformats.org/officeDocument/2006/relationships/hyperlink" Target="https://www.mdbg.net/chinese/dictionary?page=worddict&amp;wdrst=0&amp;wdqb=&#20070;&#21517;" TargetMode="External"/><Relationship Id="rId30" Type="http://schemas.openxmlformats.org/officeDocument/2006/relationships/hyperlink" Target="https://www.mdbg.net/chinese/dictionary?page=worddict&amp;wdrst=0&amp;wdqb=&#21483;&#20570;" TargetMode="External"/><Relationship Id="rId31" Type="http://schemas.openxmlformats.org/officeDocument/2006/relationships/hyperlink" Target="https://www.mdbg.net/chinese/dictionary?page=worddict&amp;wdrst=0&amp;wdqb=&quot;" TargetMode="External"/><Relationship Id="rId32" Type="http://schemas.openxmlformats.org/officeDocument/2006/relationships/hyperlink" Target="https://www.mdbg.net/chinese/dictionary?page=worddict&amp;wdrst=0&amp;wdqb=&#19995;&#26519;" TargetMode="External"/><Relationship Id="rId33" Type="http://schemas.openxmlformats.org/officeDocument/2006/relationships/hyperlink" Target="https://www.mdbg.net/chinese/dictionary?page=worddict&amp;wdrst=0&amp;wdqb=&#22855;&#36935;" TargetMode="External"/><Relationship Id="rId34" Type="http://schemas.openxmlformats.org/officeDocument/2006/relationships/hyperlink" Target="https://www.mdbg.net/chinese/dictionary?page=worddict&amp;wdrst=0&amp;wdqb=&#35760;" TargetMode="External"/><Relationship Id="rId35" Type="http://schemas.openxmlformats.org/officeDocument/2006/relationships/hyperlink" Target="https://www.mdbg.net/chinese/dictionary?page=worddict&amp;wdrst=0&amp;wdqb=&#22270;" TargetMode="External"/><Relationship Id="rId36" Type="http://schemas.openxmlformats.org/officeDocument/2006/relationships/hyperlink" Target="https://www.mdbg.net/chinese/dictionary?page=worddict&amp;wdrst=0&amp;wdqb=&#20013;" TargetMode="External"/><Relationship Id="rId37" Type="http://schemas.openxmlformats.org/officeDocument/2006/relationships/hyperlink" Target="https://www.mdbg.net/chinese/dictionary?page=worddict&amp;wdrst=0&amp;wdqb=&#30011;" TargetMode="External"/><Relationship Id="rId38" Type="http://schemas.openxmlformats.org/officeDocument/2006/relationships/hyperlink" Target="https://www.mdbg.net/chinese/dictionary?page=worddict&amp;wdrst=0&amp;wdqb=&#26159;" TargetMode="External"/><Relationship Id="rId39" Type="http://schemas.openxmlformats.org/officeDocument/2006/relationships/hyperlink" Target="https://www.mdbg.net/chinese/dictionary?page=worddict&amp;wdrst=0&amp;wdqb=&#27491;&#22312;" TargetMode="External"/><Relationship Id="rId40" Type="http://schemas.openxmlformats.org/officeDocument/2006/relationships/hyperlink" Target="https://www.mdbg.net/chinese/dictionary?page=worddict&amp;wdrst=0&amp;wdqb=&#21534;" TargetMode="External"/><Relationship Id="rId41" Type="http://schemas.openxmlformats.org/officeDocument/2006/relationships/hyperlink" Target="https://www.mdbg.net/chinese/dictionary?page=worddict&amp;wdrst=0&amp;wdqb=&#21507;" TargetMode="External"/><Relationship Id="rId42" Type="http://schemas.openxmlformats.org/officeDocument/2006/relationships/hyperlink" Target="https://www.mdbg.net/chinese/dictionary?page=worddict&amp;wdrst=0&amp;wdqb=&#37326;&#20861;" TargetMode="External"/><Relationship Id="rId43" Type="http://schemas.openxmlformats.org/officeDocument/2006/relationships/hyperlink" Target="https://www.mdbg.net/chinese/dictionary?page=worddict&amp;wdrst=0&amp;wdqb=&#19979;&#38754;" TargetMode="External"/><Relationship Id="rId44" Type="http://schemas.openxmlformats.org/officeDocument/2006/relationships/hyperlink" Target="https://www.mdbg.net/chinese/dictionary?page=worddict&amp;wdrst=0&amp;wdqb=&#36825;" TargetMode="External"/><Relationship Id="rId45" Type="http://schemas.openxmlformats.org/officeDocument/2006/relationships/hyperlink" Target="https://www.mdbg.net/chinese/dictionary?page=worddict&amp;wdrst=0&amp;wdqb=&#20070;&#20013;" TargetMode="External"/><Relationship Id="rId46" Type="http://schemas.openxmlformats.org/officeDocument/2006/relationships/hyperlink" Target="https://www.mdbg.net/chinese/dictionary?page=worddict&amp;wdrst=0&amp;wdqb=&#35828;" TargetMode="External"/><Relationship Id="rId47" Type="http://schemas.openxmlformats.org/officeDocument/2006/relationships/hyperlink" Target="https://www.mdbg.net/chinese/dictionary?page=worddict&amp;wdrst=0&amp;wdqb=:" TargetMode="External"/><Relationship Id="rId48" Type="http://schemas.openxmlformats.org/officeDocument/2006/relationships/hyperlink" Target="https://www.mdbg.net/chinese/dictionary?page=worddict&amp;wdrst=0&amp;wdqb=&#34770;&#34503;" TargetMode="External"/><Relationship Id="rId49" Type="http://schemas.openxmlformats.org/officeDocument/2006/relationships/hyperlink" Target="https://www.mdbg.net/chinese/dictionary?page=worddict&amp;wdrst=0&amp;wdqb=&#22251;&#22261;" TargetMode="External"/><Relationship Id="rId50" Type="http://schemas.openxmlformats.org/officeDocument/2006/relationships/hyperlink" Target="https://www.mdbg.net/chinese/dictionary?page=worddict&amp;wdrst=0&amp;wdqb=&#19979;" TargetMode="External"/><Relationship Id="rId51" Type="http://schemas.openxmlformats.org/officeDocument/2006/relationships/hyperlink" Target="https://www.mdbg.net/chinese/dictionary?page=worddict&amp;wdrst=0&amp;wdqb=&#29454;&#29289;" TargetMode="External"/><Relationship Id="rId52" Type="http://schemas.openxmlformats.org/officeDocument/2006/relationships/hyperlink" Target="https://www.mdbg.net/chinese/dictionary?page=worddict&amp;wdrst=0&amp;wdqb=&#32922;&#23376;" TargetMode="External"/><Relationship Id="rId53" Type="http://schemas.openxmlformats.org/officeDocument/2006/relationships/hyperlink" Target="https://www.mdbg.net/chinese/dictionary?page=worddict&amp;wdrst=0&amp;wdqb=&#25745;" TargetMode="External"/><Relationship Id="rId54" Type="http://schemas.openxmlformats.org/officeDocument/2006/relationships/hyperlink" Target="https://www.mdbg.net/chinese/dictionary?page=worddict&amp;wdrst=0&amp;wdqb=&#24471;" TargetMode="External"/><Relationship Id="rId55" Type="http://schemas.openxmlformats.org/officeDocument/2006/relationships/hyperlink" Target="https://www.mdbg.net/chinese/dictionary?page=worddict&amp;wdrst=0&amp;wdqb=&#23427;" TargetMode="External"/><Relationship Id="rId56" Type="http://schemas.openxmlformats.org/officeDocument/2006/relationships/hyperlink" Target="https://www.mdbg.net/chinese/dictionary?page=worddict&amp;wdrst=0&amp;wdqb=&#19981;" TargetMode="External"/><Relationship Id="rId57" Type="http://schemas.openxmlformats.org/officeDocument/2006/relationships/hyperlink" Target="https://www.mdbg.net/chinese/dictionary?page=worddict&amp;wdrst=0&amp;wdqb=&#33021;" TargetMode="External"/><Relationship Id="rId58" Type="http://schemas.openxmlformats.org/officeDocument/2006/relationships/hyperlink" Target="https://www.mdbg.net/chinese/dictionary?page=worddict&amp;wdrst=0&amp;wdqb=&#21160;&#24377;" TargetMode="External"/><Relationship Id="rId59" Type="http://schemas.openxmlformats.org/officeDocument/2006/relationships/hyperlink" Target="https://www.mdbg.net/chinese/dictionary?page=worddict&amp;wdrst=0&amp;wdqb=&#35201;" TargetMode="External"/><Relationship Id="rId60" Type="http://schemas.openxmlformats.org/officeDocument/2006/relationships/hyperlink" Target="https://www.mdbg.net/chinese/dictionary?page=worddict&amp;wdrst=0&amp;wdqb=&#36538;" TargetMode="External"/><Relationship Id="rId61" Type="http://schemas.openxmlformats.org/officeDocument/2006/relationships/hyperlink" Target="https://www.mdbg.net/chinese/dictionary?page=worddict&amp;wdrst=0&amp;wdqb=&#20010;" TargetMode="External"/><Relationship Id="rId62" Type="http://schemas.openxmlformats.org/officeDocument/2006/relationships/hyperlink" Target="https://www.mdbg.net/chinese/dictionary?page=worddict&amp;wdrst=0&amp;wdqb=&#26376;" TargetMode="External"/><Relationship Id="rId63" Type="http://schemas.openxmlformats.org/officeDocument/2006/relationships/hyperlink" Target="https://www.mdbg.net/chinese/dictionary?page=worddict&amp;wdrst=0&amp;wdqb=&#25165;" TargetMode="External"/><Relationship Id="rId64" Type="http://schemas.openxmlformats.org/officeDocument/2006/relationships/hyperlink" Target="https://www.mdbg.net/chinese/dictionary?page=worddict&amp;wdrst=0&amp;wdqb=&#25226;" TargetMode="External"/><Relationship Id="rId65" Type="http://schemas.openxmlformats.org/officeDocument/2006/relationships/hyperlink" Target="https://www.mdbg.net/chinese/dictionary?page=worddict&amp;wdrst=0&amp;wdqb=&#28040;&#21270;" TargetMode="External"/><Relationship Id="rId66" Type="http://schemas.openxmlformats.org/officeDocument/2006/relationships/hyperlink" Target="https://www.mdbg.net/chinese/dictionary?page=worddict&amp;wdrst=0&amp;wdqb=&#25481;" TargetMode="External"/><Relationship Id="rId67" Type="http://schemas.openxmlformats.org/officeDocument/2006/relationships/hyperlink" Target="https://www.mdbg.net/chinese/dictionary?page=worddict&amp;wdrst=0&amp;wdqb=&#20174;&#27492;" TargetMode="External"/><Relationship Id="rId68" Type="http://schemas.openxmlformats.org/officeDocument/2006/relationships/hyperlink" Target="https://www.mdbg.net/chinese/dictionary?page=worddict&amp;wdrst=0&amp;wdqb=&#23545;" TargetMode="External"/><Relationship Id="rId69" Type="http://schemas.openxmlformats.org/officeDocument/2006/relationships/hyperlink" Target="https://www.mdbg.net/chinese/dictionary?page=worddict&amp;wdrst=0&amp;wdqb=&#31181;&#31181;" TargetMode="External"/><Relationship Id="rId70" Type="http://schemas.openxmlformats.org/officeDocument/2006/relationships/hyperlink" Target="https://www.mdbg.net/chinese/dictionary?page=worddict&amp;wdrst=0&amp;wdqb=&#22855;&#20107;" TargetMode="External"/><Relationship Id="rId71" Type="http://schemas.openxmlformats.org/officeDocument/2006/relationships/hyperlink" Target="https://www.mdbg.net/chinese/dictionary?page=worddict&amp;wdrst=0&amp;wdqb=&#20135;&#29983;" TargetMode="External"/><Relationship Id="rId72" Type="http://schemas.openxmlformats.org/officeDocument/2006/relationships/hyperlink" Target="https://www.mdbg.net/chinese/dictionary?page=worddict&amp;wdrst=0&amp;wdqb=&#20102;" TargetMode="External"/><Relationship Id="rId73" Type="http://schemas.openxmlformats.org/officeDocument/2006/relationships/hyperlink" Target="https://www.mdbg.net/chinese/dictionary?page=worddict&amp;wdrst=0&amp;wdqb=&#26080;&#31351;" TargetMode="External"/><Relationship Id="rId74" Type="http://schemas.openxmlformats.org/officeDocument/2006/relationships/hyperlink" Target="https://www.mdbg.net/chinese/dictionary?page=worddict&amp;wdrst=0&amp;wdqb=&#23613;" TargetMode="External"/><Relationship Id="rId75" Type="http://schemas.openxmlformats.org/officeDocument/2006/relationships/hyperlink" Target="https://www.mdbg.net/chinese/dictionary?page=worddict&amp;wdrst=0&amp;wdqb=&#20063;" TargetMode="External"/><Relationship Id="rId76" Type="http://schemas.openxmlformats.org/officeDocument/2006/relationships/hyperlink" Target="https://www.mdbg.net/chinese/dictionary?page=worddict&amp;wdrst=0&amp;wdqb=&#29992;" TargetMode="External"/><Relationship Id="rId77" Type="http://schemas.openxmlformats.org/officeDocument/2006/relationships/hyperlink" Target="https://www.mdbg.net/chinese/dictionary?page=worddict&amp;wdrst=0&amp;wdqb=&#24425;&#33394;" TargetMode="External"/><Relationship Id="rId78" Type="http://schemas.openxmlformats.org/officeDocument/2006/relationships/hyperlink" Target="https://www.mdbg.net/chinese/dictionary?page=worddict&amp;wdrst=0&amp;wdqb=&#38085;&#31508;" TargetMode="External"/><Relationship Id="rId79" Type="http://schemas.openxmlformats.org/officeDocument/2006/relationships/hyperlink" Target="https://www.mdbg.net/chinese/dictionary?page=worddict&amp;wdrst=0&amp;wdqb=&#32472;" TargetMode="External"/><Relationship Id="rId80" Type="http://schemas.openxmlformats.org/officeDocument/2006/relationships/hyperlink" Target="https://www.mdbg.net/chinese/dictionary?page=worddict&amp;wdrst=0&amp;wdqb=&#31532;&#19968;" TargetMode="External"/><Relationship Id="rId81" Type="http://schemas.openxmlformats.org/officeDocument/2006/relationships/hyperlink" Target="https://www.mdbg.net/chinese/dictionary?page=worddict&amp;wdrst=0&amp;wdqb=&#31216;" TargetMode="External"/><Relationship Id="rId82" Type="http://schemas.openxmlformats.org/officeDocument/2006/relationships/hyperlink" Target="https://www.mdbg.net/chinese/dictionary?page=worddict&amp;wdrst=0&amp;wdqb=&#20026;" TargetMode="External"/><Relationship Id="rId83" Type="http://schemas.openxmlformats.org/officeDocument/2006/relationships/hyperlink" Target="https://www.mdbg.net/chinese/dictionary?page=worddict&amp;wdrst=0&amp;wdqb=&#21495;" TargetMode="External"/><Relationship Id="rId84" Type="http://schemas.openxmlformats.org/officeDocument/2006/relationships/hyperlink" Target="https://www.mdbg.net/chinese/dictionary?page=worddict&amp;wdrst=0&amp;wdqb=&#22914;&#19979;" TargetMode="External"/><Relationship Id="rId85" Type="http://schemas.openxmlformats.org/officeDocument/2006/relationships/hyperlink" Target="https://www.mdbg.net/chinese/dictionary?page=worddict&amp;wdrst=0&amp;wdqb=&#26480;&#20316;" TargetMode="External"/><Relationship Id="rId86" Type="http://schemas.openxmlformats.org/officeDocument/2006/relationships/hyperlink" Target="https://www.mdbg.net/chinese/dictionary?page=worddict&amp;wdrst=0&amp;wdqb=&#25343;" TargetMode="External"/><Relationship Id="rId87" Type="http://schemas.openxmlformats.org/officeDocument/2006/relationships/hyperlink" Target="https://www.mdbg.net/chinese/dictionary?page=worddict&amp;wdrst=0&amp;wdqb=&#32473;" TargetMode="External"/><Relationship Id="rId88" Type="http://schemas.openxmlformats.org/officeDocument/2006/relationships/hyperlink" Target="https://www.mdbg.net/chinese/dictionary?page=worddict&amp;wdrst=0&amp;wdqb=&#22823;&#20154;" TargetMode="External"/><Relationship Id="rId89" Type="http://schemas.openxmlformats.org/officeDocument/2006/relationships/hyperlink" Target="https://www.mdbg.net/chinese/dictionary?page=worddict&amp;wdrst=0&amp;wdqb=&#30475;" TargetMode="External"/><Relationship Id="rId90" Type="http://schemas.openxmlformats.org/officeDocument/2006/relationships/hyperlink" Target="https://www.mdbg.net/chinese/dictionary?page=worddict&amp;wdrst=0&amp;wdqb=&#36824;" TargetMode="External"/><Relationship Id="rId91" Type="http://schemas.openxmlformats.org/officeDocument/2006/relationships/hyperlink" Target="https://www.mdbg.net/chinese/dictionary?page=worddict&amp;wdrst=0&amp;wdqb=&#38382;" TargetMode="External"/><Relationship Id="rId92" Type="http://schemas.openxmlformats.org/officeDocument/2006/relationships/hyperlink" Target="https://www.mdbg.net/chinese/dictionary?page=worddict&amp;wdrst=0&amp;wdqb=&#20182;&#20204;" TargetMode="External"/><Relationship Id="rId93" Type="http://schemas.openxmlformats.org/officeDocument/2006/relationships/hyperlink" Target="https://www.mdbg.net/chinese/dictionary?page=worddict&amp;wdrst=0&amp;wdqb=&#26159;&#21542;" TargetMode="External"/><Relationship Id="rId94" Type="http://schemas.openxmlformats.org/officeDocument/2006/relationships/hyperlink" Target="https://www.mdbg.net/chinese/dictionary?page=worddict&amp;wdrst=0&amp;wdqb=&#21523;&#22351;" TargetMode="External"/><Relationship Id="rId95" Type="http://schemas.openxmlformats.org/officeDocument/2006/relationships/hyperlink" Target="https://www.mdbg.net/chinese/dictionary?page=worddict&amp;wdrst=0&amp;wdqb=&#22238;&#31572;" TargetMode="External"/><Relationship Id="rId96" Type="http://schemas.openxmlformats.org/officeDocument/2006/relationships/hyperlink" Target="https://www.mdbg.net/chinese/dictionary?page=worddict&amp;wdrst=0&amp;wdqb=&#39030;" TargetMode="External"/><Relationship Id="rId97" Type="http://schemas.openxmlformats.org/officeDocument/2006/relationships/hyperlink" Target="https://www.mdbg.net/chinese/dictionary?page=worddict&amp;wdrst=0&amp;wdqb=&#24125;&#23376;" TargetMode="External"/><Relationship Id="rId98" Type="http://schemas.openxmlformats.org/officeDocument/2006/relationships/hyperlink" Target="https://www.mdbg.net/chinese/dictionary?page=worddict&amp;wdrst=0&amp;wdqb=&#26377;" TargetMode="External"/><Relationship Id="rId99" Type="http://schemas.openxmlformats.org/officeDocument/2006/relationships/hyperlink" Target="https://www.mdbg.net/chinese/dictionary?page=worddict&amp;wdrst=0&amp;wdqb=&#20160;&#20040;" TargetMode="External"/><Relationship Id="rId100" Type="http://schemas.openxmlformats.org/officeDocument/2006/relationships/hyperlink" Target="https://www.mdbg.net/chinese/dictionary?page=worddict&amp;wdrst=0&amp;wdqb=&#21487;&#24597;" TargetMode="External"/><Relationship Id="rId101" Type="http://schemas.openxmlformats.org/officeDocument/2006/relationships/hyperlink" Target="https://www.mdbg.net/chinese/dictionary?page=worddict&amp;wdrst=0&amp;wdqb=?" TargetMode="External"/><Relationship Id="rId102" Type="http://schemas.openxmlformats.org/officeDocument/2006/relationships/hyperlink" Target="https://www.mdbg.net/chinese/dictionary?page=worddict&amp;wdrst=0&amp;wdqb=&#32780;&#26159;" TargetMode="External"/><Relationship Id="rId103" Type="http://schemas.openxmlformats.org/officeDocument/2006/relationships/hyperlink" Target="https://www.mdbg.net/chinese/dictionary?page=worddict&amp;wdrst=0&amp;wdqb=&#26465;" TargetMode="External"/><Relationship Id="rId104" Type="http://schemas.openxmlformats.org/officeDocument/2006/relationships/hyperlink" Target="https://www.mdbg.net/chinese/dictionary?page=worddict&amp;wdrst=0&amp;wdqb=&#27491;" TargetMode="External"/><Relationship Id="rId105" Type="http://schemas.openxmlformats.org/officeDocument/2006/relationships/hyperlink" Target="https://www.mdbg.net/chinese/dictionary?page=worddict&amp;wdrst=0&amp;wdqb=&#22823;&#35937;" TargetMode="External"/><Relationship Id="rId106" Type="http://schemas.openxmlformats.org/officeDocument/2006/relationships/hyperlink" Target="https://www.mdbg.net/chinese/dictionary?page=worddict&amp;wdrst=0&amp;wdqb=&#21448;" TargetMode="External"/><Relationship Id="rId107" Type="http://schemas.openxmlformats.org/officeDocument/2006/relationships/hyperlink" Target="https://www.mdbg.net/chinese/dictionary?page=worddict&amp;wdrst=0&amp;wdqb=&#24352;" TargetMode="External"/><Relationship Id="rId108" Type="http://schemas.openxmlformats.org/officeDocument/2006/relationships/hyperlink" Target="https://www.mdbg.net/chinese/dictionary?page=worddict&amp;wdrst=0&amp;wdqb=&#21644;" TargetMode="External"/><Relationship Id="rId109" Type="http://schemas.openxmlformats.org/officeDocument/2006/relationships/hyperlink" Target="https://www.mdbg.net/chinese/dictionary?page=worddict&amp;wdrst=0&amp;wdqb=&#22909;" TargetMode="External"/><Relationship Id="rId110" Type="http://schemas.openxmlformats.org/officeDocument/2006/relationships/hyperlink" Target="https://www.mdbg.net/chinese/dictionary?page=worddict&amp;wdrst=0&amp;wdqb=&#35753;" TargetMode="External"/><Relationship Id="rId111" Type="http://schemas.openxmlformats.org/officeDocument/2006/relationships/hyperlink" Target="https://www.mdbg.net/chinese/dictionary?page=worddict&amp;wdrst=0&amp;wdqb=&#25026;" TargetMode="External"/><Relationship Id="rId112" Type="http://schemas.openxmlformats.org/officeDocument/2006/relationships/hyperlink" Target="https://www.mdbg.net/chinese/dictionary?page=worddict&amp;wdrst=0&amp;wdqb=&#24635;&#26159;" TargetMode="External"/><Relationship Id="rId113" Type="http://schemas.openxmlformats.org/officeDocument/2006/relationships/hyperlink" Target="https://www.mdbg.net/chinese/dictionary?page=worddict&amp;wdrst=0&amp;wdqb=&#38656;&#35201;" TargetMode="External"/><Relationship Id="rId114" Type="http://schemas.openxmlformats.org/officeDocument/2006/relationships/hyperlink" Target="https://www.mdbg.net/chinese/dictionary?page=worddict&amp;wdrst=0&amp;wdqb=&#25105;&#20204;" TargetMode="External"/><Relationship Id="rId115" Type="http://schemas.openxmlformats.org/officeDocument/2006/relationships/hyperlink" Target="https://www.mdbg.net/chinese/dictionary?page=worddict&amp;wdrst=0&amp;wdqb=&#35299;&#37322;" TargetMode="External"/><Relationship Id="rId116" Type="http://schemas.openxmlformats.org/officeDocument/2006/relationships/hyperlink" Target="https://www.mdbg.net/chinese/dictionary?page=worddict&amp;wdrst=0&amp;wdqb=&#20108;" TargetMode="External"/><Relationship Id="rId117" Type="http://schemas.openxmlformats.org/officeDocument/2006/relationships/hyperlink" Target="https://www.mdbg.net/chinese/dictionary?page=worddict&amp;wdrst=0&amp;wdqb=&#20204;" TargetMode="External"/><Relationship Id="rId118" Type="http://schemas.openxmlformats.org/officeDocument/2006/relationships/hyperlink" Target="https://www.mdbg.net/chinese/dictionary?page=worddict&amp;wdrst=0&amp;wdqb=&#21149;" TargetMode="External"/><Relationship Id="rId119" Type="http://schemas.openxmlformats.org/officeDocument/2006/relationships/hyperlink" Target="https://www.mdbg.net/chinese/dictionary?page=worddict&amp;wdrst=0&amp;wdqb=&#21035;" TargetMode="External"/><Relationship Id="rId120" Type="http://schemas.openxmlformats.org/officeDocument/2006/relationships/hyperlink" Target="https://www.mdbg.net/chinese/dictionary?page=worddict&amp;wdrst=0&amp;wdqb=&#36825;&#20123;" TargetMode="External"/><Relationship Id="rId121" Type="http://schemas.openxmlformats.org/officeDocument/2006/relationships/hyperlink" Target="https://www.mdbg.net/chinese/dictionary?page=worddict&amp;wdrst=0&amp;wdqb=&#27809;" TargetMode="External"/><Relationship Id="rId122" Type="http://schemas.openxmlformats.org/officeDocument/2006/relationships/hyperlink" Target="https://www.mdbg.net/chinese/dictionary?page=worddict&amp;wdrst=0&amp;wdqb=&#25171;&#24320;" TargetMode="External"/><Relationship Id="rId123" Type="http://schemas.openxmlformats.org/officeDocument/2006/relationships/hyperlink" Target="https://www.mdbg.net/chinese/dictionary?page=worddict&amp;wdrst=0&amp;wdqb=&#25110;" TargetMode="External"/><Relationship Id="rId124" Type="http://schemas.openxmlformats.org/officeDocument/2006/relationships/hyperlink" Target="https://www.mdbg.net/chinese/dictionary?page=worddict&amp;wdrst=0&amp;wdqb=&#24515;&#24605;" TargetMode="External"/><Relationship Id="rId125" Type="http://schemas.openxmlformats.org/officeDocument/2006/relationships/hyperlink" Target="https://www.mdbg.net/chinese/dictionary?page=worddict&amp;wdrst=0&amp;wdqb=&#25918;&#21040;" TargetMode="External"/><Relationship Id="rId126" Type="http://schemas.openxmlformats.org/officeDocument/2006/relationships/hyperlink" Target="https://www.mdbg.net/chinese/dictionary?page=worddict&amp;wdrst=0&amp;wdqb=&#22320;&#29702;" TargetMode="External"/><Relationship Id="rId127" Type="http://schemas.openxmlformats.org/officeDocument/2006/relationships/hyperlink" Target="https://www.mdbg.net/chinese/dictionary?page=worddict&amp;wdrst=0&amp;wdqb=&#21382;&#21490;" TargetMode="External"/><Relationship Id="rId128" Type="http://schemas.openxmlformats.org/officeDocument/2006/relationships/hyperlink" Target="https://www.mdbg.net/chinese/dictionary?page=worddict&amp;wdrst=0&amp;wdqb=&#31639;&#26415;" TargetMode="External"/><Relationship Id="rId129" Type="http://schemas.openxmlformats.org/officeDocument/2006/relationships/hyperlink" Target="https://www.mdbg.net/chinese/dictionary?page=worddict&amp;wdrst=0&amp;wdqb=&#35821;&#27861;" TargetMode="External"/><Relationship Id="rId130" Type="http://schemas.openxmlformats.org/officeDocument/2006/relationships/hyperlink" Target="https://www.mdbg.net/chinese/dictionary?page=worddict&amp;wdrst=0&amp;wdqb=&#19978;" TargetMode="External"/><Relationship Id="rId131" Type="http://schemas.openxmlformats.org/officeDocument/2006/relationships/hyperlink" Target="https://www.mdbg.net/chinese/dictionary?page=worddict&amp;wdrst=0&amp;wdqb=&#21435;" TargetMode="External"/><Relationship Id="rId132" Type="http://schemas.openxmlformats.org/officeDocument/2006/relationships/hyperlink" Target="https://www.mdbg.net/chinese/dictionary?page=worddict&amp;wdrst=0&amp;wdqb=&#23601;" TargetMode="External"/><Relationship Id="rId133" Type="http://schemas.openxmlformats.org/officeDocument/2006/relationships/hyperlink" Target="https://www.mdbg.net/chinese/dictionary?page=worddict&amp;wdrst=0&amp;wdqb=&#36825;&#26679;" TargetMode="External"/><Relationship Id="rId134" Type="http://schemas.openxmlformats.org/officeDocument/2006/relationships/hyperlink" Target="https://www.mdbg.net/chinese/dictionary?page=worddict&amp;wdrst=0&amp;wdqb=&#25918;&#24323;" TargetMode="External"/><Relationship Id="rId135" Type="http://schemas.openxmlformats.org/officeDocument/2006/relationships/hyperlink" Target="https://www.mdbg.net/chinese/dictionary?page=worddict&amp;wdrst=0&amp;wdqb=&#30011;&#23478;" TargetMode="External"/><Relationship Id="rId136" Type="http://schemas.openxmlformats.org/officeDocument/2006/relationships/hyperlink" Target="https://www.mdbg.net/chinese/dictionary?page=worddict&amp;wdrst=0&amp;wdqb=&#20809;&#36745;" TargetMode="External"/><Relationship Id="rId137" Type="http://schemas.openxmlformats.org/officeDocument/2006/relationships/hyperlink" Target="https://www.mdbg.net/chinese/dictionary?page=worddict&amp;wdrst=0&amp;wdqb=&#22833;&#36133;" TargetMode="External"/><Relationship Id="rId138" Type="http://schemas.openxmlformats.org/officeDocument/2006/relationships/hyperlink" Target="https://www.mdbg.net/chinese/dictionary?page=worddict&amp;wdrst=0&amp;wdqb=&#20196;" TargetMode="External"/><Relationship Id="rId139" Type="http://schemas.openxmlformats.org/officeDocument/2006/relationships/hyperlink" Target="https://www.mdbg.net/chinese/dictionary?page=worddict&amp;wdrst=0&amp;wdqb=&#22402;" TargetMode="External"/><Relationship Id="rId140" Type="http://schemas.openxmlformats.org/officeDocument/2006/relationships/hyperlink" Target="https://www.mdbg.net/chinese/dictionary?page=worddict&amp;wdrst=0&amp;wdqb=&#22836;" TargetMode="External"/><Relationship Id="rId141" Type="http://schemas.openxmlformats.org/officeDocument/2006/relationships/hyperlink" Target="https://www.mdbg.net/chinese/dictionary?page=worddict&amp;wdrst=0&amp;wdqb=&#32769;" TargetMode="External"/><Relationship Id="rId142" Type="http://schemas.openxmlformats.org/officeDocument/2006/relationships/hyperlink" Target="https://www.mdbg.net/chinese/dictionary?page=worddict&amp;wdrst=0&amp;wdqb=&#23401;&#23376;" TargetMode="External"/><Relationship Id="rId143" Type="http://schemas.openxmlformats.org/officeDocument/2006/relationships/hyperlink" Target="https://www.mdbg.net/chinese/dictionary?page=worddict&amp;wdrst=0&amp;wdqb=&#36153;&#23613;" TargetMode="External"/><Relationship Id="rId144" Type="http://schemas.openxmlformats.org/officeDocument/2006/relationships/hyperlink" Target="https://www.mdbg.net/chinese/dictionary?page=worddict&amp;wdrst=0&amp;wdqb=&#21767;&#33292;" TargetMode="External"/><Relationship Id="rId145" Type="http://schemas.openxmlformats.org/officeDocument/2006/relationships/hyperlink" Target="https://www.mdbg.net/chinese/dictionary?page=worddict&amp;wdrst=0&amp;wdqb=&#20877;&#19977;" TargetMode="External"/><Relationship Id="rId146" Type="http://schemas.openxmlformats.org/officeDocument/2006/relationships/hyperlink" Target="https://www.mdbg.net/chinese/dictionary?page=worddict&amp;wdrst=0&amp;wdqb=&#19981;&#28982;" TargetMode="External"/><Relationship Id="rId147" Type="http://schemas.openxmlformats.org/officeDocument/2006/relationships/hyperlink" Target="https://www.mdbg.net/chinese/dictionary?page=worddict&amp;wdrst=0&amp;wdqb=&#19968;&#31373;&#19981;&#36890;" TargetMode="External"/><Relationship Id="rId148" Type="http://schemas.openxmlformats.org/officeDocument/2006/relationships/hyperlink" Target="https://www.mdbg.net/chinese/dictionary?page=worddict&amp;wdrst=0&amp;wdqb=&#30495;" TargetMode="External"/><Relationship Id="rId149" Type="http://schemas.openxmlformats.org/officeDocument/2006/relationships/hyperlink" Target="https://www.mdbg.net/chinese/dictionary?page=worddict&amp;wdrst=0&amp;wdqb=&#32047;" TargetMode="External"/><Relationship Id="rId150" Type="http://schemas.openxmlformats.org/officeDocument/2006/relationships/hyperlink" Target="https://www.mdbg.net/chinese/dictionary?page=worddict&amp;wdrst=0&amp;wdqb=&#21482;&#22909;" TargetMode="External"/><Relationship Id="rId151" Type="http://schemas.openxmlformats.org/officeDocument/2006/relationships/hyperlink" Target="https://www.mdbg.net/chinese/dictionary?page=worddict&amp;wdrst=0&amp;wdqb=&#36873;&#25321;" TargetMode="External"/><Relationship Id="rId152" Type="http://schemas.openxmlformats.org/officeDocument/2006/relationships/hyperlink" Target="https://www.mdbg.net/chinese/dictionary?page=worddict&amp;wdrst=0&amp;wdqb=&#21478;" TargetMode="External"/><Relationship Id="rId153" Type="http://schemas.openxmlformats.org/officeDocument/2006/relationships/hyperlink" Target="https://www.mdbg.net/chinese/dictionary?page=worddict&amp;wdrst=0&amp;wdqb=&#38376;" TargetMode="External"/><Relationship Id="rId154" Type="http://schemas.openxmlformats.org/officeDocument/2006/relationships/hyperlink" Target="https://www.mdbg.net/chinese/dictionary?page=worddict&amp;wdrst=0&amp;wdqb=&#23398;&#20250;" TargetMode="External"/><Relationship Id="rId155" Type="http://schemas.openxmlformats.org/officeDocument/2006/relationships/hyperlink" Target="https://www.mdbg.net/chinese/dictionary?page=worddict&amp;wdrst=0&amp;wdqb=&#39550;&#39542;" TargetMode="External"/><Relationship Id="rId156" Type="http://schemas.openxmlformats.org/officeDocument/2006/relationships/hyperlink" Target="https://www.mdbg.net/chinese/dictionary?page=worddict&amp;wdrst=0&amp;wdqb=&#39134;&#26426;" TargetMode="External"/><Relationship Id="rId157" Type="http://schemas.openxmlformats.org/officeDocument/2006/relationships/hyperlink" Target="https://www.mdbg.net/chinese/dictionary?page=worddict&amp;wdrst=0&amp;wdqb=&#20960;&#20046;" TargetMode="External"/><Relationship Id="rId158" Type="http://schemas.openxmlformats.org/officeDocument/2006/relationships/hyperlink" Target="https://www.mdbg.net/chinese/dictionary?page=worddict&amp;wdrst=0&amp;wdqb=&#36305;&#36941;" TargetMode="External"/><Relationship Id="rId159" Type="http://schemas.openxmlformats.org/officeDocument/2006/relationships/hyperlink" Target="https://www.mdbg.net/chinese/dictionary?page=worddict&amp;wdrst=0&amp;wdqb=&#19990;&#30028;" TargetMode="External"/><Relationship Id="rId160" Type="http://schemas.openxmlformats.org/officeDocument/2006/relationships/hyperlink" Target="https://www.mdbg.net/chinese/dictionary?page=worddict&amp;wdrst=0&amp;wdqb=&#30830;&#23454;" TargetMode="External"/><Relationship Id="rId161" Type="http://schemas.openxmlformats.org/officeDocument/2006/relationships/hyperlink" Target="https://www.mdbg.net/chinese/dictionary?page=worddict&amp;wdrst=0&amp;wdqb=&#24110;" TargetMode="External"/><Relationship Id="rId162" Type="http://schemas.openxmlformats.org/officeDocument/2006/relationships/hyperlink" Target="https://www.mdbg.net/chinese/dictionary?page=worddict&amp;wdrst=0&amp;wdqb=&#22823;" TargetMode="External"/><Relationship Id="rId163" Type="http://schemas.openxmlformats.org/officeDocument/2006/relationships/hyperlink" Target="https://www.mdbg.net/chinese/dictionary?page=worddict&amp;wdrst=0&amp;wdqb=&#31354;&#20013;" TargetMode="External"/><Relationship Id="rId164" Type="http://schemas.openxmlformats.org/officeDocument/2006/relationships/hyperlink" Target="https://www.mdbg.net/chinese/dictionary?page=worddict&amp;wdrst=0&amp;wdqb=&#30524;" TargetMode="External"/><Relationship Id="rId165" Type="http://schemas.openxmlformats.org/officeDocument/2006/relationships/hyperlink" Target="https://www.mdbg.net/chinese/dictionary?page=worddict&amp;wdrst=0&amp;wdqb=&#35748;&#20986;" TargetMode="External"/><Relationship Id="rId166" Type="http://schemas.openxmlformats.org/officeDocument/2006/relationships/hyperlink" Target="https://www.mdbg.net/chinese/dictionary?page=worddict&amp;wdrst=0&amp;wdqb=&#20013;&#22269;" TargetMode="External"/><Relationship Id="rId167" Type="http://schemas.openxmlformats.org/officeDocument/2006/relationships/hyperlink" Target="https://www.mdbg.net/chinese/dictionary?page=worddict&amp;wdrst=0&amp;wdqb=&#20122;&#21033;&#26705;&#37027;" TargetMode="External"/><Relationship Id="rId168" Type="http://schemas.openxmlformats.org/officeDocument/2006/relationships/hyperlink" Target="https://www.mdbg.net/chinese/dictionary?page=worddict&amp;wdrst=0&amp;wdqb=[1]" TargetMode="External"/><Relationship Id="rId169" Type="http://schemas.openxmlformats.org/officeDocument/2006/relationships/hyperlink" Target="https://www.mdbg.net/chinese/dictionary?page=worddict&amp;wdrst=0&amp;wdqb=&#26412;&#39046;" TargetMode="External"/><Relationship Id="rId170" Type="http://schemas.openxmlformats.org/officeDocument/2006/relationships/hyperlink" Target="https://www.mdbg.net/chinese/dictionary?page=worddict&amp;wdrst=0&amp;wdqb=&#24456;" TargetMode="External"/><Relationship Id="rId171" Type="http://schemas.openxmlformats.org/officeDocument/2006/relationships/hyperlink" Target="https://www.mdbg.net/chinese/dictionary?page=worddict&amp;wdrst=0&amp;wdqb=&#31649;&#29992;" TargetMode="External"/><Relationship Id="rId172" Type="http://schemas.openxmlformats.org/officeDocument/2006/relationships/hyperlink" Target="https://www.mdbg.net/chinese/dictionary?page=worddict&amp;wdrst=0&amp;wdqb=--" TargetMode="External"/><Relationship Id="rId173" Type="http://schemas.openxmlformats.org/officeDocument/2006/relationships/hyperlink" Target="https://www.mdbg.net/chinese/dictionary?page=worddict&amp;wdrst=0&amp;wdqb=&#22914;&#26524;" TargetMode="External"/><Relationship Id="rId174" Type="http://schemas.openxmlformats.org/officeDocument/2006/relationships/hyperlink" Target="https://www.mdbg.net/chinese/dictionary?page=worddict&amp;wdrst=0&amp;wdqb=&#22812;&#33322;" TargetMode="External"/><Relationship Id="rId175" Type="http://schemas.openxmlformats.org/officeDocument/2006/relationships/hyperlink" Target="https://www.mdbg.net/chinese/dictionary?page=worddict&amp;wdrst=0&amp;wdqb=&#26102;" TargetMode="External"/><Relationship Id="rId176" Type="http://schemas.openxmlformats.org/officeDocument/2006/relationships/hyperlink" Target="https://www.mdbg.net/chinese/dictionary?page=worddict&amp;wdrst=0&amp;wdqb=&#36855;" TargetMode="External"/><Relationship Id="rId177" Type="http://schemas.openxmlformats.org/officeDocument/2006/relationships/hyperlink" Target="https://www.mdbg.net/chinese/dictionary?page=worddict&amp;wdrst=0&amp;wdqb=&#19968;&#29983;" TargetMode="External"/><Relationship Id="rId178" Type="http://schemas.openxmlformats.org/officeDocument/2006/relationships/hyperlink" Target="https://www.mdbg.net/chinese/dictionary?page=worddict&amp;wdrst=0&amp;wdqb=&#19982;" TargetMode="External"/><Relationship Id="rId179" Type="http://schemas.openxmlformats.org/officeDocument/2006/relationships/hyperlink" Target="https://www.mdbg.net/chinese/dictionary?page=worddict&amp;wdrst=0&amp;wdqb=&#35768;&#22810;" TargetMode="External"/><Relationship Id="rId180" Type="http://schemas.openxmlformats.org/officeDocument/2006/relationships/hyperlink" Target="https://www.mdbg.net/chinese/dictionary?page=worddict&amp;wdrst=0&amp;wdqb=&#37325;&#35201;" TargetMode="External"/><Relationship Id="rId181" Type="http://schemas.openxmlformats.org/officeDocument/2006/relationships/hyperlink" Target="https://www.mdbg.net/chinese/dictionary?page=worddict&amp;wdrst=0&amp;wdqb=&#20154;&#29289;" TargetMode="External"/><Relationship Id="rId182" Type="http://schemas.openxmlformats.org/officeDocument/2006/relationships/hyperlink" Target="https://www.mdbg.net/chinese/dictionary?page=worddict&amp;wdrst=0&amp;wdqb=&#25171;" TargetMode="External"/><Relationship Id="rId183" Type="http://schemas.openxmlformats.org/officeDocument/2006/relationships/hyperlink" Target="https://www.mdbg.net/chinese/dictionary?page=worddict&amp;wdrst=0&amp;wdqb=&#36807;" TargetMode="External"/><Relationship Id="rId184" Type="http://schemas.openxmlformats.org/officeDocument/2006/relationships/hyperlink" Target="https://www.mdbg.net/chinese/dictionary?page=worddict&amp;wdrst=0&amp;wdqb=&#20132;&#36947;" TargetMode="External"/><Relationship Id="rId185" Type="http://schemas.openxmlformats.org/officeDocument/2006/relationships/hyperlink" Target="https://www.mdbg.net/chinese/dictionary?page=worddict&amp;wdrst=0&amp;wdqb=&#20154;" TargetMode="External"/><Relationship Id="rId186" Type="http://schemas.openxmlformats.org/officeDocument/2006/relationships/hyperlink" Target="https://www.mdbg.net/chinese/dictionary?page=worddict&amp;wdrst=0&amp;wdqb=&#24403;&#20013;" TargetMode="External"/><Relationship Id="rId187" Type="http://schemas.openxmlformats.org/officeDocument/2006/relationships/hyperlink" Target="https://www.mdbg.net/chinese/dictionary?page=worddict&amp;wdrst=0&amp;wdqb=&#29983;&#27963;" TargetMode="External"/><Relationship Id="rId188" Type="http://schemas.openxmlformats.org/officeDocument/2006/relationships/hyperlink" Target="https://www.mdbg.net/chinese/dictionary?page=worddict&amp;wdrst=0&amp;wdqb=&#38271;" TargetMode="External"/><Relationship Id="rId189" Type="http://schemas.openxmlformats.org/officeDocument/2006/relationships/hyperlink" Target="https://www.mdbg.net/chinese/dictionary?page=worddict&amp;wdrst=0&amp;wdqb=&#26102;&#38388;" TargetMode="External"/><Relationship Id="rId190" Type="http://schemas.openxmlformats.org/officeDocument/2006/relationships/hyperlink" Target="https://www.mdbg.net/chinese/dictionary?page=worddict&amp;wdrst=0&amp;wdqb=&#20180;&#32454;" TargetMode="External"/><Relationship Id="rId191" Type="http://schemas.openxmlformats.org/officeDocument/2006/relationships/hyperlink" Target="https://www.mdbg.net/chinese/dictionary?page=worddict&amp;wdrst=0&amp;wdqb=&#22320;" TargetMode="External"/><Relationship Id="rId192" Type="http://schemas.openxmlformats.org/officeDocument/2006/relationships/hyperlink" Target="https://www.mdbg.net/chinese/dictionary?page=worddict&amp;wdrst=0&amp;wdqb=&#35266;&#23519;" TargetMode="External"/><Relationship Id="rId193" Type="http://schemas.openxmlformats.org/officeDocument/2006/relationships/hyperlink" Target="https://www.mdbg.net/chinese/dictionary?page=worddict&amp;wdrst=0&amp;wdqb=&#28982;&#32780;" TargetMode="External"/><Relationship Id="rId194" Type="http://schemas.openxmlformats.org/officeDocument/2006/relationships/hyperlink" Target="https://www.mdbg.net/chinese/dictionary?page=worddict&amp;wdrst=0&amp;wdqb=&#30475;&#27861;" TargetMode="External"/><Relationship Id="rId195" Type="http://schemas.openxmlformats.org/officeDocument/2006/relationships/hyperlink" Target="https://www.mdbg.net/chinese/dictionary?page=worddict&amp;wdrst=0&amp;wdqb=&#27809;&#26377;" TargetMode="External"/><Relationship Id="rId196" Type="http://schemas.openxmlformats.org/officeDocument/2006/relationships/hyperlink" Target="https://www.mdbg.net/chinese/dictionary?page=worddict&amp;wdrst=0&amp;wdqb=&#22810;" TargetMode="External"/><Relationship Id="rId197" Type="http://schemas.openxmlformats.org/officeDocument/2006/relationships/hyperlink" Target="https://www.mdbg.net/chinese/dictionary?page=worddict&amp;wdrst=0&amp;wdqb=&#22987;&#32456;" TargetMode="External"/><Relationship Id="rId198" Type="http://schemas.openxmlformats.org/officeDocument/2006/relationships/hyperlink" Target="https://www.mdbg.net/chinese/dictionary?page=worddict&amp;wdrst=0&amp;wdqb=&#20445;&#30041;" TargetMode="External"/><Relationship Id="rId199" Type="http://schemas.openxmlformats.org/officeDocument/2006/relationships/hyperlink" Target="https://www.mdbg.net/chinese/dictionary?page=worddict&amp;wdrst=0&amp;wdqb=&#30528;" TargetMode="External"/><Relationship Id="rId200" Type="http://schemas.openxmlformats.org/officeDocument/2006/relationships/hyperlink" Target="https://www.mdbg.net/chinese/dictionary?page=worddict&amp;wdrst=0&amp;wdqb=&#36935;&#21040;" TargetMode="External"/><Relationship Id="rId201" Type="http://schemas.openxmlformats.org/officeDocument/2006/relationships/hyperlink" Target="https://www.mdbg.net/chinese/dictionary?page=worddict&amp;wdrst=0&amp;wdqb=&#19968;&#20010;" TargetMode="External"/><Relationship Id="rId202" Type="http://schemas.openxmlformats.org/officeDocument/2006/relationships/hyperlink" Target="https://www.mdbg.net/chinese/dictionary?page=worddict&amp;wdrst=0&amp;wdqb=&#35748;&#20026;" TargetMode="External"/><Relationship Id="rId203" Type="http://schemas.openxmlformats.org/officeDocument/2006/relationships/hyperlink" Target="https://www.mdbg.net/chinese/dictionary?page=worddict&amp;wdrst=0&amp;wdqb=&#30053;&#20026;" TargetMode="External"/><Relationship Id="rId204" Type="http://schemas.openxmlformats.org/officeDocument/2006/relationships/hyperlink" Target="https://www.mdbg.net/chinese/dictionary?page=worddict&amp;wdrst=0&amp;wdqb=&#25026;&#20107;" TargetMode="External"/><Relationship Id="rId205" Type="http://schemas.openxmlformats.org/officeDocument/2006/relationships/hyperlink" Target="https://www.mdbg.net/chinese/dictionary?page=worddict&amp;wdrst=0&amp;wdqb=&#20570;" TargetMode="External"/><Relationship Id="rId206" Type="http://schemas.openxmlformats.org/officeDocument/2006/relationships/hyperlink" Target="https://www.mdbg.net/chinese/dictionary?page=worddict&amp;wdrst=0&amp;wdqb=&#35797;&#39564;" TargetMode="External"/><Relationship Id="rId207" Type="http://schemas.openxmlformats.org/officeDocument/2006/relationships/hyperlink" Target="https://www.mdbg.net/chinese/dictionary?page=worddict&amp;wdrst=0&amp;wdqb=&#20182;" TargetMode="External"/><Relationship Id="rId208" Type="http://schemas.openxmlformats.org/officeDocument/2006/relationships/hyperlink" Target="https://www.mdbg.net/chinese/dictionary?page=worddict&amp;wdrst=0&amp;wdqb=&#30495;&#30340;" TargetMode="External"/><Relationship Id="rId209" Type="http://schemas.openxmlformats.org/officeDocument/2006/relationships/hyperlink" Target="https://www.mdbg.net/chinese/dictionary?page=worddict&amp;wdrst=0&amp;wdqb=&#20294;" TargetMode="External"/><Relationship Id="rId210" Type="http://schemas.openxmlformats.org/officeDocument/2006/relationships/hyperlink" Target="https://www.mdbg.net/chinese/dictionary?page=worddict&amp;wdrst=0&amp;wdqb=&#21548;" TargetMode="External"/><Relationship Id="rId211" Type="http://schemas.openxmlformats.org/officeDocument/2006/relationships/hyperlink" Target="https://www.mdbg.net/chinese/dictionary?page=worddict&amp;wdrst=0&amp;wdqb=&#35805;" TargetMode="External"/><Relationship Id="rId212" Type="http://schemas.openxmlformats.org/officeDocument/2006/relationships/hyperlink" Target="https://www.mdbg.net/chinese/dictionary?page=worddict&amp;wdrst=0&amp;wdqb=&#19981;&#20877;" TargetMode="External"/><Relationship Id="rId213" Type="http://schemas.openxmlformats.org/officeDocument/2006/relationships/hyperlink" Target="https://www.mdbg.net/chinese/dictionary?page=worddict&amp;wdrst=0&amp;wdqb=&#35848;" TargetMode="External"/><Relationship Id="rId214" Type="http://schemas.openxmlformats.org/officeDocument/2006/relationships/hyperlink" Target="https://www.mdbg.net/chinese/dictionary?page=worddict&amp;wdrst=0&amp;wdqb=&#26143;&#26143;" TargetMode="External"/><Relationship Id="rId215" Type="http://schemas.openxmlformats.org/officeDocument/2006/relationships/hyperlink" Target="https://www.mdbg.net/chinese/dictionary?page=worddict&amp;wdrst=0&amp;wdqb=&#29702;&#35299;" TargetMode="External"/><Relationship Id="rId216" Type="http://schemas.openxmlformats.org/officeDocument/2006/relationships/hyperlink" Target="https://www.mdbg.net/chinese/dictionary?page=worddict&amp;wdrst=0&amp;wdqb=&#20107;&#24773;" TargetMode="External"/><Relationship Id="rId217" Type="http://schemas.openxmlformats.org/officeDocument/2006/relationships/hyperlink" Target="https://www.mdbg.net/chinese/dictionary?page=worddict&amp;wdrst=0&amp;wdqb=&#20363;&#22914;" TargetMode="External"/><Relationship Id="rId218" Type="http://schemas.openxmlformats.org/officeDocument/2006/relationships/hyperlink" Target="https://www.mdbg.net/chinese/dictionary?page=worddict&amp;wdrst=0&amp;wdqb=&#26725;&#29260;" TargetMode="External"/><Relationship Id="rId219" Type="http://schemas.openxmlformats.org/officeDocument/2006/relationships/hyperlink" Target="https://www.mdbg.net/chinese/dictionary?page=worddict&amp;wdrst=0&amp;wdqb=&#21862;" TargetMode="External"/><Relationship Id="rId220" Type="http://schemas.openxmlformats.org/officeDocument/2006/relationships/hyperlink" Target="https://www.mdbg.net/chinese/dictionary?page=worddict&amp;wdrst=0&amp;wdqb=&#39640;&#23572;&#22827;&#29699;" TargetMode="External"/><Relationship Id="rId221" Type="http://schemas.openxmlformats.org/officeDocument/2006/relationships/hyperlink" Target="https://www.mdbg.net/chinese/dictionary?page=worddict&amp;wdrst=0&amp;wdqb=&#25919;&#27835;" TargetMode="External"/><Relationship Id="rId222" Type="http://schemas.openxmlformats.org/officeDocument/2006/relationships/hyperlink" Target="https://www.mdbg.net/chinese/dictionary?page=worddict&amp;wdrst=0&amp;wdqb=&#39046;&#24102;" TargetMode="External"/><Relationship Id="rId223" Type="http://schemas.openxmlformats.org/officeDocument/2006/relationships/hyperlink" Target="https://www.mdbg.net/chinese/dictionary?page=worddict&amp;wdrst=0&amp;wdqb=&#20415;" TargetMode="External"/><Relationship Id="rId224" Type="http://schemas.openxmlformats.org/officeDocument/2006/relationships/hyperlink" Target="https://www.mdbg.net/chinese/dictionary?page=worddict&amp;wdrst=0&amp;wdqb=&#28385;&#24847;" TargetMode="External"/><Relationship Id="rId225" Type="http://schemas.openxmlformats.org/officeDocument/2006/relationships/hyperlink" Target="https://www.mdbg.net/chinese/dictionary?page=worddict&amp;wdrst=0&amp;wdqb=&#20197;" TargetMode="External"/><Relationship Id="rId226" Type="http://schemas.openxmlformats.org/officeDocument/2006/relationships/hyperlink" Target="https://www.mdbg.net/chinese/dictionary?page=worddict&amp;wdrst=0&amp;wdqb=&#35748;&#35782;" TargetMode="External"/><Relationship Id="rId227" Type="http://schemas.openxmlformats.org/officeDocument/2006/relationships/hyperlink" Target="https://www.mdbg.net/chinese/dictionary?page=worddict&amp;wdrst=0&amp;wdqb=&#36890;&#24773;&#36798;&#29702;" TargetMode="External"/><Relationship Id="rId228" Type="http://schemas.openxmlformats.org/officeDocument/2006/relationships/hyperlink" Target="https://www.mdbg.net/chinese/dictionary?page=worddict&amp;wdrst=0&amp;wdqb=&#21892;&#35299;&#20154;&#24847;" TargetMode="External"/><Relationship Id="rId229" Type="http://schemas.openxmlformats.org/officeDocument/2006/relationships/hyperlink" Target="https://www.mdbg.net/chinese/dictionary?page=worddict&amp;wdrst=0&amp;wdqb=2" TargetMode="External"/><Relationship Id="rId230" Type="http://schemas.openxmlformats.org/officeDocument/2006/relationships/hyperlink" Target="https://www.mdbg.net/chinese/dictionary?page=worddict&amp;wdrst=0&amp;wdqb=&#23396;&#29420;" TargetMode="External"/><Relationship Id="rId231" Type="http://schemas.openxmlformats.org/officeDocument/2006/relationships/hyperlink" Target="https://www.mdbg.net/chinese/dictionary?page=worddict&amp;wdrst=0&amp;wdqb=&#21487;&#20197;" TargetMode="External"/><Relationship Id="rId232" Type="http://schemas.openxmlformats.org/officeDocument/2006/relationships/hyperlink" Target="https://www.mdbg.net/chinese/dictionary?page=worddict&amp;wdrst=0&amp;wdqb=&#25512;&#24515;&#32622;&#33145;" TargetMode="External"/><Relationship Id="rId233" Type="http://schemas.openxmlformats.org/officeDocument/2006/relationships/hyperlink" Target="https://www.mdbg.net/chinese/dictionary?page=worddict&amp;wdrst=0&amp;wdqb=&#36825;&#31181;" TargetMode="External"/><Relationship Id="rId234" Type="http://schemas.openxmlformats.org/officeDocument/2006/relationships/hyperlink" Target="https://www.mdbg.net/chinese/dictionary?page=worddict&amp;wdrst=0&amp;wdqb=&#29366;&#20917;" TargetMode="External"/><Relationship Id="rId235" Type="http://schemas.openxmlformats.org/officeDocument/2006/relationships/hyperlink" Target="https://www.mdbg.net/chinese/dictionary?page=worddict&amp;wdrst=0&amp;wdqb=&#19968;&#30452;" TargetMode="External"/><Relationship Id="rId236" Type="http://schemas.openxmlformats.org/officeDocument/2006/relationships/hyperlink" Target="https://www.mdbg.net/chinese/dictionary?page=worddict&amp;wdrst=0&amp;wdqb=&#24310;&#32493;" TargetMode="External"/><Relationship Id="rId237" Type="http://schemas.openxmlformats.org/officeDocument/2006/relationships/hyperlink" Target="https://www.mdbg.net/chinese/dictionary?page=worddict&amp;wdrst=0&amp;wdqb=&#33267;" TargetMode="External"/><Relationship Id="rId238" Type="http://schemas.openxmlformats.org/officeDocument/2006/relationships/hyperlink" Target="https://www.mdbg.net/chinese/dictionary?page=worddict&amp;wdrst=0&amp;wdqb=&#21069;" TargetMode="External"/><Relationship Id="rId239" Type="http://schemas.openxmlformats.org/officeDocument/2006/relationships/hyperlink" Target="https://www.mdbg.net/chinese/dictionary?page=worddict&amp;wdrst=0&amp;wdqb=&#20986;" TargetMode="External"/><Relationship Id="rId240" Type="http://schemas.openxmlformats.org/officeDocument/2006/relationships/hyperlink" Target="https://www.mdbg.net/chinese/dictionary?page=worddict&amp;wdrst=0&amp;wdqb=&#25925;&#38556;" TargetMode="External"/><Relationship Id="rId241" Type="http://schemas.openxmlformats.org/officeDocument/2006/relationships/hyperlink" Target="https://www.mdbg.net/chinese/dictionary?page=worddict&amp;wdrst=0&amp;wdqb=&#21457;&#21160;&#26426;" TargetMode="External"/><Relationship Id="rId242" Type="http://schemas.openxmlformats.org/officeDocument/2006/relationships/hyperlink" Target="https://www.mdbg.net/chinese/dictionary?page=worddict&amp;wdrst=0&amp;wdqb=&#26576;&#20010;" TargetMode="External"/><Relationship Id="rId243" Type="http://schemas.openxmlformats.org/officeDocument/2006/relationships/hyperlink" Target="https://www.mdbg.net/chinese/dictionary?page=worddict&amp;wdrst=0&amp;wdqb=&#37096;&#20214;" TargetMode="External"/><Relationship Id="rId244" Type="http://schemas.openxmlformats.org/officeDocument/2006/relationships/hyperlink" Target="https://www.mdbg.net/chinese/dictionary?page=worddict&amp;wdrst=0&amp;wdqb=&#34987;" TargetMode="External"/><Relationship Id="rId245" Type="http://schemas.openxmlformats.org/officeDocument/2006/relationships/hyperlink" Target="https://www.mdbg.net/chinese/dictionary?page=worddict&amp;wdrst=0&amp;wdqb=&#25758;" TargetMode="External"/><Relationship Id="rId246" Type="http://schemas.openxmlformats.org/officeDocument/2006/relationships/hyperlink" Target="https://www.mdbg.net/chinese/dictionary?page=worddict&amp;wdrst=0&amp;wdqb=&#22351;" TargetMode="External"/><Relationship Id="rId247" Type="http://schemas.openxmlformats.org/officeDocument/2006/relationships/hyperlink" Target="https://www.mdbg.net/chinese/dictionary?page=worddict&amp;wdrst=0&amp;wdqb=&#34987;&#36843;" TargetMode="External"/><Relationship Id="rId248" Type="http://schemas.openxmlformats.org/officeDocument/2006/relationships/hyperlink" Target="https://www.mdbg.net/chinese/dictionary?page=worddict&amp;wdrst=0&amp;wdqb=&#25746;&#21704;&#25289;" TargetMode="External"/><Relationship Id="rId249" Type="http://schemas.openxmlformats.org/officeDocument/2006/relationships/hyperlink" Target="https://www.mdbg.net/chinese/dictionary?page=worddict&amp;wdrst=0&amp;wdqb=&#27801;&#28448;" TargetMode="External"/><Relationship Id="rId250" Type="http://schemas.openxmlformats.org/officeDocument/2006/relationships/hyperlink" Target="https://www.mdbg.net/chinese/dictionary?page=worddict&amp;wdrst=0&amp;wdqb=&#36523;&#36793;" TargetMode="External"/><Relationship Id="rId251" Type="http://schemas.openxmlformats.org/officeDocument/2006/relationships/hyperlink" Target="https://www.mdbg.net/chinese/dictionary?page=worddict&amp;wdrst=0&amp;wdqb=&#26426;&#26800;&#24072;" TargetMode="External"/><Relationship Id="rId252" Type="http://schemas.openxmlformats.org/officeDocument/2006/relationships/hyperlink" Target="https://www.mdbg.net/chinese/dictionary?page=worddict&amp;wdrst=0&amp;wdqb=&#20056;&#23458;" TargetMode="External"/><Relationship Id="rId253" Type="http://schemas.openxmlformats.org/officeDocument/2006/relationships/hyperlink" Target="https://www.mdbg.net/chinese/dictionary?page=worddict&amp;wdrst=0&amp;wdqb=&#21193;&#20026;&#20854;&#38590;" TargetMode="External"/><Relationship Id="rId254" Type="http://schemas.openxmlformats.org/officeDocument/2006/relationships/hyperlink" Target="https://www.mdbg.net/chinese/dictionary?page=worddict&amp;wdrst=0&amp;wdqb=&#33258;&#24049;" TargetMode="External"/><Relationship Id="rId255" Type="http://schemas.openxmlformats.org/officeDocument/2006/relationships/hyperlink" Target="https://www.mdbg.net/chinese/dictionary?page=worddict&amp;wdrst=0&amp;wdqb=&#21160;&#25163;" TargetMode="External"/><Relationship Id="rId256" Type="http://schemas.openxmlformats.org/officeDocument/2006/relationships/hyperlink" Target="https://www.mdbg.net/chinese/dictionary?page=worddict&amp;wdrst=0&amp;wdqb=&#35797;" TargetMode="External"/><Relationship Id="rId257" Type="http://schemas.openxmlformats.org/officeDocument/2006/relationships/hyperlink" Target="https://www.mdbg.net/chinese/dictionary?page=worddict&amp;wdrst=0&amp;wdqb=&#20462;&#29702;" TargetMode="External"/><Relationship Id="rId258" Type="http://schemas.openxmlformats.org/officeDocument/2006/relationships/hyperlink" Target="https://www.mdbg.net/chinese/dictionary?page=worddict&amp;wdrst=0&amp;wdqb=&#24102;" TargetMode="External"/><Relationship Id="rId259" Type="http://schemas.openxmlformats.org/officeDocument/2006/relationships/hyperlink" Target="https://www.mdbg.net/chinese/dictionary?page=worddict&amp;wdrst=0&amp;wdqb=&#27700;" TargetMode="External"/><Relationship Id="rId260" Type="http://schemas.openxmlformats.org/officeDocument/2006/relationships/hyperlink" Target="https://www.mdbg.net/chinese/dictionary?page=worddict&amp;wdrst=0&amp;wdqb=&#20165;" TargetMode="External"/><Relationship Id="rId261" Type="http://schemas.openxmlformats.org/officeDocument/2006/relationships/hyperlink" Target="https://www.mdbg.net/chinese/dictionary?page=worddict&amp;wdrst=0&amp;wdqb=&#22815;" TargetMode="External"/><Relationship Id="rId262" Type="http://schemas.openxmlformats.org/officeDocument/2006/relationships/hyperlink" Target="https://www.mdbg.net/chinese/dictionary?page=worddict&amp;wdrst=0&amp;wdqb=&#21917;" TargetMode="External"/><Relationship Id="rId263" Type="http://schemas.openxmlformats.org/officeDocument/2006/relationships/hyperlink" Target="https://www.mdbg.net/chinese/dictionary?page=worddict&amp;wdrst=0&amp;wdqb=&#26143;&#26399;" TargetMode="External"/><Relationship Id="rId264" Type="http://schemas.openxmlformats.org/officeDocument/2006/relationships/hyperlink" Target="https://www.mdbg.net/chinese/dictionary?page=worddict&amp;wdrst=0&amp;wdqb=&#33021;&#21542;" TargetMode="External"/><Relationship Id="rId265" Type="http://schemas.openxmlformats.org/officeDocument/2006/relationships/hyperlink" Target="https://www.mdbg.net/chinese/dictionary?page=worddict&amp;wdrst=0&amp;wdqb=&#20462;&#22909;" TargetMode="External"/><Relationship Id="rId266" Type="http://schemas.openxmlformats.org/officeDocument/2006/relationships/hyperlink" Target="https://www.mdbg.net/chinese/dictionary?page=worddict&amp;wdrst=0&amp;wdqb=&#20851;&#31995;" TargetMode="External"/><Relationship Id="rId267" Type="http://schemas.openxmlformats.org/officeDocument/2006/relationships/hyperlink" Target="https://www.mdbg.net/chinese/dictionary?page=worddict&amp;wdrst=0&amp;wdqb=&#21040;" TargetMode="External"/><Relationship Id="rId268" Type="http://schemas.openxmlformats.org/officeDocument/2006/relationships/hyperlink" Target="https://www.mdbg.net/chinese/dictionary?page=worddict&amp;wdrst=0&amp;wdqb=&#29983;&#27515;&#23384;&#20129;" TargetMode="External"/><Relationship Id="rId269" Type="http://schemas.openxmlformats.org/officeDocument/2006/relationships/hyperlink" Target="https://www.mdbg.net/chinese/dictionary?page=worddict&amp;wdrst=0&amp;wdqb=&#22812;" TargetMode="External"/><Relationship Id="rId270" Type="http://schemas.openxmlformats.org/officeDocument/2006/relationships/hyperlink" Target="https://www.mdbg.net/chinese/dictionary?page=worddict&amp;wdrst=0&amp;wdqb=&#36828;&#31163;" TargetMode="External"/><Relationship Id="rId271" Type="http://schemas.openxmlformats.org/officeDocument/2006/relationships/hyperlink" Target="https://www.mdbg.net/chinese/dictionary?page=worddict&amp;wdrst=0&amp;wdqb=&#20154;&#28895;" TargetMode="External"/><Relationship Id="rId272" Type="http://schemas.openxmlformats.org/officeDocument/2006/relationships/hyperlink" Target="https://www.mdbg.net/chinese/dictionary?page=worddict&amp;wdrst=0&amp;wdqb=&#21315;" TargetMode="External"/><Relationship Id="rId273" Type="http://schemas.openxmlformats.org/officeDocument/2006/relationships/hyperlink" Target="https://www.mdbg.net/chinese/dictionary?page=worddict&amp;wdrst=0&amp;wdqb=&#20043;" TargetMode="External"/><Relationship Id="rId274" Type="http://schemas.openxmlformats.org/officeDocument/2006/relationships/hyperlink" Target="https://www.mdbg.net/chinese/dictionary?page=worddict&amp;wdrst=0&amp;wdqb=&#36965;" TargetMode="External"/><Relationship Id="rId275" Type="http://schemas.openxmlformats.org/officeDocument/2006/relationships/hyperlink" Target="https://www.mdbg.net/chinese/dictionary?page=worddict&amp;wdrst=0&amp;wdqb=&#27604;" TargetMode="External"/><Relationship Id="rId276" Type="http://schemas.openxmlformats.org/officeDocument/2006/relationships/hyperlink" Target="https://www.mdbg.net/chinese/dictionary?page=worddict&amp;wdrst=0&amp;wdqb=&#36215;" TargetMode="External"/><Relationship Id="rId277" Type="http://schemas.openxmlformats.org/officeDocument/2006/relationships/hyperlink" Target="https://www.mdbg.net/chinese/dictionary?page=worddict&amp;wdrst=0&amp;wdqb=&#37027;&#20123;" TargetMode="External"/><Relationship Id="rId278" Type="http://schemas.openxmlformats.org/officeDocument/2006/relationships/hyperlink" Target="https://www.mdbg.net/chinese/dictionary?page=worddict&amp;wdrst=0&amp;wdqb=&#20056;&#30528;" TargetMode="External"/><Relationship Id="rId279" Type="http://schemas.openxmlformats.org/officeDocument/2006/relationships/hyperlink" Target="https://www.mdbg.net/chinese/dictionary?page=worddict&amp;wdrst=0&amp;wdqb=&#26408;&#25490;" TargetMode="External"/><Relationship Id="rId280" Type="http://schemas.openxmlformats.org/officeDocument/2006/relationships/hyperlink" Target="https://www.mdbg.net/chinese/dictionary?page=worddict&amp;wdrst=0&amp;wdqb=&#33579;&#33579;" TargetMode="External"/><Relationship Id="rId281" Type="http://schemas.openxmlformats.org/officeDocument/2006/relationships/hyperlink" Target="https://www.mdbg.net/chinese/dictionary?page=worddict&amp;wdrst=0&amp;wdqb=&#22823;&#27915;" TargetMode="External"/><Relationship Id="rId282" Type="http://schemas.openxmlformats.org/officeDocument/2006/relationships/hyperlink" Target="https://www.mdbg.net/chinese/dictionary?page=worddict&amp;wdrst=0&amp;wdqb=&#25379;&#25166;" TargetMode="External"/><Relationship Id="rId283" Type="http://schemas.openxmlformats.org/officeDocument/2006/relationships/hyperlink" Target="https://www.mdbg.net/chinese/dictionary?page=worddict&amp;wdrst=0&amp;wdqb=&#28418;&#28014;" TargetMode="External"/><Relationship Id="rId284" Type="http://schemas.openxmlformats.org/officeDocument/2006/relationships/hyperlink" Target="https://www.mdbg.net/chinese/dictionary?page=worddict&amp;wdrst=0&amp;wdqb=&#36935;&#38505;" TargetMode="External"/><Relationship Id="rId285" Type="http://schemas.openxmlformats.org/officeDocument/2006/relationships/hyperlink" Target="https://www.mdbg.net/chinese/dictionary?page=worddict&amp;wdrst=0&amp;wdqb=&#32773;" TargetMode="External"/><Relationship Id="rId286" Type="http://schemas.openxmlformats.org/officeDocument/2006/relationships/hyperlink" Target="https://www.mdbg.net/chinese/dictionary?page=worddict&amp;wdrst=0&amp;wdqb=&#26356;" TargetMode="External"/><Relationship Id="rId287" Type="http://schemas.openxmlformats.org/officeDocument/2006/relationships/hyperlink" Target="https://www.mdbg.net/chinese/dictionary?page=worddict&amp;wdrst=0&amp;wdqb=&#26174;&#24471;" TargetMode="External"/><Relationship Id="rId288" Type="http://schemas.openxmlformats.org/officeDocument/2006/relationships/hyperlink" Target="https://www.mdbg.net/chinese/dictionary?page=worddict&amp;wdrst=0&amp;wdqb=&#26397;&#38686;" TargetMode="External"/><Relationship Id="rId289" Type="http://schemas.openxmlformats.org/officeDocument/2006/relationships/hyperlink" Target="https://www.mdbg.net/chinese/dictionary?page=worddict&amp;wdrst=0&amp;wdqb=&#21021;" TargetMode="External"/><Relationship Id="rId290" Type="http://schemas.openxmlformats.org/officeDocument/2006/relationships/hyperlink" Target="https://www.mdbg.net/chinese/dictionary?page=worddict&amp;wdrst=0&amp;wdqb=&#38706;" TargetMode="External"/><Relationship Id="rId291" Type="http://schemas.openxmlformats.org/officeDocument/2006/relationships/hyperlink" Target="https://www.mdbg.net/chinese/dictionary?page=worddict&amp;wdrst=0&amp;wdqb=&#26102;&#20505;" TargetMode="External"/><Relationship Id="rId292" Type="http://schemas.openxmlformats.org/officeDocument/2006/relationships/hyperlink" Target="https://www.mdbg.net/chinese/dictionary?page=worddict&amp;wdrst=0&amp;wdqb=&#32454;&#32454;&#30340;" TargetMode="External"/><Relationship Id="rId293" Type="http://schemas.openxmlformats.org/officeDocument/2006/relationships/hyperlink" Target="https://www.mdbg.net/chinese/dictionary?page=worddict&amp;wdrst=0&amp;wdqb=&#22855;&#22937;" TargetMode="External"/><Relationship Id="rId294" Type="http://schemas.openxmlformats.org/officeDocument/2006/relationships/hyperlink" Target="https://www.mdbg.net/chinese/dictionary?page=worddict&amp;wdrst=0&amp;wdqb=&#22768;&#38899;" TargetMode="External"/><Relationship Id="rId295" Type="http://schemas.openxmlformats.org/officeDocument/2006/relationships/hyperlink" Target="https://www.mdbg.net/chinese/dictionary?page=worddict&amp;wdrst=0&amp;wdqb=&#20320;" TargetMode="External"/><Relationship Id="rId296" Type="http://schemas.openxmlformats.org/officeDocument/2006/relationships/hyperlink" Target="https://www.mdbg.net/chinese/dictionary?page=worddict&amp;wdrst=0&amp;wdqb=&#38590;" TargetMode="External"/><Relationship Id="rId297" Type="http://schemas.openxmlformats.org/officeDocument/2006/relationships/hyperlink" Target="https://www.mdbg.net/chinese/dictionary?page=worddict&amp;wdrst=0&amp;wdqb=&#24819;" TargetMode="External"/><Relationship Id="rId298" Type="http://schemas.openxmlformats.org/officeDocument/2006/relationships/hyperlink" Target="https://www.mdbg.net/chinese/dictionary?page=worddict&amp;wdrst=0&amp;wdqb=&#20687;" TargetMode="External"/><Relationship Id="rId299" Type="http://schemas.openxmlformats.org/officeDocument/2006/relationships/hyperlink" Target="https://www.mdbg.net/chinese/dictionary?page=worddict&amp;wdrst=0&amp;wdqb=&#24403;&#26102;" TargetMode="External"/><Relationship Id="rId300" Type="http://schemas.openxmlformats.org/officeDocument/2006/relationships/hyperlink" Target="https://www.mdbg.net/chinese/dictionary?page=worddict&amp;wdrst=0&amp;wdqb=&#24778;&#35766;" TargetMode="External"/><Relationship Id="rId301" Type="http://schemas.openxmlformats.org/officeDocument/2006/relationships/hyperlink" Target="https://www.mdbg.net/chinese/dictionary?page=worddict&amp;wdrst=0&amp;wdqb=&#21171;&#39550;" TargetMode="External"/><Relationship Id="rId302" Type="http://schemas.openxmlformats.org/officeDocument/2006/relationships/hyperlink" Target="https://www.mdbg.net/chinese/dictionary?page=worddict&amp;wdrst=0&amp;wdqb=." TargetMode="External"/><Relationship Id="rId303" Type="http://schemas.openxmlformats.org/officeDocument/2006/relationships/hyperlink" Target="https://www.mdbg.net/chinese/dictionary?page=worddict&amp;wdrst=0&amp;wdqb=&#35831;" TargetMode="External"/><Relationship Id="rId304" Type="http://schemas.openxmlformats.org/officeDocument/2006/relationships/hyperlink" Target="https://www.mdbg.net/chinese/dictionary?page=worddict&amp;wdrst=0&amp;wdqb=&#21482;" TargetMode="External"/><Relationship Id="rId305" Type="http://schemas.openxmlformats.org/officeDocument/2006/relationships/hyperlink" Target="https://www.mdbg.net/chinese/dictionary?page=worddict&amp;wdrst=0&amp;wdqb=&#32501;&#32650;" TargetMode="External"/><Relationship Id="rId306" Type="http://schemas.openxmlformats.org/officeDocument/2006/relationships/hyperlink" Target="https://www.mdbg.net/chinese/dictionary?page=worddict&amp;wdrst=0&amp;wdqb=&#21543;" TargetMode="External"/><Relationship Id="rId307" Type="http://schemas.openxmlformats.org/officeDocument/2006/relationships/hyperlink" Target="https://www.mdbg.net/chinese/dictionary?page=worddict&amp;wdrst=0&amp;wdqb=!" TargetMode="External"/><Relationship Id="rId308" Type="http://schemas.openxmlformats.org/officeDocument/2006/relationships/hyperlink" Target="https://www.mdbg.net/chinese/dictionary?page=worddict&amp;wdrst=0&amp;wdqb=&#36973;" TargetMode="External"/><Relationship Id="rId309" Type="http://schemas.openxmlformats.org/officeDocument/2006/relationships/hyperlink" Target="https://www.mdbg.net/chinese/dictionary?page=worddict&amp;wdrst=0&amp;wdqb=&#38647;&#20987;" TargetMode="External"/><Relationship Id="rId310" Type="http://schemas.openxmlformats.org/officeDocument/2006/relationships/hyperlink" Target="https://www.mdbg.net/chinese/dictionary?page=worddict&amp;wdrst=0&amp;wdqb=&#20351;&#21170;" TargetMode="External"/><Relationship Id="rId311" Type="http://schemas.openxmlformats.org/officeDocument/2006/relationships/hyperlink" Target="https://www.mdbg.net/chinese/dictionary?page=worddict&amp;wdrst=0&amp;wdqb=&#25545;" TargetMode="External"/><Relationship Id="rId312" Type="http://schemas.openxmlformats.org/officeDocument/2006/relationships/hyperlink" Target="https://www.mdbg.net/chinese/dictionary?page=worddict&amp;wdrst=0&amp;wdqb=&#30524;&#30555;" TargetMode="External"/><Relationship Id="rId313" Type="http://schemas.openxmlformats.org/officeDocument/2006/relationships/hyperlink" Target="https://www.mdbg.net/chinese/dictionary?page=worddict&amp;wdrst=0&amp;wdqb=&#21482;&#35265;" TargetMode="External"/><Relationship Id="rId314" Type="http://schemas.openxmlformats.org/officeDocument/2006/relationships/hyperlink" Target="https://www.mdbg.net/chinese/dictionary?page=worddict&amp;wdrst=0&amp;wdqb=&#22855;&#29305;" TargetMode="External"/><Relationship Id="rId315" Type="http://schemas.openxmlformats.org/officeDocument/2006/relationships/hyperlink" Target="https://www.mdbg.net/chinese/dictionary?page=worddict&amp;wdrst=0&amp;wdqb=&#23567;" TargetMode="External"/><Relationship Id="rId316" Type="http://schemas.openxmlformats.org/officeDocument/2006/relationships/hyperlink" Target="https://www.mdbg.net/chinese/dictionary?page=worddict&amp;wdrst=0&amp;wdqb=&#20799;" TargetMode="External"/><Relationship Id="rId317" Type="http://schemas.openxmlformats.org/officeDocument/2006/relationships/hyperlink" Target="https://www.mdbg.net/chinese/dictionary?page=worddict&amp;wdrst=0&amp;wdqb=&#37027;&#20799;" TargetMode="External"/><Relationship Id="rId318" Type="http://schemas.openxmlformats.org/officeDocument/2006/relationships/hyperlink" Target="https://www.mdbg.net/chinese/dictionary?page=worddict&amp;wdrst=0&amp;wdqb=&#27880;&#35270;" TargetMode="External"/><Relationship Id="rId319" Type="http://schemas.openxmlformats.org/officeDocument/2006/relationships/hyperlink" Target="https://www.mdbg.net/chinese/dictionary?page=worddict&amp;wdrst=0&amp;wdqb=&#20197;&#21518;" TargetMode="External"/><Relationship Id="rId320" Type="http://schemas.openxmlformats.org/officeDocument/2006/relationships/hyperlink" Target="https://www.mdbg.net/chinese/dictionary?page=worddict&amp;wdrst=0&amp;wdqb=&#26368;" TargetMode="External"/><Relationship Id="rId321" Type="http://schemas.openxmlformats.org/officeDocument/2006/relationships/hyperlink" Target="https://www.mdbg.net/chinese/dictionary?page=worddict&amp;wdrst=0&amp;wdqb=&#25104;&#21151;" TargetMode="External"/><Relationship Id="rId322" Type="http://schemas.openxmlformats.org/officeDocument/2006/relationships/hyperlink" Target="https://www.mdbg.net/chinese/dictionary?page=worddict&amp;wdrst=0&amp;wdqb=&#24403;&#28982;" TargetMode="External"/><Relationship Id="rId323" Type="http://schemas.openxmlformats.org/officeDocument/2006/relationships/hyperlink" Target="https://www.mdbg.net/chinese/dictionary?page=worddict&amp;wdrst=0&amp;wdqb=&#26412;&#20154;" TargetMode="External"/><Relationship Id="rId324" Type="http://schemas.openxmlformats.org/officeDocument/2006/relationships/hyperlink" Target="https://www.mdbg.net/chinese/dictionary?page=worddict&amp;wdrst=0&amp;wdqb=&#21487;&#29233;" TargetMode="External"/><Relationship Id="rId325" Type="http://schemas.openxmlformats.org/officeDocument/2006/relationships/hyperlink" Target="https://www.mdbg.net/chinese/dictionary?page=worddict&amp;wdrst=0&amp;wdqb=&#20426;&#32654;" TargetMode="External"/><Relationship Id="rId326" Type="http://schemas.openxmlformats.org/officeDocument/2006/relationships/hyperlink" Target="https://www.mdbg.net/chinese/dictionary?page=worddict&amp;wdrst=0&amp;wdqb=&#21487;" TargetMode="External"/><Relationship Id="rId327" Type="http://schemas.openxmlformats.org/officeDocument/2006/relationships/hyperlink" Target="https://www.mdbg.net/chinese/dictionary?page=worddict&amp;wdrst=0&amp;wdqb=&#24618;" TargetMode="External"/><Relationship Id="rId328" Type="http://schemas.openxmlformats.org/officeDocument/2006/relationships/hyperlink" Target="https://www.mdbg.net/chinese/dictionary?page=worddict&amp;wdrst=0&amp;wdqb=&#35813;" TargetMode="External"/><Relationship Id="rId329" Type="http://schemas.openxmlformats.org/officeDocument/2006/relationships/hyperlink" Target="https://www.mdbg.net/chinese/dictionary?page=worddict&amp;wdrst=0&amp;wdqb=&#37027;&#24180;" TargetMode="External"/><Relationship Id="rId330" Type="http://schemas.openxmlformats.org/officeDocument/2006/relationships/hyperlink" Target="https://www.mdbg.net/chinese/dictionary?page=worddict&amp;wdrst=0&amp;wdqb=&#33900;&#36865;" TargetMode="External"/><Relationship Id="rId331" Type="http://schemas.openxmlformats.org/officeDocument/2006/relationships/hyperlink" Target="https://www.mdbg.net/chinese/dictionary?page=worddict&amp;wdrst=0&amp;wdqb=&#38500;&#20102;" TargetMode="External"/><Relationship Id="rId332" Type="http://schemas.openxmlformats.org/officeDocument/2006/relationships/hyperlink" Target="https://www.mdbg.net/chinese/dictionary?page=worddict&amp;wdrst=0&amp;wdqb=&#20043;&#22806;" TargetMode="External"/><Relationship Id="rId333" Type="http://schemas.openxmlformats.org/officeDocument/2006/relationships/hyperlink" Target="https://www.mdbg.net/chinese/dictionary?page=worddict&amp;wdrst=0&amp;wdqb=&#22823;&#21507;&#19968;&#24778;" TargetMode="External"/><Relationship Id="rId334" Type="http://schemas.openxmlformats.org/officeDocument/2006/relationships/hyperlink" Target="https://www.mdbg.net/chinese/dictionary?page=worddict&amp;wdrst=0&amp;wdqb=&#30634;" TargetMode="External"/><Relationship Id="rId335" Type="http://schemas.openxmlformats.org/officeDocument/2006/relationships/hyperlink" Target="https://www.mdbg.net/chinese/dictionary?page=worddict&amp;wdrst=0&amp;wdqb=&#28316;&#22278;" TargetMode="External"/><Relationship Id="rId336" Type="http://schemas.openxmlformats.org/officeDocument/2006/relationships/hyperlink" Target="https://www.mdbg.net/chinese/dictionary?page=worddict&amp;wdrst=0&amp;wdqb=&#20301;" TargetMode="External"/><Relationship Id="rId337" Type="http://schemas.openxmlformats.org/officeDocument/2006/relationships/hyperlink" Target="https://www.mdbg.net/chinese/dictionary?page=worddict&amp;wdrst=0&amp;wdqb=&#31361;&#28982;" TargetMode="External"/><Relationship Id="rId338" Type="http://schemas.openxmlformats.org/officeDocument/2006/relationships/hyperlink" Target="https://www.mdbg.net/chinese/dictionary?page=worddict&amp;wdrst=0&amp;wdqb=&#20986;&#29616;" TargetMode="External"/><Relationship Id="rId339" Type="http://schemas.openxmlformats.org/officeDocument/2006/relationships/hyperlink" Target="https://www.mdbg.net/chinese/dictionary?page=worddict&amp;wdrst=0&amp;wdqb=&#20320;&#20204;" TargetMode="External"/><Relationship Id="rId340" Type="http://schemas.openxmlformats.org/officeDocument/2006/relationships/hyperlink" Target="https://www.mdbg.net/chinese/dictionary?page=worddict&amp;wdrst=0&amp;wdqb=&#24536;" TargetMode="External"/><Relationship Id="rId341" Type="http://schemas.openxmlformats.org/officeDocument/2006/relationships/hyperlink" Target="https://www.mdbg.net/chinese/dictionary?page=worddict&amp;wdrst=0&amp;wdqb=&#36825;&#20799;" TargetMode="External"/><Relationship Id="rId342" Type="http://schemas.openxmlformats.org/officeDocument/2006/relationships/hyperlink" Target="https://www.mdbg.net/chinese/dictionary?page=worddict&amp;wdrst=0&amp;wdqb=&#22320;&#26041;" TargetMode="External"/><Relationship Id="rId343" Type="http://schemas.openxmlformats.org/officeDocument/2006/relationships/hyperlink" Target="https://www.mdbg.net/chinese/dictionary?page=worddict&amp;wdrst=0&amp;wdqb=&#36825;&#20010;" TargetMode="External"/><Relationship Id="rId344" Type="http://schemas.openxmlformats.org/officeDocument/2006/relationships/hyperlink" Target="https://www.mdbg.net/chinese/dictionary?page=worddict&amp;wdrst=0&amp;wdqb=&#23567;&#20154;&#20799;" TargetMode="External"/><Relationship Id="rId345" Type="http://schemas.openxmlformats.org/officeDocument/2006/relationships/hyperlink" Target="https://www.mdbg.net/chinese/dictionary?page=worddict&amp;wdrst=0&amp;wdqb=&#19968;&#28857;" TargetMode="External"/><Relationship Id="rId346" Type="http://schemas.openxmlformats.org/officeDocument/2006/relationships/hyperlink" Target="https://www.mdbg.net/chinese/dictionary?page=worddict&amp;wdrst=0&amp;wdqb=&#36335;" TargetMode="External"/><Relationship Id="rId347" Type="http://schemas.openxmlformats.org/officeDocument/2006/relationships/hyperlink" Target="https://www.mdbg.net/chinese/dictionary?page=worddict&amp;wdrst=0&amp;wdqb=&#32047;&#27515;" TargetMode="External"/><Relationship Id="rId348" Type="http://schemas.openxmlformats.org/officeDocument/2006/relationships/hyperlink" Target="https://www.mdbg.net/chinese/dictionary?page=worddict&amp;wdrst=0&amp;wdqb=&#39295;" TargetMode="External"/><Relationship Id="rId349" Type="http://schemas.openxmlformats.org/officeDocument/2006/relationships/hyperlink" Target="https://www.mdbg.net/chinese/dictionary?page=worddict&amp;wdrst=0&amp;wdqb=&#27515;" TargetMode="External"/><Relationship Id="rId350" Type="http://schemas.openxmlformats.org/officeDocument/2006/relationships/hyperlink" Target="https://www.mdbg.net/chinese/dictionary?page=worddict&amp;wdrst=0&amp;wdqb=&#28212;" TargetMode="External"/><Relationship Id="rId351" Type="http://schemas.openxmlformats.org/officeDocument/2006/relationships/hyperlink" Target="https://www.mdbg.net/chinese/dictionary?page=worddict&amp;wdrst=0&amp;wdqb=&#21523;" TargetMode="External"/><Relationship Id="rId352" Type="http://schemas.openxmlformats.org/officeDocument/2006/relationships/hyperlink" Target="https://www.mdbg.net/chinese/dictionary?page=worddict&amp;wdrst=0&amp;wdqb=&#36855;&#22833;" TargetMode="External"/><Relationship Id="rId353" Type="http://schemas.openxmlformats.org/officeDocument/2006/relationships/hyperlink" Target="https://www.mdbg.net/chinese/dictionary?page=worddict&amp;wdrst=0&amp;wdqb=&#20110;" TargetMode="External"/><Relationship Id="rId354" Type="http://schemas.openxmlformats.org/officeDocument/2006/relationships/hyperlink" Target="https://www.mdbg.net/chinese/dictionary?page=worddict&amp;wdrst=0&amp;wdqb=&#32456;&#20110;" TargetMode="External"/><Relationship Id="rId355" Type="http://schemas.openxmlformats.org/officeDocument/2006/relationships/hyperlink" Target="https://www.mdbg.net/chinese/dictionary?page=worddict&amp;wdrst=0&amp;wdqb=&#33021;&#22815;" TargetMode="External"/><Relationship Id="rId356" Type="http://schemas.openxmlformats.org/officeDocument/2006/relationships/hyperlink" Target="https://www.mdbg.net/chinese/dictionary?page=worddict&amp;wdrst=0&amp;wdqb=&#24352;&#21475;" TargetMode="External"/><Relationship Id="rId357" Type="http://schemas.openxmlformats.org/officeDocument/2006/relationships/hyperlink" Target="https://www.mdbg.net/chinese/dictionary?page=worddict&amp;wdrst=0&amp;wdqb=&#35828;&#35805;" TargetMode="External"/><Relationship Id="rId358" Type="http://schemas.openxmlformats.org/officeDocument/2006/relationships/hyperlink" Target="https://www.mdbg.net/chinese/dictionary?page=worddict&amp;wdrst=0&amp;wdqb=&#24178;&#20160;&#20040;" TargetMode="External"/><Relationship Id="rId359" Type="http://schemas.openxmlformats.org/officeDocument/2006/relationships/hyperlink" Target="https://www.mdbg.net/chinese/dictionary?page=worddict&amp;wdrst=0&amp;wdqb=&#19981;&#24908;&#19981;&#24537;" TargetMode="External"/><Relationship Id="rId360" Type="http://schemas.openxmlformats.org/officeDocument/2006/relationships/hyperlink" Target="https://www.mdbg.net/chinese/dictionary?page=worddict&amp;wdrst=0&amp;wdqb=&#37325;" TargetMode="External"/><Relationship Id="rId361" Type="http://schemas.openxmlformats.org/officeDocument/2006/relationships/hyperlink" Target="https://www.mdbg.net/chinese/dictionary?page=worddict&amp;wdrst=0&amp;wdqb=&#36848;" TargetMode="External"/><Relationship Id="rId362" Type="http://schemas.openxmlformats.org/officeDocument/2006/relationships/hyperlink" Target="https://www.mdbg.net/chinese/dictionary?page=worddict&amp;wdrst=0&amp;wdqb=&#35201;&#27714;" TargetMode="External"/><Relationship Id="rId363" Type="http://schemas.openxmlformats.org/officeDocument/2006/relationships/hyperlink" Target="https://www.mdbg.net/chinese/dictionary?page=worddict&amp;wdrst=0&amp;wdqb=&#20214;" TargetMode="External"/><Relationship Id="rId364" Type="http://schemas.openxmlformats.org/officeDocument/2006/relationships/hyperlink" Target="https://www.mdbg.net/chinese/dictionary?page=worddict&amp;wdrst=0&amp;wdqb=&#20005;&#32899;" TargetMode="External"/><Relationship Id="rId365" Type="http://schemas.openxmlformats.org/officeDocument/2006/relationships/hyperlink" Target="https://www.mdbg.net/chinese/dictionary?page=worddict&amp;wdrst=0&amp;wdqb=&#24403;" TargetMode="External"/><Relationship Id="rId366" Type="http://schemas.openxmlformats.org/officeDocument/2006/relationships/hyperlink" Target="https://www.mdbg.net/chinese/dictionary?page=worddict&amp;wdrst=0&amp;wdqb=&#31070;&#31192;" TargetMode="External"/><Relationship Id="rId367" Type="http://schemas.openxmlformats.org/officeDocument/2006/relationships/hyperlink" Target="https://www.mdbg.net/chinese/dictionary?page=worddict&amp;wdrst=0&amp;wdqb=&#19996;&#35199;" TargetMode="External"/><Relationship Id="rId368" Type="http://schemas.openxmlformats.org/officeDocument/2006/relationships/hyperlink" Target="https://www.mdbg.net/chinese/dictionary?page=worddict&amp;wdrst=0&amp;wdqb=&#20351;&#24471;" TargetMode="External"/><Relationship Id="rId369" Type="http://schemas.openxmlformats.org/officeDocument/2006/relationships/hyperlink" Target="https://www.mdbg.net/chinese/dictionary?page=worddict&amp;wdrst=0&amp;wdqb=&#24515;&#24778;&#32905;&#36339;" TargetMode="External"/><Relationship Id="rId370" Type="http://schemas.openxmlformats.org/officeDocument/2006/relationships/hyperlink" Target="https://www.mdbg.net/chinese/dictionary?page=worddict&amp;wdrst=0&amp;wdqb=&#25954;" TargetMode="External"/><Relationship Id="rId371" Type="http://schemas.openxmlformats.org/officeDocument/2006/relationships/hyperlink" Target="https://www.mdbg.net/chinese/dictionary?page=worddict&amp;wdrst=0&amp;wdqb=&#34429;&#28982;" TargetMode="External"/><Relationship Id="rId372" Type="http://schemas.openxmlformats.org/officeDocument/2006/relationships/hyperlink" Target="https://www.mdbg.net/chinese/dictionary?page=worddict&amp;wdrst=0&amp;wdqb=&#36523;" TargetMode="External"/><Relationship Id="rId373" Type="http://schemas.openxmlformats.org/officeDocument/2006/relationships/hyperlink" Target="https://www.mdbg.net/chinese/dictionary?page=worddict&amp;wdrst=0&amp;wdqb=&#22788;" TargetMode="External"/><Relationship Id="rId374" Type="http://schemas.openxmlformats.org/officeDocument/2006/relationships/hyperlink" Target="https://www.mdbg.net/chinese/dictionary?page=worddict&amp;wdrst=0&amp;wdqb=&#33618;&#28448;" TargetMode="External"/><Relationship Id="rId375" Type="http://schemas.openxmlformats.org/officeDocument/2006/relationships/hyperlink" Target="https://www.mdbg.net/chinese/dictionary?page=worddict&amp;wdrst=0&amp;wdqb=&#38754;&#20020;" TargetMode="External"/><Relationship Id="rId376" Type="http://schemas.openxmlformats.org/officeDocument/2006/relationships/hyperlink" Target="https://www.mdbg.net/chinese/dictionary?page=worddict&amp;wdrst=0&amp;wdqb=&#27515;&#20129;" TargetMode="External"/><Relationship Id="rId377" Type="http://schemas.openxmlformats.org/officeDocument/2006/relationships/hyperlink" Target="https://www.mdbg.net/chinese/dictionary?page=worddict&amp;wdrst=0&amp;wdqb=&#23041;&#32961;" TargetMode="External"/><Relationship Id="rId378" Type="http://schemas.openxmlformats.org/officeDocument/2006/relationships/hyperlink" Target="https://www.mdbg.net/chinese/dictionary?page=worddict&amp;wdrst=0&amp;wdqb=&#21483;" TargetMode="External"/><Relationship Id="rId379" Type="http://schemas.openxmlformats.org/officeDocument/2006/relationships/hyperlink" Target="https://www.mdbg.net/chinese/dictionary?page=worddict&amp;wdrst=0&amp;wdqb=&#30011;&#30011;" TargetMode="External"/><Relationship Id="rId380" Type="http://schemas.openxmlformats.org/officeDocument/2006/relationships/hyperlink" Target="https://www.mdbg.net/chinese/dictionary?page=worddict&amp;wdrst=0&amp;wdqb=&#26410;&#20813;" TargetMode="External"/><Relationship Id="rId381" Type="http://schemas.openxmlformats.org/officeDocument/2006/relationships/hyperlink" Target="https://www.mdbg.net/chinese/dictionary?page=worddict&amp;wdrst=0&amp;wdqb=&#33618;" TargetMode="External"/><Relationship Id="rId382" Type="http://schemas.openxmlformats.org/officeDocument/2006/relationships/hyperlink" Target="https://www.mdbg.net/chinese/dictionary?page=worddict&amp;wdrst=0&amp;wdqb=&#22530;" TargetMode="External"/><Relationship Id="rId383" Type="http://schemas.openxmlformats.org/officeDocument/2006/relationships/hyperlink" Target="https://www.mdbg.net/chinese/dictionary?page=worddict&amp;wdrst=0&amp;wdqb=&#36824;&#26159;" TargetMode="External"/><Relationship Id="rId384" Type="http://schemas.openxmlformats.org/officeDocument/2006/relationships/hyperlink" Target="https://www.mdbg.net/chinese/dictionary?page=worddict&amp;wdrst=0&amp;wdqb=&#20174;" TargetMode="External"/><Relationship Id="rId385" Type="http://schemas.openxmlformats.org/officeDocument/2006/relationships/hyperlink" Target="https://www.mdbg.net/chinese/dictionary?page=worddict&amp;wdrst=0&amp;wdqb=&#21475;&#34955;" TargetMode="External"/><Relationship Id="rId386" Type="http://schemas.openxmlformats.org/officeDocument/2006/relationships/hyperlink" Target="https://www.mdbg.net/chinese/dictionary?page=worddict&amp;wdrst=0&amp;wdqb=&#25487;" TargetMode="External"/><Relationship Id="rId387" Type="http://schemas.openxmlformats.org/officeDocument/2006/relationships/hyperlink" Target="https://www.mdbg.net/chinese/dictionary?page=worddict&amp;wdrst=0&amp;wdqb=&#32440;" TargetMode="External"/><Relationship Id="rId388" Type="http://schemas.openxmlformats.org/officeDocument/2006/relationships/hyperlink" Target="https://www.mdbg.net/chinese/dictionary?page=worddict&amp;wdrst=0&amp;wdqb=&#26525;" TargetMode="External"/><Relationship Id="rId389" Type="http://schemas.openxmlformats.org/officeDocument/2006/relationships/hyperlink" Target="https://www.mdbg.net/chinese/dictionary?page=worddict&amp;wdrst=0&amp;wdqb=&#24573;&#28982;" TargetMode="External"/><Relationship Id="rId390" Type="http://schemas.openxmlformats.org/officeDocument/2006/relationships/hyperlink" Target="https://www.mdbg.net/chinese/dictionary?page=worddict&amp;wdrst=0&amp;wdqb=&#38075;&#30740;" TargetMode="External"/><Relationship Id="rId391" Type="http://schemas.openxmlformats.org/officeDocument/2006/relationships/hyperlink" Target="https://www.mdbg.net/chinese/dictionary?page=worddict&amp;wdrst=0&amp;wdqb=&#22909;&#27668;" TargetMode="External"/><Relationship Id="rId392" Type="http://schemas.openxmlformats.org/officeDocument/2006/relationships/hyperlink" Target="https://www.mdbg.net/chinese/dictionary?page=worddict&amp;wdrst=0&amp;wdqb=&#20914;" TargetMode="External"/><Relationship Id="rId393" Type="http://schemas.openxmlformats.org/officeDocument/2006/relationships/hyperlink" Target="https://www.mdbg.net/chinese/dictionary?page=worddict&amp;wdrst=0&amp;wdqb=&#20250;" TargetMode="External"/><Relationship Id="rId394" Type="http://schemas.openxmlformats.org/officeDocument/2006/relationships/hyperlink" Target="https://www.mdbg.net/chinese/dictionary?page=worddict&amp;wdrst=0&amp;wdqb=&#19981;&#35201;&#32039;" TargetMode="External"/><Relationship Id="rId395" Type="http://schemas.openxmlformats.org/officeDocument/2006/relationships/hyperlink" Target="https://www.mdbg.net/chinese/dictionary?page=worddict&amp;wdrst=0&amp;wdqb=&#20174;&#27809;" TargetMode="External"/><Relationship Id="rId396" Type="http://schemas.openxmlformats.org/officeDocument/2006/relationships/hyperlink" Target="https://www.mdbg.net/chinese/dictionary?page=worddict&amp;wdrst=0&amp;wdqb=&#20004;" TargetMode="External"/><Relationship Id="rId397" Type="http://schemas.openxmlformats.org/officeDocument/2006/relationships/hyperlink" Target="https://www.mdbg.net/chinese/dictionary?page=worddict&amp;wdrst=0&amp;wdqb=&#20854;&#20013;" TargetMode="External"/><Relationship Id="rId398" Type="http://schemas.openxmlformats.org/officeDocument/2006/relationships/hyperlink" Target="https://www.mdbg.net/chinese/dictionary?page=worddict&amp;wdrst=0&amp;wdqb=&#23601;&#26159;" TargetMode="External"/><Relationship Id="rId399" Type="http://schemas.openxmlformats.org/officeDocument/2006/relationships/hyperlink" Target="https://www.mdbg.net/chinese/dictionary?page=worddict&amp;wdrst=0&amp;wdqb=&#36339;" TargetMode="External"/><Relationship Id="rId400" Type="http://schemas.openxmlformats.org/officeDocument/2006/relationships/hyperlink" Target="https://www.mdbg.net/chinese/dictionary?page=worddict&amp;wdrst=0&amp;wdqb=&#21548;&#35265;" TargetMode="External"/><Relationship Id="rId401" Type="http://schemas.openxmlformats.org/officeDocument/2006/relationships/hyperlink" Target="https://www.mdbg.net/chinese/dictionary?page=worddict&amp;wdrst=0&amp;wdqb=&#35937;" TargetMode="External"/><Relationship Id="rId402" Type="http://schemas.openxmlformats.org/officeDocument/2006/relationships/hyperlink" Target="https://www.mdbg.net/chinese/dictionary?page=worddict&amp;wdrst=0&amp;wdqb=&#22826;" TargetMode="External"/><Relationship Id="rId403" Type="http://schemas.openxmlformats.org/officeDocument/2006/relationships/hyperlink" Target="https://www.mdbg.net/chinese/dictionary?page=worddict&amp;wdrst=0&amp;wdqb=&#21344;" TargetMode="External"/><Relationship Id="rId404" Type="http://schemas.openxmlformats.org/officeDocument/2006/relationships/hyperlink" Target="https://www.mdbg.net/chinese/dictionary?page=worddict&amp;wdrst=0&amp;wdqb=&#23478;" TargetMode="External"/><Relationship Id="rId405" Type="http://schemas.openxmlformats.org/officeDocument/2006/relationships/hyperlink" Target="https://www.mdbg.net/chinese/dictionary?page=worddict&amp;wdrst=0&amp;wdqb=&#30475;&#30475;" TargetMode="External"/><Relationship Id="rId406" Type="http://schemas.openxmlformats.org/officeDocument/2006/relationships/hyperlink" Target="https://www.mdbg.net/chinese/dictionary?page=worddict&amp;wdrst=0&amp;wdqb=&#28982;&#21518;" TargetMode="External"/><Relationship Id="rId407" Type="http://schemas.openxmlformats.org/officeDocument/2006/relationships/hyperlink" Target="https://www.mdbg.net/chinese/dictionary?page=worddict&amp;wdrst=0&amp;wdqb=&#24739;" TargetMode="External"/><Relationship Id="rId408" Type="http://schemas.openxmlformats.org/officeDocument/2006/relationships/hyperlink" Target="https://www.mdbg.net/chinese/dictionary?page=worddict&amp;wdrst=0&amp;wdqb=&#37325;&#30149;" TargetMode="External"/><Relationship Id="rId409" Type="http://schemas.openxmlformats.org/officeDocument/2006/relationships/hyperlink" Target="https://www.mdbg.net/chinese/dictionary?page=worddict&amp;wdrst=0&amp;wdqb=&#26379;&#21451;" TargetMode="External"/><Relationship Id="rId410" Type="http://schemas.openxmlformats.org/officeDocument/2006/relationships/hyperlink" Target="https://www.mdbg.net/chinese/dictionary?page=worddict&amp;wdrst=0&amp;wdqb=&#38706;&#20986;" TargetMode="External"/><Relationship Id="rId411" Type="http://schemas.openxmlformats.org/officeDocument/2006/relationships/hyperlink" Target="https://www.mdbg.net/chinese/dictionary?page=worddict&amp;wdrst=0&amp;wdqb=&#20146;&#20999;" TargetMode="External"/><Relationship Id="rId412" Type="http://schemas.openxmlformats.org/officeDocument/2006/relationships/hyperlink" Target="https://www.mdbg.net/chinese/dictionary?page=worddict&amp;wdrst=0&amp;wdqb=&#24494;&#31505;" TargetMode="External"/><Relationship Id="rId413" Type="http://schemas.openxmlformats.org/officeDocument/2006/relationships/hyperlink" Target="https://www.mdbg.net/chinese/dictionary?page=worddict&amp;wdrst=0&amp;wdqb=&#24182;" TargetMode="External"/><Relationship Id="rId414" Type="http://schemas.openxmlformats.org/officeDocument/2006/relationships/hyperlink" Target="https://www.mdbg.net/chinese/dictionary?page=worddict&amp;wdrst=0&amp;wdqb=&#36131;&#24618;" TargetMode="External"/><Relationship Id="rId415" Type="http://schemas.openxmlformats.org/officeDocument/2006/relationships/hyperlink" Target="https://www.mdbg.net/chinese/dictionary?page=worddict&amp;wdrst=0&amp;wdqb=&#24847;&#24605;" TargetMode="External"/><Relationship Id="rId416" Type="http://schemas.openxmlformats.org/officeDocument/2006/relationships/hyperlink" Target="https://www.mdbg.net/chinese/dictionary?page=worddict&amp;wdrst=0&amp;wdqb=&#30631;" TargetMode="External"/><Relationship Id="rId417" Type="http://schemas.openxmlformats.org/officeDocument/2006/relationships/hyperlink" Target="https://www.mdbg.net/chinese/dictionary?page=worddict&amp;wdrst=0&amp;wdqb=&#32650;" TargetMode="External"/><Relationship Id="rId418" Type="http://schemas.openxmlformats.org/officeDocument/2006/relationships/hyperlink" Target="https://www.mdbg.net/chinese/dictionary?page=worddict&amp;wdrst=0&amp;wdqb=&#20844;" TargetMode="External"/><Relationship Id="rId419" Type="http://schemas.openxmlformats.org/officeDocument/2006/relationships/hyperlink" Target="https://www.mdbg.net/chinese/dictionary?page=worddict&amp;wdrst=0&amp;wdqb=&#35282;" TargetMode="External"/><Relationship Id="rId420" Type="http://schemas.openxmlformats.org/officeDocument/2006/relationships/hyperlink" Target="https://www.mdbg.net/chinese/dictionary?page=worddict&amp;wdrst=0&amp;wdqb=&#21737;" TargetMode="External"/><Relationship Id="rId421" Type="http://schemas.openxmlformats.org/officeDocument/2006/relationships/hyperlink" Target="https://www.mdbg.net/chinese/dictionary?page=worddict&amp;wdrst=0&amp;wdqb=&#21069;&#38754;" TargetMode="External"/><Relationship Id="rId422" Type="http://schemas.openxmlformats.org/officeDocument/2006/relationships/hyperlink" Target="https://www.mdbg.net/chinese/dictionary?page=worddict&amp;wdrst=0&amp;wdqb=&#19968;&#26679;" TargetMode="External"/><Relationship Id="rId423" Type="http://schemas.openxmlformats.org/officeDocument/2006/relationships/hyperlink" Target="https://www.mdbg.net/chinese/dictionary?page=worddict&amp;wdrst=0&amp;wdqb=&#36973;&#21040;" TargetMode="External"/><Relationship Id="rId424" Type="http://schemas.openxmlformats.org/officeDocument/2006/relationships/hyperlink" Target="https://www.mdbg.net/chinese/dictionary?page=worddict&amp;wdrst=0&amp;wdqb=&#25298;&#32477;" TargetMode="External"/><Relationship Id="rId425" Type="http://schemas.openxmlformats.org/officeDocument/2006/relationships/hyperlink" Target="https://www.mdbg.net/chinese/dictionary?page=worddict&amp;wdrst=0&amp;wdqb=&#27963;" TargetMode="External"/><Relationship Id="rId426" Type="http://schemas.openxmlformats.org/officeDocument/2006/relationships/hyperlink" Target="https://www.mdbg.net/chinese/dictionary?page=worddict&amp;wdrst=0&amp;wdqb=&#20037;" TargetMode="External"/><Relationship Id="rId427" Type="http://schemas.openxmlformats.org/officeDocument/2006/relationships/hyperlink" Target="https://www.mdbg.net/chinese/dictionary?page=worddict&amp;wdrst=0&amp;wdqb=&#24613;&#20110;" TargetMode="External"/><Relationship Id="rId428" Type="http://schemas.openxmlformats.org/officeDocument/2006/relationships/hyperlink" Target="https://www.mdbg.net/chinese/dictionary?page=worddict&amp;wdrst=0&amp;wdqb=&#30528;&#25163;" TargetMode="External"/><Relationship Id="rId429" Type="http://schemas.openxmlformats.org/officeDocument/2006/relationships/hyperlink" Target="https://www.mdbg.net/chinese/dictionary?page=worddict&amp;wdrst=0&amp;wdqb=&#25286;&#21368;" TargetMode="External"/><Relationship Id="rId430" Type="http://schemas.openxmlformats.org/officeDocument/2006/relationships/hyperlink" Target="https://www.mdbg.net/chinese/dictionary?page=worddict&amp;wdrst=0&amp;wdqb=&#22833;&#21435;" TargetMode="External"/><Relationship Id="rId431" Type="http://schemas.openxmlformats.org/officeDocument/2006/relationships/hyperlink" Target="https://www.mdbg.net/chinese/dictionary?page=worddict&amp;wdrst=0&amp;wdqb=&#32993;&#20081;" TargetMode="External"/><Relationship Id="rId432" Type="http://schemas.openxmlformats.org/officeDocument/2006/relationships/hyperlink" Target="https://www.mdbg.net/chinese/dictionary?page=worddict&amp;wdrst=0&amp;wdqb=&#28034;" TargetMode="External"/><Relationship Id="rId433" Type="http://schemas.openxmlformats.org/officeDocument/2006/relationships/hyperlink" Target="https://www.mdbg.net/chinese/dictionary?page=worddict&amp;wdrst=0&amp;wdqb=&#32780;&#19988;" TargetMode="External"/><Relationship Id="rId434" Type="http://schemas.openxmlformats.org/officeDocument/2006/relationships/hyperlink" Target="https://www.mdbg.net/chinese/dictionary?page=worddict&amp;wdrst=0&amp;wdqb=&#31665;&#23376;" TargetMode="External"/><Relationship Id="rId435" Type="http://schemas.openxmlformats.org/officeDocument/2006/relationships/hyperlink" Target="https://www.mdbg.net/chinese/dictionary?page=worddict&amp;wdrst=0&amp;wdqb=&#37324;&#38754;" TargetMode="External"/><Relationship Id="rId436" Type="http://schemas.openxmlformats.org/officeDocument/2006/relationships/hyperlink" Target="https://www.mdbg.net/chinese/dictionary?page=worddict&amp;wdrst=0&amp;wdqb=&#30475;&#21040;" TargetMode="External"/><Relationship Id="rId437" Type="http://schemas.openxmlformats.org/officeDocument/2006/relationships/hyperlink" Target="https://www.mdbg.net/chinese/dictionary?page=worddict&amp;wdrst=0&amp;wdqb=&#27861;&#23448;" TargetMode="External"/><Relationship Id="rId438" Type="http://schemas.openxmlformats.org/officeDocument/2006/relationships/hyperlink" Target="https://www.mdbg.net/chinese/dictionary?page=worddict&amp;wdrst=0&amp;wdqb=&#31455;" TargetMode="External"/><Relationship Id="rId439" Type="http://schemas.openxmlformats.org/officeDocument/2006/relationships/hyperlink" Target="https://www.mdbg.net/chinese/dictionary?page=worddict&amp;wdrst=0&amp;wdqb=&#30473;&#24320;&#30524;&#31505;" TargetMode="External"/><Relationship Id="rId440" Type="http://schemas.openxmlformats.org/officeDocument/2006/relationships/hyperlink" Target="https://www.mdbg.net/chinese/dictionary?page=worddict&amp;wdrst=0&amp;wdqb=&#27491;&#26159;" TargetMode="External"/><Relationship Id="rId441" Type="http://schemas.openxmlformats.org/officeDocument/2006/relationships/hyperlink" Target="https://www.mdbg.net/chinese/dictionary?page=worddict&amp;wdrst=0&amp;wdqb=&#33609;" TargetMode="External"/><Relationship Id="rId442" Type="http://schemas.openxmlformats.org/officeDocument/2006/relationships/hyperlink" Target="https://www.mdbg.net/chinese/dictionary?page=worddict&amp;wdrst=0&amp;wdqb=&#21527;" TargetMode="External"/><Relationship Id="rId443" Type="http://schemas.openxmlformats.org/officeDocument/2006/relationships/hyperlink" Target="https://www.mdbg.net/chinese/dictionary?page=worddict&amp;wdrst=0&amp;wdqb=&#20026;&#20160;&#20040;" TargetMode="External"/><Relationship Id="rId444" Type="http://schemas.openxmlformats.org/officeDocument/2006/relationships/hyperlink" Target="https://www.mdbg.net/chinese/dictionary?page=worddict&amp;wdrst=0&amp;wdqb=&#25552;" TargetMode="External"/><Relationship Id="rId445" Type="http://schemas.openxmlformats.org/officeDocument/2006/relationships/hyperlink" Target="https://www.mdbg.net/chinese/dictionary?page=worddict&amp;wdrst=0&amp;wdqb=&#38382;&#39064;" TargetMode="External"/><Relationship Id="rId446" Type="http://schemas.openxmlformats.org/officeDocument/2006/relationships/hyperlink" Target="https://www.mdbg.net/chinese/dictionary?page=worddict&amp;wdrst=0&amp;wdqb=&#22240;&#20026;" TargetMode="External"/><Relationship Id="rId447" Type="http://schemas.openxmlformats.org/officeDocument/2006/relationships/hyperlink" Target="https://www.mdbg.net/chinese/dictionary?page=worddict&amp;wdrst=0&amp;wdqb=&#32943;&#23450;" TargetMode="External"/><Relationship Id="rId448" Type="http://schemas.openxmlformats.org/officeDocument/2006/relationships/hyperlink" Target="https://www.mdbg.net/chinese/dictionary?page=worddict&amp;wdrst=0&amp;wdqb=&#20302;&#22836;" TargetMode="External"/><Relationship Id="rId449" Type="http://schemas.openxmlformats.org/officeDocument/2006/relationships/hyperlink" Target="https://www.mdbg.net/chinese/dictionary?page=worddict&amp;wdrst=0&amp;wdqb=&#36825;&#20040;" TargetMode="External"/><Relationship Id="rId450" Type="http://schemas.openxmlformats.org/officeDocument/2006/relationships/hyperlink" Target="https://www.mdbg.net/chinese/dictionary?page=worddict&amp;wdrst=0&amp;wdqb=&#21670;" TargetMode="External"/><Relationship Id="rId451" Type="http://schemas.openxmlformats.org/officeDocument/2006/relationships/hyperlink" Target="https://www.mdbg.net/chinese/dictionary?page=worddict&amp;wdrst=0&amp;wdqb=&#30561;&#29087;" TargetMode="External"/><Relationship Id="rId452" Type="http://schemas.openxmlformats.org/officeDocument/2006/relationships/hyperlink" Target="https://www.mdbg.net/chinese/dictionary?page=worddict&amp;wdrst=0&amp;wdqb=3" TargetMode="External"/><Relationship Id="rId453" Type="http://schemas.openxmlformats.org/officeDocument/2006/relationships/hyperlink" Target="https://www.mdbg.net/chinese/dictionary?page=worddict&amp;wdrst=0&amp;wdqb=&#22909;&#20037;" TargetMode="External"/><Relationship Id="rId454" Type="http://schemas.openxmlformats.org/officeDocument/2006/relationships/hyperlink" Target="https://www.mdbg.net/chinese/dictionary?page=worddict&amp;wdrst=0&amp;wdqb=&#24324;" TargetMode="External"/><Relationship Id="rId455" Type="http://schemas.openxmlformats.org/officeDocument/2006/relationships/hyperlink" Target="https://www.mdbg.net/chinese/dictionary?page=worddict&amp;wdrst=0&amp;wdqb=&#26126;&#30333;" TargetMode="External"/><Relationship Id="rId456" Type="http://schemas.openxmlformats.org/officeDocument/2006/relationships/hyperlink" Target="https://www.mdbg.net/chinese/dictionary?page=worddict&amp;wdrst=0&amp;wdqb=&#21738;&#20799;" TargetMode="External"/><Relationship Id="rId457" Type="http://schemas.openxmlformats.org/officeDocument/2006/relationships/hyperlink" Target="https://www.mdbg.net/chinese/dictionary?page=worddict&amp;wdrst=0&amp;wdqb=&#26469;" TargetMode="External"/><Relationship Id="rId458" Type="http://schemas.openxmlformats.org/officeDocument/2006/relationships/hyperlink" Target="https://www.mdbg.net/chinese/dictionary?page=worddict&amp;wdrst=0&amp;wdqb=&#29579;&#23376;" TargetMode="External"/><Relationship Id="rId459" Type="http://schemas.openxmlformats.org/officeDocument/2006/relationships/hyperlink" Target="https://www.mdbg.net/chinese/dictionary?page=worddict&amp;wdrst=0&amp;wdqb=&#21521;" TargetMode="External"/><Relationship Id="rId460" Type="http://schemas.openxmlformats.org/officeDocument/2006/relationships/hyperlink" Target="https://www.mdbg.net/chinese/dictionary?page=worddict&amp;wdrst=0&amp;wdqb=&#21364;" TargetMode="External"/><Relationship Id="rId461" Type="http://schemas.openxmlformats.org/officeDocument/2006/relationships/hyperlink" Target="https://www.mdbg.net/chinese/dictionary?page=worddict&amp;wdrst=0&amp;wdqb=&#20174;&#19981;" TargetMode="External"/><Relationship Id="rId462" Type="http://schemas.openxmlformats.org/officeDocument/2006/relationships/hyperlink" Target="https://www.mdbg.net/chinese/dictionary?page=worddict&amp;wdrst=0&amp;wdqb=&#29702;&#20250;" TargetMode="External"/><Relationship Id="rId463" Type="http://schemas.openxmlformats.org/officeDocument/2006/relationships/hyperlink" Target="https://www.mdbg.net/chinese/dictionary?page=worddict&amp;wdrst=0&amp;wdqb=&#26080;&#24847;" TargetMode="External"/><Relationship Id="rId464" Type="http://schemas.openxmlformats.org/officeDocument/2006/relationships/hyperlink" Target="https://www.mdbg.net/chinese/dictionary?page=worddict&amp;wdrst=0&amp;wdqb=&#21520;" TargetMode="External"/><Relationship Id="rId465" Type="http://schemas.openxmlformats.org/officeDocument/2006/relationships/hyperlink" Target="https://www.mdbg.net/chinese/dictionary?page=worddict&amp;wdrst=0&amp;wdqb=&#29255;&#35328;&#21482;&#35821;" TargetMode="External"/><Relationship Id="rId466" Type="http://schemas.openxmlformats.org/officeDocument/2006/relationships/hyperlink" Target="https://www.mdbg.net/chinese/dictionary?page=worddict&amp;wdrst=0&amp;wdqb=&#36880;&#28176;" TargetMode="External"/><Relationship Id="rId467" Type="http://schemas.openxmlformats.org/officeDocument/2006/relationships/hyperlink" Target="https://www.mdbg.net/chinese/dictionary?page=worddict&amp;wdrst=0&amp;wdqb=&#30693;&#36947;" TargetMode="External"/><Relationship Id="rId468" Type="http://schemas.openxmlformats.org/officeDocument/2006/relationships/hyperlink" Target="https://www.mdbg.net/chinese/dictionary?page=worddict&amp;wdrst=0&amp;wdqb=&#27425;" TargetMode="External"/><Relationship Id="rId469" Type="http://schemas.openxmlformats.org/officeDocument/2006/relationships/hyperlink" Target="https://www.mdbg.net/chinese/dictionary?page=worddict&amp;wdrst=0&amp;wdqb=(" TargetMode="External"/><Relationship Id="rId470" Type="http://schemas.openxmlformats.org/officeDocument/2006/relationships/hyperlink" Target="https://www.mdbg.net/chinese/dictionary?page=worddict&amp;wdrst=0&amp;wdqb=&#24895;" TargetMode="External"/><Relationship Id="rId471" Type="http://schemas.openxmlformats.org/officeDocument/2006/relationships/hyperlink" Target="https://www.mdbg.net/chinese/dictionary?page=worddict&amp;wdrst=0&amp;wdqb=&#22797;&#26434;" TargetMode="External"/><Relationship Id="rId472" Type="http://schemas.openxmlformats.org/officeDocument/2006/relationships/hyperlink" Target="https://www.mdbg.net/chinese/dictionary?page=worddict&amp;wdrst=0&amp;wdqb=)" TargetMode="External"/><Relationship Id="rId473" Type="http://schemas.openxmlformats.org/officeDocument/2006/relationships/hyperlink" Target="https://www.mdbg.net/chinese/dictionary?page=worddict&amp;wdrst=0&amp;wdqb=&#29609;&#33402;" TargetMode="External"/><Relationship Id="rId474" Type="http://schemas.openxmlformats.org/officeDocument/2006/relationships/hyperlink" Target="https://www.mdbg.net/chinese/dictionary?page=worddict&amp;wdrst=0&amp;wdqb=&#21568;" TargetMode="External"/><Relationship Id="rId475" Type="http://schemas.openxmlformats.org/officeDocument/2006/relationships/hyperlink" Target="https://www.mdbg.net/chinese/dictionary?page=worddict&amp;wdrst=0&amp;wdqb=&#25402;" TargetMode="External"/><Relationship Id="rId476" Type="http://schemas.openxmlformats.org/officeDocument/2006/relationships/hyperlink" Target="https://www.mdbg.net/chinese/dictionary?page=worddict&amp;wdrst=0&amp;wdqb=&#33258;&#35946;" TargetMode="External"/><Relationship Id="rId477" Type="http://schemas.openxmlformats.org/officeDocument/2006/relationships/hyperlink" Target="https://www.mdbg.net/chinese/dictionary?page=worddict&amp;wdrst=0&amp;wdqb=&#21578;&#35785;" TargetMode="External"/><Relationship Id="rId478" Type="http://schemas.openxmlformats.org/officeDocument/2006/relationships/hyperlink" Target="https://www.mdbg.net/chinese/dictionary?page=worddict&amp;wdrst=0&amp;wdqb=&#22199;" TargetMode="External"/><Relationship Id="rId479" Type="http://schemas.openxmlformats.org/officeDocument/2006/relationships/hyperlink" Target="https://www.mdbg.net/chinese/dictionary?page=worddict&amp;wdrst=0&amp;wdqb=&#36215;&#26469;" TargetMode="External"/><Relationship Id="rId480" Type="http://schemas.openxmlformats.org/officeDocument/2006/relationships/hyperlink" Target="https://www.mdbg.net/chinese/dictionary?page=worddict&amp;wdrst=0&amp;wdqb=&#24590;&#20040;" TargetMode="External"/><Relationship Id="rId481" Type="http://schemas.openxmlformats.org/officeDocument/2006/relationships/hyperlink" Target="https://www.mdbg.net/chinese/dictionary?page=worddict&amp;wdrst=0&amp;wdqb=&#22825;&#19978;" TargetMode="External"/><Relationship Id="rId482" Type="http://schemas.openxmlformats.org/officeDocument/2006/relationships/hyperlink" Target="https://www.mdbg.net/chinese/dictionary?page=worddict&amp;wdrst=0&amp;wdqb=&#19979;&#26469;" TargetMode="External"/><Relationship Id="rId483" Type="http://schemas.openxmlformats.org/officeDocument/2006/relationships/hyperlink" Target="https://www.mdbg.net/chinese/dictionary?page=worddict&amp;wdrst=0&amp;wdqb=&#21561;&#22040;" TargetMode="External"/><Relationship Id="rId484" Type="http://schemas.openxmlformats.org/officeDocument/2006/relationships/hyperlink" Target="https://www.mdbg.net/chinese/dictionary?page=worddict&amp;wdrst=0&amp;wdqb=&#21834;" TargetMode="External"/><Relationship Id="rId485" Type="http://schemas.openxmlformats.org/officeDocument/2006/relationships/hyperlink" Target="https://www.mdbg.net/chinese/dictionary?page=worddict&amp;wdrst=0&amp;wdqb=&#22855;" TargetMode="External"/><Relationship Id="rId486" Type="http://schemas.openxmlformats.org/officeDocument/2006/relationships/hyperlink" Target="https://www.mdbg.net/chinese/dictionary?page=worddict&amp;wdrst=0&amp;wdqb=&#21457;&#20986;" TargetMode="External"/><Relationship Id="rId487" Type="http://schemas.openxmlformats.org/officeDocument/2006/relationships/hyperlink" Target="https://www.mdbg.net/chinese/dictionary?page=worddict&amp;wdrst=0&amp;wdqb=&#28165;&#33030;" TargetMode="External"/><Relationship Id="rId488" Type="http://schemas.openxmlformats.org/officeDocument/2006/relationships/hyperlink" Target="https://www.mdbg.net/chinese/dictionary?page=worddict&amp;wdrst=0&amp;wdqb=&#24742;&#32819;" TargetMode="External"/><Relationship Id="rId489" Type="http://schemas.openxmlformats.org/officeDocument/2006/relationships/hyperlink" Target="https://www.mdbg.net/chinese/dictionary?page=worddict&amp;wdrst=0&amp;wdqb=&#31505;&#22768;" TargetMode="External"/><Relationship Id="rId490" Type="http://schemas.openxmlformats.org/officeDocument/2006/relationships/hyperlink" Target="https://www.mdbg.net/chinese/dictionary?page=worddict&amp;wdrst=0&amp;wdqb=&#31505;" TargetMode="External"/><Relationship Id="rId491" Type="http://schemas.openxmlformats.org/officeDocument/2006/relationships/hyperlink" Target="https://www.mdbg.net/chinese/dictionary?page=worddict&amp;wdrst=0&amp;wdqb=&#24825;&#24700;" TargetMode="External"/><Relationship Id="rId492" Type="http://schemas.openxmlformats.org/officeDocument/2006/relationships/hyperlink" Target="https://www.mdbg.net/chinese/dictionary?page=worddict&amp;wdrst=0&amp;wdqb=&#21916;&#27426;" TargetMode="External"/><Relationship Id="rId493" Type="http://schemas.openxmlformats.org/officeDocument/2006/relationships/hyperlink" Target="https://www.mdbg.net/chinese/dictionary?page=worddict&amp;wdrst=0&amp;wdqb=&#21035;&#20154;" TargetMode="External"/><Relationship Id="rId494" Type="http://schemas.openxmlformats.org/officeDocument/2006/relationships/hyperlink" Target="https://www.mdbg.net/chinese/dictionary?page=worddict&amp;wdrst=0&amp;wdqb=&#19981;&#24184;" TargetMode="External"/><Relationship Id="rId495" Type="http://schemas.openxmlformats.org/officeDocument/2006/relationships/hyperlink" Target="https://www.mdbg.net/chinese/dictionary?page=worddict&amp;wdrst=0&amp;wdqb=&#20303;" TargetMode="External"/><Relationship Id="rId496" Type="http://schemas.openxmlformats.org/officeDocument/2006/relationships/hyperlink" Target="https://www.mdbg.net/chinese/dictionary?page=worddict&amp;wdrst=0&amp;wdqb=&#21738;" TargetMode="External"/><Relationship Id="rId497" Type="http://schemas.openxmlformats.org/officeDocument/2006/relationships/hyperlink" Target="https://www.mdbg.net/chinese/dictionary?page=worddict&amp;wdrst=0&amp;wdqb=&#26143;&#29699;" TargetMode="External"/><Relationship Id="rId498" Type="http://schemas.openxmlformats.org/officeDocument/2006/relationships/hyperlink" Target="https://www.mdbg.net/chinese/dictionary?page=worddict&amp;wdrst=0&amp;wdqb=&#21477;" TargetMode="External"/><Relationship Id="rId499" Type="http://schemas.openxmlformats.org/officeDocument/2006/relationships/hyperlink" Target="https://www.mdbg.net/chinese/dictionary?page=worddict&amp;wdrst=0&amp;wdqb=&#29369;&#22914;" TargetMode="External"/><Relationship Id="rId500" Type="http://schemas.openxmlformats.org/officeDocument/2006/relationships/hyperlink" Target="https://www.mdbg.net/chinese/dictionary?page=worddict&amp;wdrst=0&amp;wdqb=&#36947;" TargetMode="External"/><Relationship Id="rId501" Type="http://schemas.openxmlformats.org/officeDocument/2006/relationships/hyperlink" Target="https://www.mdbg.net/chinese/dictionary?page=worddict&amp;wdrst=0&amp;wdqb=&#20142;&#20809;" TargetMode="External"/><Relationship Id="rId502" Type="http://schemas.openxmlformats.org/officeDocument/2006/relationships/hyperlink" Target="https://www.mdbg.net/chinese/dictionary?page=worddict&amp;wdrst=0&amp;wdqb=&#39532;&#19978;" TargetMode="External"/><Relationship Id="rId503" Type="http://schemas.openxmlformats.org/officeDocument/2006/relationships/hyperlink" Target="https://www.mdbg.net/chinese/dictionary?page=worddict&amp;wdrst=0&amp;wdqb=&#30629;&#35265;" TargetMode="External"/><Relationship Id="rId504" Type="http://schemas.openxmlformats.org/officeDocument/2006/relationships/hyperlink" Target="https://www.mdbg.net/chinese/dictionary?page=worddict&amp;wdrst=0&amp;wdqb=&#31361;&#34989;" TargetMode="External"/><Relationship Id="rId505" Type="http://schemas.openxmlformats.org/officeDocument/2006/relationships/hyperlink" Target="https://www.mdbg.net/chinese/dictionary?page=worddict&amp;wdrst=0&amp;wdqb=&#26041;&#24335;" TargetMode="External"/><Relationship Id="rId506" Type="http://schemas.openxmlformats.org/officeDocument/2006/relationships/hyperlink" Target="https://www.mdbg.net/chinese/dictionary?page=worddict&amp;wdrst=0&amp;wdqb=&#36731;&#36731;&#22320;" TargetMode="External"/><Relationship Id="rId507" Type="http://schemas.openxmlformats.org/officeDocument/2006/relationships/hyperlink" Target="https://www.mdbg.net/chinese/dictionary?page=worddict&amp;wdrst=0&amp;wdqb=&#28857;&#22836;" TargetMode="External"/><Relationship Id="rId508" Type="http://schemas.openxmlformats.org/officeDocument/2006/relationships/hyperlink" Target="https://www.mdbg.net/chinese/dictionary?page=worddict&amp;wdrst=0&amp;wdqb=&#20056;" TargetMode="External"/><Relationship Id="rId509" Type="http://schemas.openxmlformats.org/officeDocument/2006/relationships/hyperlink" Target="https://www.mdbg.net/chinese/dictionary?page=worddict&amp;wdrst=0&amp;wdqb=&#26469;&#30475;" TargetMode="External"/><Relationship Id="rId510" Type="http://schemas.openxmlformats.org/officeDocument/2006/relationships/hyperlink" Target="https://www.mdbg.net/chinese/dictionary?page=worddict&amp;wdrst=0&amp;wdqb=&#21487;&#33021;" TargetMode="External"/><Relationship Id="rId511" Type="http://schemas.openxmlformats.org/officeDocument/2006/relationships/hyperlink" Target="https://www.mdbg.net/chinese/dictionary?page=worddict&amp;wdrst=0&amp;wdqb=&#26469;&#33258;" TargetMode="External"/><Relationship Id="rId512" Type="http://schemas.openxmlformats.org/officeDocument/2006/relationships/hyperlink" Target="https://www.mdbg.net/chinese/dictionary?page=worddict&amp;wdrst=0&amp;wdqb=&#36828;" TargetMode="External"/><Relationship Id="rId513" Type="http://schemas.openxmlformats.org/officeDocument/2006/relationships/hyperlink" Target="https://www.mdbg.net/chinese/dictionary?page=worddict&amp;wdrst=0&amp;wdqb=&#38519;&#20837;" TargetMode="External"/><Relationship Id="rId514" Type="http://schemas.openxmlformats.org/officeDocument/2006/relationships/hyperlink" Target="https://www.mdbg.net/chinese/dictionary?page=worddict&amp;wdrst=0&amp;wdqb=&#20957;&#35270;" TargetMode="External"/><Relationship Id="rId515" Type="http://schemas.openxmlformats.org/officeDocument/2006/relationships/hyperlink" Target="https://www.mdbg.net/chinese/dictionary?page=worddict&amp;wdrst=0&amp;wdqb=&#24819;&#20687;" TargetMode="External"/><Relationship Id="rId516" Type="http://schemas.openxmlformats.org/officeDocument/2006/relationships/hyperlink" Target="https://www.mdbg.net/chinese/dictionary?page=worddict&amp;wdrst=0&amp;wdqb=&#36879;&#38706;" TargetMode="External"/><Relationship Id="rId517" Type="http://schemas.openxmlformats.org/officeDocument/2006/relationships/hyperlink" Target="https://www.mdbg.net/chinese/dictionary?page=worddict&amp;wdrst=0&amp;wdqb=&#20854;&#20182;" TargetMode="External"/><Relationship Id="rId518" Type="http://schemas.openxmlformats.org/officeDocument/2006/relationships/hyperlink" Target="https://www.mdbg.net/chinese/dictionary?page=worddict&amp;wdrst=0&amp;wdqb=&#30340;&#35805;" TargetMode="External"/><Relationship Id="rId519" Type="http://schemas.openxmlformats.org/officeDocument/2006/relationships/hyperlink" Target="https://www.mdbg.net/chinese/dictionary?page=worddict&amp;wdrst=0&amp;wdqb=&#21518;" TargetMode="External"/><Relationship Id="rId520" Type="http://schemas.openxmlformats.org/officeDocument/2006/relationships/hyperlink" Target="https://www.mdbg.net/chinese/dictionary?page=worddict&amp;wdrst=0&amp;wdqb=&#24590;&#26679;" TargetMode="External"/><Relationship Id="rId521" Type="http://schemas.openxmlformats.org/officeDocument/2006/relationships/hyperlink" Target="https://www.mdbg.net/chinese/dictionary?page=worddict&amp;wdrst=0&amp;wdqb=&#31469;&#21147;" TargetMode="External"/><Relationship Id="rId522" Type="http://schemas.openxmlformats.org/officeDocument/2006/relationships/hyperlink" Target="https://www.mdbg.net/chinese/dictionary?page=worddict&amp;wdrst=0&amp;wdqb=&#20174;&#20013;" TargetMode="External"/><Relationship Id="rId523" Type="http://schemas.openxmlformats.org/officeDocument/2006/relationships/hyperlink" Target="https://www.mdbg.net/chinese/dictionary?page=worddict&amp;wdrst=0&amp;wdqb=&#25506;&#21548;" TargetMode="External"/><Relationship Id="rId524" Type="http://schemas.openxmlformats.org/officeDocument/2006/relationships/hyperlink" Target="https://www.mdbg.net/chinese/dictionary?page=worddict&amp;wdrst=0&amp;wdqb=&#26469;&#21382;" TargetMode="External"/><Relationship Id="rId525" Type="http://schemas.openxmlformats.org/officeDocument/2006/relationships/hyperlink" Target="https://www.mdbg.net/chinese/dictionary?page=worddict&amp;wdrst=0&amp;wdqb=&#29301;" TargetMode="External"/><Relationship Id="rId526" Type="http://schemas.openxmlformats.org/officeDocument/2006/relationships/hyperlink" Target="https://www.mdbg.net/chinese/dictionary?page=worddict&amp;wdrst=0&amp;wdqb=&#40664;&#40664;" TargetMode="External"/><Relationship Id="rId527" Type="http://schemas.openxmlformats.org/officeDocument/2006/relationships/hyperlink" Target="https://www.mdbg.net/chinese/dictionary?page=worddict&amp;wdrst=0&amp;wdqb=&#22812;&#37324;" TargetMode="External"/><Relationship Id="rId528" Type="http://schemas.openxmlformats.org/officeDocument/2006/relationships/hyperlink" Target="https://www.mdbg.net/chinese/dictionary?page=worddict&amp;wdrst=0&amp;wdqb=&#23627;&#23376;" TargetMode="External"/><Relationship Id="rId529" Type="http://schemas.openxmlformats.org/officeDocument/2006/relationships/hyperlink" Target="https://www.mdbg.net/chinese/dictionary?page=worddict&amp;wdrst=0&amp;wdqb=&#20054;" TargetMode="External"/><Relationship Id="rId530" Type="http://schemas.openxmlformats.org/officeDocument/2006/relationships/hyperlink" Target="https://www.mdbg.net/chinese/dictionary?page=worddict&amp;wdrst=0&amp;wdqb=&#36824;&#35201;" TargetMode="External"/><Relationship Id="rId531" Type="http://schemas.openxmlformats.org/officeDocument/2006/relationships/hyperlink" Target="https://www.mdbg.net/chinese/dictionary?page=worddict&amp;wdrst=0&amp;wdqb=&#26681;" TargetMode="External"/><Relationship Id="rId532" Type="http://schemas.openxmlformats.org/officeDocument/2006/relationships/hyperlink" Target="https://www.mdbg.net/chinese/dictionary?page=worddict&amp;wdrst=0&amp;wdqb=&#32499;&#23376;" TargetMode="External"/><Relationship Id="rId533" Type="http://schemas.openxmlformats.org/officeDocument/2006/relationships/hyperlink" Target="https://www.mdbg.net/chinese/dictionary?page=worddict&amp;wdrst=0&amp;wdqb=&#30333;&#22825;" TargetMode="External"/><Relationship Id="rId534" Type="http://schemas.openxmlformats.org/officeDocument/2006/relationships/hyperlink" Target="https://www.mdbg.net/chinese/dictionary?page=worddict&amp;wdrst=0&amp;wdqb=&#25332;" TargetMode="External"/><Relationship Id="rId535" Type="http://schemas.openxmlformats.org/officeDocument/2006/relationships/hyperlink" Target="https://www.mdbg.net/chinese/dictionary?page=worddict&amp;wdrst=0&amp;wdqb=&#26729;" TargetMode="External"/><Relationship Id="rId536" Type="http://schemas.openxmlformats.org/officeDocument/2006/relationships/hyperlink" Target="https://www.mdbg.net/chinese/dictionary?page=worddict&amp;wdrst=0&amp;wdqb=&#24314;&#35758;" TargetMode="External"/><Relationship Id="rId537" Type="http://schemas.openxmlformats.org/officeDocument/2006/relationships/hyperlink" Target="https://www.mdbg.net/chinese/dictionary?page=worddict&amp;wdrst=0&amp;wdqb=&#26174;&#28982;" TargetMode="External"/><Relationship Id="rId538" Type="http://schemas.openxmlformats.org/officeDocument/2006/relationships/hyperlink" Target="https://www.mdbg.net/chinese/dictionary?page=worddict&amp;wdrst=0&amp;wdqb=&#20111;" TargetMode="External"/><Relationship Id="rId539" Type="http://schemas.openxmlformats.org/officeDocument/2006/relationships/hyperlink" Target="https://www.mdbg.net/chinese/dictionary?page=worddict&amp;wdrst=0&amp;wdqb=&#20027;&#24847;" TargetMode="External"/><Relationship Id="rId540" Type="http://schemas.openxmlformats.org/officeDocument/2006/relationships/hyperlink" Target="https://www.mdbg.net/chinese/dictionary?page=worddict&amp;wdrst=0&amp;wdqb=&#20081;" TargetMode="External"/><Relationship Id="rId541" Type="http://schemas.openxmlformats.org/officeDocument/2006/relationships/hyperlink" Target="https://www.mdbg.net/chinese/dictionary?page=worddict&amp;wdrst=0&amp;wdqb=&#36305;" TargetMode="External"/><Relationship Id="rId542" Type="http://schemas.openxmlformats.org/officeDocument/2006/relationships/hyperlink" Target="https://www.mdbg.net/chinese/dictionary?page=worddict&amp;wdrst=0&amp;wdqb=&#36208;&#22833;" TargetMode="External"/><Relationship Id="rId543" Type="http://schemas.openxmlformats.org/officeDocument/2006/relationships/hyperlink" Target="https://www.mdbg.net/chinese/dictionary?page=worddict&amp;wdrst=0&amp;wdqb=&#21602;" TargetMode="External"/><Relationship Id="rId544" Type="http://schemas.openxmlformats.org/officeDocument/2006/relationships/hyperlink" Target="https://www.mdbg.net/chinese/dictionary?page=worddict&amp;wdrst=0&amp;wdqb=&#21040;&#22788;" TargetMode="External"/><Relationship Id="rId545" Type="http://schemas.openxmlformats.org/officeDocument/2006/relationships/hyperlink" Target="https://www.mdbg.net/chinese/dictionary?page=worddict&amp;wdrst=0&amp;wdqb=&#20081;&#36305;" TargetMode="External"/><Relationship Id="rId546" Type="http://schemas.openxmlformats.org/officeDocument/2006/relationships/hyperlink" Target="https://www.mdbg.net/chinese/dictionary?page=worddict&amp;wdrst=0&amp;wdqb=&#21591;" TargetMode="External"/><Relationship Id="rId547" Type="http://schemas.openxmlformats.org/officeDocument/2006/relationships/hyperlink" Target="https://www.mdbg.net/chinese/dictionary?page=worddict&amp;wdrst=0&amp;wdqb=&#26397;" TargetMode="External"/><Relationship Id="rId548" Type="http://schemas.openxmlformats.org/officeDocument/2006/relationships/hyperlink" Target="https://www.mdbg.net/chinese/dictionary?page=worddict&amp;wdrst=0&amp;wdqb=&#20498;" TargetMode="External"/><Relationship Id="rId549" Type="http://schemas.openxmlformats.org/officeDocument/2006/relationships/hyperlink" Target="https://www.mdbg.net/chinese/dictionary?page=worddict&amp;wdrst=0&amp;wdqb=&#25104;&#38382;&#39064;" TargetMode="External"/><Relationship Id="rId550" Type="http://schemas.openxmlformats.org/officeDocument/2006/relationships/hyperlink" Target="https://www.mdbg.net/chinese/dictionary?page=worddict&amp;wdrst=0&amp;wdqb=&#31070;&#33394;" TargetMode="External"/><Relationship Id="rId551" Type="http://schemas.openxmlformats.org/officeDocument/2006/relationships/hyperlink" Target="https://www.mdbg.net/chinese/dictionary?page=worddict&amp;wdrst=0&amp;wdqb=&#30053;&#24102;" TargetMode="External"/><Relationship Id="rId552" Type="http://schemas.openxmlformats.org/officeDocument/2006/relationships/hyperlink" Target="https://www.mdbg.net/chinese/dictionary?page=worddict&amp;wdrst=0&amp;wdqb=&#24551;&#20260;" TargetMode="External"/><Relationship Id="rId553" Type="http://schemas.openxmlformats.org/officeDocument/2006/relationships/hyperlink" Target="https://www.mdbg.net/chinese/dictionary?page=worddict&amp;wdrst=0&amp;wdqb=4" TargetMode="External"/><Relationship Id="rId554" Type="http://schemas.openxmlformats.org/officeDocument/2006/relationships/hyperlink" Target="https://www.mdbg.net/chinese/dictionary?page=worddict&amp;wdrst=0&amp;wdqb=&#31532;&#20108;" TargetMode="External"/><Relationship Id="rId555" Type="http://schemas.openxmlformats.org/officeDocument/2006/relationships/hyperlink" Target="https://www.mdbg.net/chinese/dictionary?page=worddict&amp;wdrst=0&amp;wdqb=&#24162;" TargetMode="External"/><Relationship Id="rId556" Type="http://schemas.openxmlformats.org/officeDocument/2006/relationships/hyperlink" Target="https://www.mdbg.net/chinese/dictionary?page=worddict&amp;wdrst=0&amp;wdqb=&#25151;&#23376;" TargetMode="External"/><Relationship Id="rId557" Type="http://schemas.openxmlformats.org/officeDocument/2006/relationships/hyperlink" Target="https://www.mdbg.net/chinese/dictionary?page=worddict&amp;wdrst=0&amp;wdqb=&#22810;&#23569;" TargetMode="External"/><Relationship Id="rId558" Type="http://schemas.openxmlformats.org/officeDocument/2006/relationships/hyperlink" Target="https://www.mdbg.net/chinese/dictionary?page=worddict&amp;wdrst=0&amp;wdqb=" TargetMode="External"/><Relationship Id="rId559" Type="http://schemas.openxmlformats.org/officeDocument/2006/relationships/hyperlink" Target="https://www.mdbg.net/chinese/dictionary?page=worddict&amp;wdrst=0&amp;wdqb=&#22240;" TargetMode="External"/><Relationship Id="rId560" Type="http://schemas.openxmlformats.org/officeDocument/2006/relationships/hyperlink" Target="https://www.mdbg.net/chinese/dictionary?page=worddict&amp;wdrst=0&amp;wdqb=&#27492;" TargetMode="External"/><Relationship Id="rId561" Type="http://schemas.openxmlformats.org/officeDocument/2006/relationships/hyperlink" Target="https://www.mdbg.net/chinese/dictionary?page=worddict&amp;wdrst=0&amp;wdqb=&#21517;&#23383;" TargetMode="External"/><Relationship Id="rId562" Type="http://schemas.openxmlformats.org/officeDocument/2006/relationships/hyperlink" Target="https://www.mdbg.net/chinese/dictionary?page=worddict&amp;wdrst=0&amp;wdqb=&#22914;" TargetMode="External"/><Relationship Id="rId563" Type="http://schemas.openxmlformats.org/officeDocument/2006/relationships/hyperlink" Target="https://www.mdbg.net/chinese/dictionary?page=worddict&amp;wdrst=0&amp;wdqb=&#22320;&#29699;" TargetMode="External"/><Relationship Id="rId564" Type="http://schemas.openxmlformats.org/officeDocument/2006/relationships/hyperlink" Target="https://www.mdbg.net/chinese/dictionary?page=worddict&amp;wdrst=0&amp;wdqb=&#26408;&#26143;" TargetMode="External"/><Relationship Id="rId565" Type="http://schemas.openxmlformats.org/officeDocument/2006/relationships/hyperlink" Target="https://www.mdbg.net/chinese/dictionary?page=worddict&amp;wdrst=0&amp;wdqb=&#28779;&#26143;" TargetMode="External"/><Relationship Id="rId566" Type="http://schemas.openxmlformats.org/officeDocument/2006/relationships/hyperlink" Target="https://www.mdbg.net/chinese/dictionary?page=worddict&amp;wdrst=0&amp;wdqb=&#37329;&#26143;" TargetMode="External"/><Relationship Id="rId567" Type="http://schemas.openxmlformats.org/officeDocument/2006/relationships/hyperlink" Target="https://www.mdbg.net/chinese/dictionary?page=worddict&amp;wdrst=0&amp;wdqb=&#25104;&#21315;&#19978;&#19975;" TargetMode="External"/><Relationship Id="rId568" Type="http://schemas.openxmlformats.org/officeDocument/2006/relationships/hyperlink" Target="https://www.mdbg.net/chinese/dictionary?page=worddict&amp;wdrst=0&amp;wdqb=&#26377;&#20123;" TargetMode="External"/><Relationship Id="rId569" Type="http://schemas.openxmlformats.org/officeDocument/2006/relationships/hyperlink" Target="https://www.mdbg.net/chinese/dictionary?page=worddict&amp;wdrst=0&amp;wdqb=&#36830;" TargetMode="External"/><Relationship Id="rId570" Type="http://schemas.openxmlformats.org/officeDocument/2006/relationships/hyperlink" Target="https://www.mdbg.net/chinese/dictionary?page=worddict&amp;wdrst=0&amp;wdqb=&#26395;&#36828;&#38236;" TargetMode="External"/><Relationship Id="rId571" Type="http://schemas.openxmlformats.org/officeDocument/2006/relationships/hyperlink" Target="https://www.mdbg.net/chinese/dictionary?page=worddict&amp;wdrst=0&amp;wdqb=&#37117;" TargetMode="External"/><Relationship Id="rId572" Type="http://schemas.openxmlformats.org/officeDocument/2006/relationships/hyperlink" Target="https://www.mdbg.net/chinese/dictionary?page=worddict&amp;wdrst=0&amp;wdqb=&#38590;&#20197;" TargetMode="External"/><Relationship Id="rId573" Type="http://schemas.openxmlformats.org/officeDocument/2006/relationships/hyperlink" Target="https://www.mdbg.net/chinese/dictionary?page=worddict&amp;wdrst=0&amp;wdqb=&#22825;&#25991;&#23398;&#23478;" TargetMode="External"/><Relationship Id="rId574" Type="http://schemas.openxmlformats.org/officeDocument/2006/relationships/hyperlink" Target="https://www.mdbg.net/chinese/dictionary?page=worddict&amp;wdrst=0&amp;wdqb=&#21457;&#29616;" TargetMode="External"/><Relationship Id="rId575" Type="http://schemas.openxmlformats.org/officeDocument/2006/relationships/hyperlink" Target="https://www.mdbg.net/chinese/dictionary?page=worddict&amp;wdrst=0&amp;wdqb=&#39063;" TargetMode="External"/><Relationship Id="rId576" Type="http://schemas.openxmlformats.org/officeDocument/2006/relationships/hyperlink" Target="https://www.mdbg.net/chinese/dictionary?page=worddict&amp;wdrst=0&amp;wdqb=&#26143;" TargetMode="External"/><Relationship Id="rId577" Type="http://schemas.openxmlformats.org/officeDocument/2006/relationships/hyperlink" Target="https://www.mdbg.net/chinese/dictionary?page=worddict&amp;wdrst=0&amp;wdqb=&#21495;&#30721;" TargetMode="External"/><Relationship Id="rId578" Type="http://schemas.openxmlformats.org/officeDocument/2006/relationships/hyperlink" Target="https://www.mdbg.net/chinese/dictionary?page=worddict&amp;wdrst=0&amp;wdqb=&#21629;&#21517;" TargetMode="External"/><Relationship Id="rId579" Type="http://schemas.openxmlformats.org/officeDocument/2006/relationships/hyperlink" Target="https://www.mdbg.net/chinese/dictionary?page=worddict&amp;wdrst=0&amp;wdqb=&#23567;&#34892;&#26143;" TargetMode="External"/><Relationship Id="rId580" Type="http://schemas.openxmlformats.org/officeDocument/2006/relationships/hyperlink" Target="https://www.mdbg.net/chinese/dictionary?page=worddict&amp;wdrst=0&amp;wdqb=3251" TargetMode="External"/><Relationship Id="rId581" Type="http://schemas.openxmlformats.org/officeDocument/2006/relationships/hyperlink" Target="https://www.mdbg.net/chinese/dictionary?page=worddict&amp;wdrst=0&amp;wdqb=&#20805;&#20998;" TargetMode="External"/><Relationship Id="rId582" Type="http://schemas.openxmlformats.org/officeDocument/2006/relationships/hyperlink" Target="https://www.mdbg.net/chinese/dictionary?page=worddict&amp;wdrst=0&amp;wdqb=&#35777;&#25454;" TargetMode="External"/><Relationship Id="rId583" Type="http://schemas.openxmlformats.org/officeDocument/2006/relationships/hyperlink" Target="https://www.mdbg.net/chinese/dictionary?page=worddict&amp;wdrst=0&amp;wdqb=B612" TargetMode="External"/><Relationship Id="rId584" Type="http://schemas.openxmlformats.org/officeDocument/2006/relationships/hyperlink" Target="https://www.mdbg.net/chinese/dictionary?page=worddict&amp;wdrst=0&amp;wdqb=&#20165;&#20165;" TargetMode="External"/><Relationship Id="rId585" Type="http://schemas.openxmlformats.org/officeDocument/2006/relationships/hyperlink" Target="https://www.mdbg.net/chinese/dictionary?page=worddict&amp;wdrst=0&amp;wdqb=&#19968;&#20061;&#12295;&#20061;&#24180;" TargetMode="External"/><Relationship Id="rId586" Type="http://schemas.openxmlformats.org/officeDocument/2006/relationships/hyperlink" Target="https://www.mdbg.net/chinese/dictionary?page=worddict&amp;wdrst=0&amp;wdqb=&#22303;&#32819;&#20854;" TargetMode="External"/><Relationship Id="rId587" Type="http://schemas.openxmlformats.org/officeDocument/2006/relationships/hyperlink" Target="https://www.mdbg.net/chinese/dictionary?page=worddict&amp;wdrst=0&amp;wdqb=&#22269;&#38469;" TargetMode="External"/><Relationship Id="rId588" Type="http://schemas.openxmlformats.org/officeDocument/2006/relationships/hyperlink" Target="https://www.mdbg.net/chinese/dictionary?page=worddict&amp;wdrst=0&amp;wdqb=&#22825;&#25991;" TargetMode="External"/><Relationship Id="rId589" Type="http://schemas.openxmlformats.org/officeDocument/2006/relationships/hyperlink" Target="https://www.mdbg.net/chinese/dictionary?page=worddict&amp;wdrst=0&amp;wdqb=&#20250;&#35758;" TargetMode="External"/><Relationship Id="rId590" Type="http://schemas.openxmlformats.org/officeDocument/2006/relationships/hyperlink" Target="https://www.mdbg.net/chinese/dictionary?page=worddict&amp;wdrst=0&amp;wdqb=&#38596;&#36777;" TargetMode="External"/><Relationship Id="rId591" Type="http://schemas.openxmlformats.org/officeDocument/2006/relationships/hyperlink" Target="https://www.mdbg.net/chinese/dictionary?page=worddict&amp;wdrst=0&amp;wdqb=&#35770;&#35777;" TargetMode="External"/><Relationship Id="rId592" Type="http://schemas.openxmlformats.org/officeDocument/2006/relationships/hyperlink" Target="https://www.mdbg.net/chinese/dictionary?page=worddict&amp;wdrst=0&amp;wdqb=&#30456;&#20449;" TargetMode="External"/><Relationship Id="rId593" Type="http://schemas.openxmlformats.org/officeDocument/2006/relationships/hyperlink" Target="https://www.mdbg.net/chinese/dictionary?page=worddict&amp;wdrst=0&amp;wdqb=&#31359;" TargetMode="External"/><Relationship Id="rId594" Type="http://schemas.openxmlformats.org/officeDocument/2006/relationships/hyperlink" Target="https://www.mdbg.net/chinese/dictionary?page=worddict&amp;wdrst=0&amp;wdqb=&#24503;" TargetMode="External"/><Relationship Id="rId595" Type="http://schemas.openxmlformats.org/officeDocument/2006/relationships/hyperlink" Target="https://www.mdbg.net/chinese/dictionary?page=worddict&amp;wdrst=0&amp;wdqb=&#24615;" TargetMode="External"/><Relationship Id="rId596" Type="http://schemas.openxmlformats.org/officeDocument/2006/relationships/hyperlink" Target="https://www.mdbg.net/chinese/dictionary?page=worddict&amp;wdrst=0&amp;wdqb=&#34915;&#20896;" TargetMode="External"/><Relationship Id="rId597" Type="http://schemas.openxmlformats.org/officeDocument/2006/relationships/hyperlink" Target="https://www.mdbg.net/chinese/dictionary?page=worddict&amp;wdrst=0&amp;wdqb=&#21462;" TargetMode="External"/><Relationship Id="rId598" Type="http://schemas.openxmlformats.org/officeDocument/2006/relationships/hyperlink" Target="https://www.mdbg.net/chinese/dictionary?page=worddict&amp;wdrst=0&amp;wdqb=&#24184;&#22909;" TargetMode="External"/><Relationship Id="rId599" Type="http://schemas.openxmlformats.org/officeDocument/2006/relationships/hyperlink" Target="https://www.mdbg.net/chinese/dictionary?page=worddict&amp;wdrst=0&amp;wdqb=&#20026;&#20102;" TargetMode="External"/><Relationship Id="rId600" Type="http://schemas.openxmlformats.org/officeDocument/2006/relationships/hyperlink" Target="https://www.mdbg.net/chinese/dictionary?page=worddict&amp;wdrst=0&amp;wdqb=&#32500;&#25252;" TargetMode="External"/><Relationship Id="rId601" Type="http://schemas.openxmlformats.org/officeDocument/2006/relationships/hyperlink" Target="https://www.mdbg.net/chinese/dictionary?page=worddict&amp;wdrst=0&amp;wdqb=&#22768;&#35465;" TargetMode="External"/><Relationship Id="rId602" Type="http://schemas.openxmlformats.org/officeDocument/2006/relationships/hyperlink" Target="https://www.mdbg.net/chinese/dictionary?page=worddict&amp;wdrst=0&amp;wdqb=&#29420;&#35009;&#32773;" TargetMode="External"/><Relationship Id="rId603" Type="http://schemas.openxmlformats.org/officeDocument/2006/relationships/hyperlink" Target="https://www.mdbg.net/chinese/dictionary?page=worddict&amp;wdrst=0&amp;wdqb=&#39041;&#24067;" TargetMode="External"/><Relationship Id="rId604" Type="http://schemas.openxmlformats.org/officeDocument/2006/relationships/hyperlink" Target="https://www.mdbg.net/chinese/dictionary?page=worddict&amp;wdrst=0&amp;wdqb=&#27861;&#20196;" TargetMode="External"/><Relationship Id="rId605" Type="http://schemas.openxmlformats.org/officeDocument/2006/relationships/hyperlink" Target="https://www.mdbg.net/chinese/dictionary?page=worddict&amp;wdrst=0&amp;wdqb=&#21629;&#20196;" TargetMode="External"/><Relationship Id="rId606" Type="http://schemas.openxmlformats.org/officeDocument/2006/relationships/hyperlink" Target="https://www.mdbg.net/chinese/dictionary?page=worddict&amp;wdrst=0&amp;wdqb=&#30334;&#22995;" TargetMode="External"/><Relationship Id="rId607" Type="http://schemas.openxmlformats.org/officeDocument/2006/relationships/hyperlink" Target="https://www.mdbg.net/chinese/dictionary?page=worddict&amp;wdrst=0&amp;wdqb=&#25913;" TargetMode="External"/><Relationship Id="rId608" Type="http://schemas.openxmlformats.org/officeDocument/2006/relationships/hyperlink" Target="https://www.mdbg.net/chinese/dictionary?page=worddict&amp;wdrst=0&amp;wdqb=&#27431;&#24335;" TargetMode="External"/><Relationship Id="rId609" Type="http://schemas.openxmlformats.org/officeDocument/2006/relationships/hyperlink" Target="https://www.mdbg.net/chinese/dictionary?page=worddict&amp;wdrst=0&amp;wdqb=&#26381;&#35013;" TargetMode="External"/><Relationship Id="rId610" Type="http://schemas.openxmlformats.org/officeDocument/2006/relationships/hyperlink" Target="https://www.mdbg.net/chinese/dictionary?page=worddict&amp;wdrst=0&amp;wdqb=&#21542;&#21017;" TargetMode="External"/><Relationship Id="rId611" Type="http://schemas.openxmlformats.org/officeDocument/2006/relationships/hyperlink" Target="https://www.mdbg.net/chinese/dictionary?page=worddict&amp;wdrst=0&amp;wdqb=&#22788;&#20197;" TargetMode="External"/><Relationship Id="rId612" Type="http://schemas.openxmlformats.org/officeDocument/2006/relationships/hyperlink" Target="https://www.mdbg.net/chinese/dictionary?page=worddict&amp;wdrst=0&amp;wdqb=&#19968;&#20061;&#20108;&#12295;&#24180;" TargetMode="External"/><Relationship Id="rId613" Type="http://schemas.openxmlformats.org/officeDocument/2006/relationships/hyperlink" Target="https://www.mdbg.net/chinese/dictionary?page=worddict&amp;wdrst=0&amp;wdqb=&#22871;" TargetMode="External"/><Relationship Id="rId614" Type="http://schemas.openxmlformats.org/officeDocument/2006/relationships/hyperlink" Target="https://www.mdbg.net/chinese/dictionary?page=worddict&amp;wdrst=0&amp;wdqb=&#26497;" TargetMode="External"/><Relationship Id="rId615" Type="http://schemas.openxmlformats.org/officeDocument/2006/relationships/hyperlink" Target="https://www.mdbg.net/chinese/dictionary?page=worddict&amp;wdrst=0&amp;wdqb=&#32771;&#31350;" TargetMode="External"/><Relationship Id="rId616" Type="http://schemas.openxmlformats.org/officeDocument/2006/relationships/hyperlink" Target="https://www.mdbg.net/chinese/dictionary?page=worddict&amp;wdrst=0&amp;wdqb=&#35199;&#26381;" TargetMode="External"/><Relationship Id="rId617" Type="http://schemas.openxmlformats.org/officeDocument/2006/relationships/hyperlink" Target="https://www.mdbg.net/chinese/dictionary?page=worddict&amp;wdrst=0&amp;wdqb=&#20877;" TargetMode="External"/><Relationship Id="rId618" Type="http://schemas.openxmlformats.org/officeDocument/2006/relationships/hyperlink" Target="https://www.mdbg.net/chinese/dictionary?page=worddict&amp;wdrst=0&amp;wdqb=&#22238;" TargetMode="External"/><Relationship Id="rId619" Type="http://schemas.openxmlformats.org/officeDocument/2006/relationships/hyperlink" Target="https://www.mdbg.net/chinese/dictionary?page=worddict&amp;wdrst=0&amp;wdqb=&#24471;&#21040;" TargetMode="External"/><Relationship Id="rId620" Type="http://schemas.openxmlformats.org/officeDocument/2006/relationships/hyperlink" Target="https://www.mdbg.net/chinese/dictionary?page=worddict&amp;wdrst=0&amp;wdqb=&#22823;&#23478;" TargetMode="External"/><Relationship Id="rId621" Type="http://schemas.openxmlformats.org/officeDocument/2006/relationships/hyperlink" Target="https://www.mdbg.net/chinese/dictionary?page=worddict&amp;wdrst=0&amp;wdqb=&#35814;&#32454;" TargetMode="External"/><Relationship Id="rId622" Type="http://schemas.openxmlformats.org/officeDocument/2006/relationships/hyperlink" Target="https://www.mdbg.net/chinese/dictionary?page=worddict&amp;wdrst=0&amp;wdqb=&#25253;&#21578;" TargetMode="External"/><Relationship Id="rId623" Type="http://schemas.openxmlformats.org/officeDocument/2006/relationships/hyperlink" Target="https://www.mdbg.net/chinese/dictionary?page=worddict&amp;wdrst=0&amp;wdqb=&#32454;&#33410;" TargetMode="External"/><Relationship Id="rId624" Type="http://schemas.openxmlformats.org/officeDocument/2006/relationships/hyperlink" Target="https://www.mdbg.net/chinese/dictionary?page=worddict&amp;wdrst=0&amp;wdqb=&#30001;&#20110;" TargetMode="External"/><Relationship Id="rId625" Type="http://schemas.openxmlformats.org/officeDocument/2006/relationships/hyperlink" Target="https://www.mdbg.net/chinese/dictionary?page=worddict&amp;wdrst=0&amp;wdqb=&#20154;&#20204;" TargetMode="External"/><Relationship Id="rId626" Type="http://schemas.openxmlformats.org/officeDocument/2006/relationships/hyperlink" Target="https://www.mdbg.net/chinese/dictionary?page=worddict&amp;wdrst=0&amp;wdqb=&#25968;&#23383;" TargetMode="External"/><Relationship Id="rId627" Type="http://schemas.openxmlformats.org/officeDocument/2006/relationships/hyperlink" Target="https://www.mdbg.net/chinese/dictionary?page=worddict&amp;wdrst=0&amp;wdqb=&#20171;&#32461;" TargetMode="External"/><Relationship Id="rId628" Type="http://schemas.openxmlformats.org/officeDocument/2006/relationships/hyperlink" Target="https://www.mdbg.net/chinese/dictionary?page=worddict&amp;wdrst=0&amp;wdqb=&#26032;" TargetMode="External"/><Relationship Id="rId629" Type="http://schemas.openxmlformats.org/officeDocument/2006/relationships/hyperlink" Target="https://www.mdbg.net/chinese/dictionary?page=worddict&amp;wdrst=0&amp;wdqb=&#22522;&#26412;" TargetMode="External"/><Relationship Id="rId630" Type="http://schemas.openxmlformats.org/officeDocument/2006/relationships/hyperlink" Target="https://www.mdbg.net/chinese/dictionary?page=worddict&amp;wdrst=0&amp;wdqb=&#24773;&#20917;" TargetMode="External"/><Relationship Id="rId631" Type="http://schemas.openxmlformats.org/officeDocument/2006/relationships/hyperlink" Target="https://www.mdbg.net/chinese/dictionary?page=worddict&amp;wdrst=0&amp;wdqb=&#21971;&#23376;" TargetMode="External"/><Relationship Id="rId632" Type="http://schemas.openxmlformats.org/officeDocument/2006/relationships/hyperlink" Target="https://www.mdbg.net/chinese/dictionary?page=worddict&amp;wdrst=0&amp;wdqb=&#24590;&#20040;&#26679;" TargetMode="External"/><Relationship Id="rId633" Type="http://schemas.openxmlformats.org/officeDocument/2006/relationships/hyperlink" Target="https://www.mdbg.net/chinese/dictionary?page=worddict&amp;wdrst=0&amp;wdqb=&#29609;" TargetMode="External"/><Relationship Id="rId634" Type="http://schemas.openxmlformats.org/officeDocument/2006/relationships/hyperlink" Target="https://www.mdbg.net/chinese/dictionary?page=worddict&amp;wdrst=0&amp;wdqb=&#28216;&#25103;" TargetMode="External"/><Relationship Id="rId635" Type="http://schemas.openxmlformats.org/officeDocument/2006/relationships/hyperlink" Target="https://www.mdbg.net/chinese/dictionary?page=worddict&amp;wdrst=0&amp;wdqb=&#37319;&#38598;" TargetMode="External"/><Relationship Id="rId636" Type="http://schemas.openxmlformats.org/officeDocument/2006/relationships/hyperlink" Target="https://www.mdbg.net/chinese/dictionary?page=worddict&amp;wdrst=0&amp;wdqb=&#34676;&#34678;" TargetMode="External"/><Relationship Id="rId637" Type="http://schemas.openxmlformats.org/officeDocument/2006/relationships/hyperlink" Target="https://www.mdbg.net/chinese/dictionary?page=worddict&amp;wdrst=0&amp;wdqb=&#26631;&#26412;" TargetMode="External"/><Relationship Id="rId638" Type="http://schemas.openxmlformats.org/officeDocument/2006/relationships/hyperlink" Target="https://www.mdbg.net/chinese/dictionary?page=worddict&amp;wdrst=0&amp;wdqb=&#20960;" TargetMode="External"/><Relationship Id="rId639" Type="http://schemas.openxmlformats.org/officeDocument/2006/relationships/hyperlink" Target="https://www.mdbg.net/chinese/dictionary?page=worddict&amp;wdrst=0&amp;wdqb=&#20804;&#24351;" TargetMode="External"/><Relationship Id="rId640" Type="http://schemas.openxmlformats.org/officeDocument/2006/relationships/hyperlink" Target="https://www.mdbg.net/chinese/dictionary?page=worddict&amp;wdrst=0&amp;wdqb=&#20307;&#37325;" TargetMode="External"/><Relationship Id="rId641" Type="http://schemas.openxmlformats.org/officeDocument/2006/relationships/hyperlink" Target="https://www.mdbg.net/chinese/dictionary?page=worddict&amp;wdrst=0&amp;wdqb=&#29238;&#20146;" TargetMode="External"/><Relationship Id="rId642" Type="http://schemas.openxmlformats.org/officeDocument/2006/relationships/hyperlink" Target="https://www.mdbg.net/chinese/dictionary?page=worddict&amp;wdrst=0&amp;wdqb=&#25379;" TargetMode="External"/><Relationship Id="rId643" Type="http://schemas.openxmlformats.org/officeDocument/2006/relationships/hyperlink" Target="https://www.mdbg.net/chinese/dictionary?page=worddict&amp;wdrst=0&amp;wdqb=&#38065;" TargetMode="External"/><Relationship Id="rId644" Type="http://schemas.openxmlformats.org/officeDocument/2006/relationships/hyperlink" Target="https://www.mdbg.net/chinese/dictionary?page=worddict&amp;wdrst=0&amp;wdqb=&#20102;&#35299;" TargetMode="External"/><Relationship Id="rId645" Type="http://schemas.openxmlformats.org/officeDocument/2006/relationships/hyperlink" Target="https://www.mdbg.net/chinese/dictionary?page=worddict&amp;wdrst=0&amp;wdqb=&#28418;&#20142;" TargetMode="External"/><Relationship Id="rId646" Type="http://schemas.openxmlformats.org/officeDocument/2006/relationships/hyperlink" Target="https://www.mdbg.net/chinese/dictionary?page=worddict&amp;wdrst=0&amp;wdqb=&#32418;" TargetMode="External"/><Relationship Id="rId647" Type="http://schemas.openxmlformats.org/officeDocument/2006/relationships/hyperlink" Target="https://www.mdbg.net/chinese/dictionary?page=worddict&amp;wdrst=0&amp;wdqb=&#30742;" TargetMode="External"/><Relationship Id="rId648" Type="http://schemas.openxmlformats.org/officeDocument/2006/relationships/hyperlink" Target="https://www.mdbg.net/chinese/dictionary?page=worddict&amp;wdrst=0&amp;wdqb=&#31383;" TargetMode="External"/><Relationship Id="rId649" Type="http://schemas.openxmlformats.org/officeDocument/2006/relationships/hyperlink" Target="https://www.mdbg.net/chinese/dictionary?page=worddict&amp;wdrst=0&amp;wdqb=&#25670;" TargetMode="External"/><Relationship Id="rId650" Type="http://schemas.openxmlformats.org/officeDocument/2006/relationships/hyperlink" Target="https://www.mdbg.net/chinese/dictionary?page=worddict&amp;wdrst=0&amp;wdqb=&#22825;&#31482;&#33909;" TargetMode="External"/><Relationship Id="rId651" Type="http://schemas.openxmlformats.org/officeDocument/2006/relationships/hyperlink" Target="https://www.mdbg.net/chinese/dictionary?page=worddict&amp;wdrst=0&amp;wdqb=&#40509;&#23376;" TargetMode="External"/><Relationship Id="rId652" Type="http://schemas.openxmlformats.org/officeDocument/2006/relationships/hyperlink" Target="https://www.mdbg.net/chinese/dictionary?page=worddict&amp;wdrst=0&amp;wdqb=&#23627;&#39030;" TargetMode="External"/><Relationship Id="rId653" Type="http://schemas.openxmlformats.org/officeDocument/2006/relationships/hyperlink" Target="https://www.mdbg.net/chinese/dictionary?page=worddict&amp;wdrst=0&amp;wdqb=&#26646;&#24687;" TargetMode="External"/><Relationship Id="rId654" Type="http://schemas.openxmlformats.org/officeDocument/2006/relationships/hyperlink" Target="https://www.mdbg.net/chinese/dictionary?page=worddict&amp;wdrst=0&amp;wdqb=&#26080;" TargetMode="External"/><Relationship Id="rId655" Type="http://schemas.openxmlformats.org/officeDocument/2006/relationships/hyperlink" Target="https://www.mdbg.net/chinese/dictionary?page=worddict&amp;wdrst=0&amp;wdqb=&#27861;" TargetMode="External"/><Relationship Id="rId656" Type="http://schemas.openxmlformats.org/officeDocument/2006/relationships/hyperlink" Target="https://www.mdbg.net/chinese/dictionary?page=worddict&amp;wdrst=0&amp;wdqb=&#24517;&#39035;" TargetMode="External"/><Relationship Id="rId657" Type="http://schemas.openxmlformats.org/officeDocument/2006/relationships/hyperlink" Target="https://www.mdbg.net/chinese/dictionary?page=worddict&amp;wdrst=0&amp;wdqb=&#20540;" TargetMode="External"/><Relationship Id="rId658" Type="http://schemas.openxmlformats.org/officeDocument/2006/relationships/hyperlink" Target="https://www.mdbg.net/chinese/dictionary?page=worddict&amp;wdrst=0&amp;wdqb=&#21313;&#19975;" TargetMode="External"/><Relationship Id="rId659" Type="http://schemas.openxmlformats.org/officeDocument/2006/relationships/hyperlink" Target="https://www.mdbg.net/chinese/dictionary?page=worddict&amp;wdrst=0&amp;wdqb=&#27861;&#37070;" TargetMode="External"/><Relationship Id="rId660" Type="http://schemas.openxmlformats.org/officeDocument/2006/relationships/hyperlink" Target="https://www.mdbg.net/chinese/dictionary?page=worddict&amp;wdrst=0&amp;wdqb=&#24778;&#21497;" TargetMode="External"/><Relationship Id="rId661" Type="http://schemas.openxmlformats.org/officeDocument/2006/relationships/hyperlink" Target="https://www.mdbg.net/chinese/dictionary?page=worddict&amp;wdrst=0&amp;wdqb=&#25152;&#20197;" TargetMode="External"/><Relationship Id="rId662" Type="http://schemas.openxmlformats.org/officeDocument/2006/relationships/hyperlink" Target="https://www.mdbg.net/chinese/dictionary?page=worddict&amp;wdrst=0&amp;wdqb=&#19990;&#19978;" TargetMode="External"/><Relationship Id="rId663" Type="http://schemas.openxmlformats.org/officeDocument/2006/relationships/hyperlink" Target="https://www.mdbg.net/chinese/dictionary?page=worddict&amp;wdrst=0&amp;wdqb=&#23384;&#22312;" TargetMode="External"/><Relationship Id="rId664" Type="http://schemas.openxmlformats.org/officeDocument/2006/relationships/hyperlink" Target="https://www.mdbg.net/chinese/dictionary?page=worddict&amp;wdrst=0&amp;wdqb=&#33080;" TargetMode="External"/><Relationship Id="rId665" Type="http://schemas.openxmlformats.org/officeDocument/2006/relationships/hyperlink" Target="https://www.mdbg.net/chinese/dictionary?page=worddict&amp;wdrst=0&amp;wdqb=&#31505;&#23481;" TargetMode="External"/><Relationship Id="rId666" Type="http://schemas.openxmlformats.org/officeDocument/2006/relationships/hyperlink" Target="https://www.mdbg.net/chinese/dictionary?page=worddict&amp;wdrst=0&amp;wdqb=&#35777;&#26126;" TargetMode="External"/><Relationship Id="rId667" Type="http://schemas.openxmlformats.org/officeDocument/2006/relationships/hyperlink" Target="https://www.mdbg.net/chinese/dictionary?page=worddict&amp;wdrst=0&amp;wdqb=&#19981;&#20197;&#20026;&#28982;" TargetMode="External"/><Relationship Id="rId668" Type="http://schemas.openxmlformats.org/officeDocument/2006/relationships/hyperlink" Target="https://www.mdbg.net/chinese/dictionary?page=worddict&amp;wdrst=0&amp;wdqb=&#32824;" TargetMode="External"/><Relationship Id="rId669" Type="http://schemas.openxmlformats.org/officeDocument/2006/relationships/hyperlink" Target="https://www.mdbg.net/chinese/dictionary?page=worddict&amp;wdrst=0&amp;wdqb=&#32824;&#32937;" TargetMode="External"/><Relationship Id="rId670" Type="http://schemas.openxmlformats.org/officeDocument/2006/relationships/hyperlink" Target="https://www.mdbg.net/chinese/dictionary?page=worddict&amp;wdrst=0&amp;wdqb=&#20197;&#20026;" TargetMode="External"/><Relationship Id="rId671" Type="http://schemas.openxmlformats.org/officeDocument/2006/relationships/hyperlink" Target="https://www.mdbg.net/chinese/dictionary?page=worddict&amp;wdrst=0&amp;wdqb=&#28145;&#20449;&#19981;&#30097;" TargetMode="External"/><Relationship Id="rId672" Type="http://schemas.openxmlformats.org/officeDocument/2006/relationships/hyperlink" Target="https://www.mdbg.net/chinese/dictionary?page=worddict&amp;wdrst=0&amp;wdqb=&#27809;&#23436;&#27809;&#20102;" TargetMode="External"/><Relationship Id="rId673" Type="http://schemas.openxmlformats.org/officeDocument/2006/relationships/hyperlink" Target="https://www.mdbg.net/chinese/dictionary?page=worddict&amp;wdrst=0&amp;wdqb=&#28902;" TargetMode="External"/><Relationship Id="rId674" Type="http://schemas.openxmlformats.org/officeDocument/2006/relationships/hyperlink" Target="https://www.mdbg.net/chinese/dictionary?page=worddict&amp;wdrst=0&amp;wdqb=&#21103;" TargetMode="External"/><Relationship Id="rId675" Type="http://schemas.openxmlformats.org/officeDocument/2006/relationships/hyperlink" Target="https://www.mdbg.net/chinese/dictionary?page=worddict&amp;wdrst=0&amp;wdqb=&#19981;&#35201;" TargetMode="External"/><Relationship Id="rId676" Type="http://schemas.openxmlformats.org/officeDocument/2006/relationships/hyperlink" Target="https://www.mdbg.net/chinese/dictionary?page=worddict&amp;wdrst=0&amp;wdqb=&#22475;&#24616;" TargetMode="External"/><Relationship Id="rId677" Type="http://schemas.openxmlformats.org/officeDocument/2006/relationships/hyperlink" Target="https://www.mdbg.net/chinese/dictionary?page=worddict&amp;wdrst=0&amp;wdqb=&#24212;&#24403;" TargetMode="External"/><Relationship Id="rId678" Type="http://schemas.openxmlformats.org/officeDocument/2006/relationships/hyperlink" Target="https://www.mdbg.net/chinese/dictionary?page=worddict&amp;wdrst=0&amp;wdqb=&#23613;&#37327;" TargetMode="External"/><Relationship Id="rId679" Type="http://schemas.openxmlformats.org/officeDocument/2006/relationships/hyperlink" Target="https://www.mdbg.net/chinese/dictionary?page=worddict&amp;wdrst=0&amp;wdqb=&#25918;&#22312;&#30524;&#37324;" TargetMode="External"/><Relationship Id="rId680" Type="http://schemas.openxmlformats.org/officeDocument/2006/relationships/hyperlink" Target="https://www.mdbg.net/chinese/dictionary?page=worddict&amp;wdrst=0&amp;wdqb=&#35762;" TargetMode="External"/><Relationship Id="rId681" Type="http://schemas.openxmlformats.org/officeDocument/2006/relationships/hyperlink" Target="https://www.mdbg.net/chinese/dictionary?page=worddict&amp;wdrst=0&amp;wdqb=&#31461;&#35805;" TargetMode="External"/><Relationship Id="rId682" Type="http://schemas.openxmlformats.org/officeDocument/2006/relationships/hyperlink" Target="https://www.mdbg.net/chinese/dictionary?page=worddict&amp;wdrst=0&amp;wdqb=&#34892;&#26143;" TargetMode="External"/><Relationship Id="rId683" Type="http://schemas.openxmlformats.org/officeDocument/2006/relationships/hyperlink" Target="https://www.mdbg.net/chinese/dictionary?page=worddict&amp;wdrst=0&amp;wdqb=&#23545;&#20110;" TargetMode="External"/><Relationship Id="rId684" Type="http://schemas.openxmlformats.org/officeDocument/2006/relationships/hyperlink" Target="https://www.mdbg.net/chinese/dictionary?page=worddict&amp;wdrst=0&amp;wdqb=&#20284;&#20046;" TargetMode="External"/><Relationship Id="rId685" Type="http://schemas.openxmlformats.org/officeDocument/2006/relationships/hyperlink" Target="https://www.mdbg.net/chinese/dictionary?page=worddict&amp;wdrst=0&amp;wdqb=&#30495;&#23454;" TargetMode="External"/><Relationship Id="rId686" Type="http://schemas.openxmlformats.org/officeDocument/2006/relationships/hyperlink" Target="https://www.mdbg.net/chinese/dictionary?page=worddict&amp;wdrst=0&amp;wdqb=&#28459;&#19981;&#32463;&#24515;" TargetMode="External"/><Relationship Id="rId687" Type="http://schemas.openxmlformats.org/officeDocument/2006/relationships/hyperlink" Target="https://www.mdbg.net/chinese/dictionary?page=worddict&amp;wdrst=0&amp;wdqb=&#35835;" TargetMode="External"/><Relationship Id="rId688" Type="http://schemas.openxmlformats.org/officeDocument/2006/relationships/hyperlink" Target="https://www.mdbg.net/chinese/dictionary?page=worddict&amp;wdrst=0&amp;wdqb=&#25552;&#36215;" TargetMode="External"/><Relationship Id="rId689" Type="http://schemas.openxmlformats.org/officeDocument/2006/relationships/hyperlink" Target="https://www.mdbg.net/chinese/dictionary?page=worddict&amp;wdrst=0&amp;wdqb=&#24448;&#20107;" TargetMode="External"/><Relationship Id="rId690" Type="http://schemas.openxmlformats.org/officeDocument/2006/relationships/hyperlink" Target="https://www.mdbg.net/chinese/dictionary?page=worddict&amp;wdrst=0&amp;wdqb=&#20260;&#24515;" TargetMode="External"/><Relationship Id="rId691" Type="http://schemas.openxmlformats.org/officeDocument/2006/relationships/hyperlink" Target="https://www.mdbg.net/chinese/dictionary?page=worddict&amp;wdrst=0&amp;wdqb=&#36208;" TargetMode="External"/><Relationship Id="rId692" Type="http://schemas.openxmlformats.org/officeDocument/2006/relationships/hyperlink" Target="https://www.mdbg.net/chinese/dictionary?page=worddict&amp;wdrst=0&amp;wdqb=&#35762;&#36848;" TargetMode="External"/><Relationship Id="rId693" Type="http://schemas.openxmlformats.org/officeDocument/2006/relationships/hyperlink" Target="https://www.mdbg.net/chinese/dictionary?page=worddict&amp;wdrst=0&amp;wdqb=&#25925;&#20107;" TargetMode="External"/><Relationship Id="rId694" Type="http://schemas.openxmlformats.org/officeDocument/2006/relationships/hyperlink" Target="https://www.mdbg.net/chinese/dictionary?page=worddict&amp;wdrst=0&amp;wdqb=&#24536;&#35760;" TargetMode="External"/><Relationship Id="rId695" Type="http://schemas.openxmlformats.org/officeDocument/2006/relationships/hyperlink" Target="https://www.mdbg.net/chinese/dictionary?page=worddict&amp;wdrst=0&amp;wdqb=&#21487;&#24754;" TargetMode="External"/><Relationship Id="rId696" Type="http://schemas.openxmlformats.org/officeDocument/2006/relationships/hyperlink" Target="https://www.mdbg.net/chinese/dictionary?page=worddict&amp;wdrst=0&amp;wdqb=&#27599;&#20010;" TargetMode="External"/><Relationship Id="rId697" Type="http://schemas.openxmlformats.org/officeDocument/2006/relationships/hyperlink" Target="https://www.mdbg.net/chinese/dictionary?page=worddict&amp;wdrst=0&amp;wdqb=&#20063;&#35768;" TargetMode="External"/><Relationship Id="rId698" Type="http://schemas.openxmlformats.org/officeDocument/2006/relationships/hyperlink" Target="https://www.mdbg.net/chinese/dictionary?page=worddict&amp;wdrst=0&amp;wdqb=&#22825;" TargetMode="External"/><Relationship Id="rId699" Type="http://schemas.openxmlformats.org/officeDocument/2006/relationships/hyperlink" Target="https://www.mdbg.net/chinese/dictionary?page=worddict&amp;wdrst=0&amp;wdqb=&#37027;&#26679;" TargetMode="External"/><Relationship Id="rId700" Type="http://schemas.openxmlformats.org/officeDocument/2006/relationships/hyperlink" Target="https://www.mdbg.net/chinese/dictionary?page=worddict&amp;wdrst=0&amp;wdqb=&#21035;&#30340;" TargetMode="External"/><Relationship Id="rId701" Type="http://schemas.openxmlformats.org/officeDocument/2006/relationships/hyperlink" Target="https://www.mdbg.net/chinese/dictionary?page=worddict&amp;wdrst=0&amp;wdqb=&#32536;&#25925;" TargetMode="External"/><Relationship Id="rId702" Type="http://schemas.openxmlformats.org/officeDocument/2006/relationships/hyperlink" Target="https://www.mdbg.net/chinese/dictionary?page=worddict&amp;wdrst=0&amp;wdqb=&#20080;" TargetMode="External"/><Relationship Id="rId703" Type="http://schemas.openxmlformats.org/officeDocument/2006/relationships/hyperlink" Target="https://www.mdbg.net/chinese/dictionary?page=worddict&amp;wdrst=0&amp;wdqb=&#30418;" TargetMode="External"/><Relationship Id="rId704" Type="http://schemas.openxmlformats.org/officeDocument/2006/relationships/hyperlink" Target="https://www.mdbg.net/chinese/dictionary?page=worddict&amp;wdrst=0&amp;wdqb=&#39068;&#26009;" TargetMode="External"/><Relationship Id="rId705" Type="http://schemas.openxmlformats.org/officeDocument/2006/relationships/hyperlink" Target="https://www.mdbg.net/chinese/dictionary?page=worddict&amp;wdrst=0&amp;wdqb=&#24180;&#40836;" TargetMode="External"/><Relationship Id="rId706" Type="http://schemas.openxmlformats.org/officeDocument/2006/relationships/hyperlink" Target="https://www.mdbg.net/chinese/dictionary?page=worddict&amp;wdrst=0&amp;wdqb=&#25342;" TargetMode="External"/><Relationship Id="rId707" Type="http://schemas.openxmlformats.org/officeDocument/2006/relationships/hyperlink" Target="https://www.mdbg.net/chinese/dictionary?page=worddict&amp;wdrst=0&amp;wdqb=&#30011;&#31508;" TargetMode="External"/><Relationship Id="rId708" Type="http://schemas.openxmlformats.org/officeDocument/2006/relationships/hyperlink" Target="https://www.mdbg.net/chinese/dictionary?page=worddict&amp;wdrst=0&amp;wdqb=&#22256;&#38590;" TargetMode="External"/><Relationship Id="rId709" Type="http://schemas.openxmlformats.org/officeDocument/2006/relationships/hyperlink" Target="https://www.mdbg.net/chinese/dictionary?page=worddict&amp;wdrst=0&amp;wdqb=&#36924;&#30495;" TargetMode="External"/><Relationship Id="rId710" Type="http://schemas.openxmlformats.org/officeDocument/2006/relationships/hyperlink" Target="https://www.mdbg.net/chinese/dictionary?page=worddict&amp;wdrst=0&amp;wdqb=&#25226;&#25569;" TargetMode="External"/><Relationship Id="rId711" Type="http://schemas.openxmlformats.org/officeDocument/2006/relationships/hyperlink" Target="https://www.mdbg.net/chinese/dictionary?page=worddict&amp;wdrst=0&amp;wdqb=&#20010;&#20799;" TargetMode="External"/><Relationship Id="rId712" Type="http://schemas.openxmlformats.org/officeDocument/2006/relationships/hyperlink" Target="https://www.mdbg.net/chinese/dictionary?page=worddict&amp;wdrst=0&amp;wdqb=&#39640;&#30702;" TargetMode="External"/><Relationship Id="rId713" Type="http://schemas.openxmlformats.org/officeDocument/2006/relationships/hyperlink" Target="https://www.mdbg.net/chinese/dictionary?page=worddict&amp;wdrst=0&amp;wdqb=&#39640;" TargetMode="External"/><Relationship Id="rId714" Type="http://schemas.openxmlformats.org/officeDocument/2006/relationships/hyperlink" Target="https://www.mdbg.net/chinese/dictionary?page=worddict&amp;wdrst=0&amp;wdqb=&#34915;&#26381;" TargetMode="External"/><Relationship Id="rId715" Type="http://schemas.openxmlformats.org/officeDocument/2006/relationships/hyperlink" Target="https://www.mdbg.net/chinese/dictionary?page=worddict&amp;wdrst=0&amp;wdqb=&#25273;" TargetMode="External"/><Relationship Id="rId716" Type="http://schemas.openxmlformats.org/officeDocument/2006/relationships/hyperlink" Target="https://www.mdbg.net/chinese/dictionary?page=worddict&amp;wdrst=0&amp;wdqb=&#39068;&#33394;" TargetMode="External"/><Relationship Id="rId717" Type="http://schemas.openxmlformats.org/officeDocument/2006/relationships/hyperlink" Target="https://www.mdbg.net/chinese/dictionary?page=worddict&amp;wdrst=0&amp;wdqb=&#32422;&#33707;" TargetMode="External"/><Relationship Id="rId718" Type="http://schemas.openxmlformats.org/officeDocument/2006/relationships/hyperlink" Target="https://www.mdbg.net/chinese/dictionary?page=worddict&amp;wdrst=0&amp;wdqb=&#30456;&#20284;" TargetMode="External"/><Relationship Id="rId719" Type="http://schemas.openxmlformats.org/officeDocument/2006/relationships/hyperlink" Target="https://www.mdbg.net/chinese/dictionary?page=worddict&amp;wdrst=0&amp;wdqb=&#32918;&#20687;" TargetMode="External"/><Relationship Id="rId720" Type="http://schemas.openxmlformats.org/officeDocument/2006/relationships/hyperlink" Target="https://www.mdbg.net/chinese/dictionary?page=worddict&amp;wdrst=0&amp;wdqb=&#26576;&#20123;" TargetMode="External"/><Relationship Id="rId721" Type="http://schemas.openxmlformats.org/officeDocument/2006/relationships/hyperlink" Target="https://www.mdbg.net/chinese/dictionary?page=worddict&amp;wdrst=0&amp;wdqb=&#37096;&#20301;" TargetMode="External"/><Relationship Id="rId722" Type="http://schemas.openxmlformats.org/officeDocument/2006/relationships/hyperlink" Target="https://www.mdbg.net/chinese/dictionary?page=worddict&amp;wdrst=0&amp;wdqb=&#38169;" TargetMode="External"/><Relationship Id="rId723" Type="http://schemas.openxmlformats.org/officeDocument/2006/relationships/hyperlink" Target="https://www.mdbg.net/chinese/dictionary?page=worddict&amp;wdrst=0&amp;wdqb=&#19968;&#23450;" TargetMode="External"/><Relationship Id="rId724" Type="http://schemas.openxmlformats.org/officeDocument/2006/relationships/hyperlink" Target="https://www.mdbg.net/chinese/dictionary?page=worddict&amp;wdrst=0&amp;wdqb=&#22823;&#27010;" TargetMode="External"/><Relationship Id="rId725" Type="http://schemas.openxmlformats.org/officeDocument/2006/relationships/hyperlink" Target="https://www.mdbg.net/chinese/dictionary?page=worddict&amp;wdrst=0&amp;wdqb=;" TargetMode="External"/><Relationship Id="rId726" Type="http://schemas.openxmlformats.org/officeDocument/2006/relationships/hyperlink" Target="https://www.mdbg.net/chinese/dictionary?page=worddict&amp;wdrst=0&amp;wdqb=&#21487;&#26159;" TargetMode="External"/><Relationship Id="rId727" Type="http://schemas.openxmlformats.org/officeDocument/2006/relationships/hyperlink" Target="https://www.mdbg.net/chinese/dictionary?page=worddict&amp;wdrst=0&amp;wdqb=&#36951;&#25022;" TargetMode="External"/><Relationship Id="rId728" Type="http://schemas.openxmlformats.org/officeDocument/2006/relationships/hyperlink" Target="https://www.mdbg.net/chinese/dictionary?page=worddict&amp;wdrst=0&amp;wdqb=&#36879;&#36807;" TargetMode="External"/><Relationship Id="rId729" Type="http://schemas.openxmlformats.org/officeDocument/2006/relationships/hyperlink" Target="https://www.mdbg.net/chinese/dictionary?page=worddict&amp;wdrst=0&amp;wdqb=&#26377;&#28857;" TargetMode="External"/><Relationship Id="rId730" Type="http://schemas.openxmlformats.org/officeDocument/2006/relationships/hyperlink" Target="https://www.mdbg.net/chinese/dictionary?page=worddict&amp;wdrst=0&amp;wdqb=5" TargetMode="External"/><Relationship Id="rId731" Type="http://schemas.openxmlformats.org/officeDocument/2006/relationships/hyperlink" Target="https://www.mdbg.net/chinese/dictionary?page=worddict&amp;wdrst=0&amp;wdqb=&#27599;" TargetMode="External"/><Relationship Id="rId732" Type="http://schemas.openxmlformats.org/officeDocument/2006/relationships/hyperlink" Target="https://www.mdbg.net/chinese/dictionary?page=worddict&amp;wdrst=0&amp;wdqb=&#33719;&#24471;" TargetMode="External"/><Relationship Id="rId733" Type="http://schemas.openxmlformats.org/officeDocument/2006/relationships/hyperlink" Target="https://www.mdbg.net/chinese/dictionary?page=worddict&amp;wdrst=0&amp;wdqb=&#19968;&#20123;" TargetMode="External"/><Relationship Id="rId734" Type="http://schemas.openxmlformats.org/officeDocument/2006/relationships/hyperlink" Target="https://www.mdbg.net/chinese/dictionary?page=worddict&amp;wdrst=0&amp;wdqb=&#26377;&#20851;" TargetMode="External"/><Relationship Id="rId735" Type="http://schemas.openxmlformats.org/officeDocument/2006/relationships/hyperlink" Target="https://www.mdbg.net/chinese/dictionary?page=worddict&amp;wdrst=0&amp;wdqb=&#21551;&#31243;" TargetMode="External"/><Relationship Id="rId736" Type="http://schemas.openxmlformats.org/officeDocument/2006/relationships/hyperlink" Target="https://www.mdbg.net/chinese/dictionary?page=worddict&amp;wdrst=0&amp;wdqb=&#26053;&#34892;" TargetMode="External"/><Relationship Id="rId737" Type="http://schemas.openxmlformats.org/officeDocument/2006/relationships/hyperlink" Target="https://www.mdbg.net/chinese/dictionary?page=worddict&amp;wdrst=0&amp;wdqb=&#30693;&#35782;" TargetMode="External"/><Relationship Id="rId738" Type="http://schemas.openxmlformats.org/officeDocument/2006/relationships/hyperlink" Target="https://www.mdbg.net/chinese/dictionary?page=worddict&amp;wdrst=0&amp;wdqb=&#31532;&#19977;" TargetMode="External"/><Relationship Id="rId739" Type="http://schemas.openxmlformats.org/officeDocument/2006/relationships/hyperlink" Target="https://www.mdbg.net/chinese/dictionary?page=worddict&amp;wdrst=0&amp;wdqb=&#29492;" TargetMode="External"/><Relationship Id="rId740" Type="http://schemas.openxmlformats.org/officeDocument/2006/relationships/hyperlink" Target="https://www.mdbg.net/chinese/dictionary?page=worddict&amp;wdrst=0&amp;wdqb=&#38754;&#21253;" TargetMode="External"/><Relationship Id="rId741" Type="http://schemas.openxmlformats.org/officeDocument/2006/relationships/hyperlink" Target="https://www.mdbg.net/chinese/dictionary?page=worddict&amp;wdrst=0&amp;wdqb=&#26641;" TargetMode="External"/><Relationship Id="rId742" Type="http://schemas.openxmlformats.org/officeDocument/2006/relationships/hyperlink" Target="https://www.mdbg.net/chinese/dictionary?page=worddict&amp;wdrst=0&amp;wdqb=&#20111;&#20102;" TargetMode="External"/><Relationship Id="rId743" Type="http://schemas.openxmlformats.org/officeDocument/2006/relationships/hyperlink" Target="https://www.mdbg.net/chinese/dictionary?page=worddict&amp;wdrst=0&amp;wdqb=&#20107;" TargetMode="External"/><Relationship Id="rId744" Type="http://schemas.openxmlformats.org/officeDocument/2006/relationships/hyperlink" Target="https://www.mdbg.net/chinese/dictionary?page=worddict&amp;wdrst=0&amp;wdqb=&#26497;&#22823;" TargetMode="External"/><Relationship Id="rId745" Type="http://schemas.openxmlformats.org/officeDocument/2006/relationships/hyperlink" Target="https://www.mdbg.net/chinese/dictionary?page=worddict&amp;wdrst=0&amp;wdqb=&#24576;&#30097;" TargetMode="External"/><Relationship Id="rId746" Type="http://schemas.openxmlformats.org/officeDocument/2006/relationships/hyperlink" Target="https://www.mdbg.net/chinese/dictionary?page=worddict&amp;wdrst=0&amp;wdqb=&#28748;&#26408;" TargetMode="External"/><Relationship Id="rId747" Type="http://schemas.openxmlformats.org/officeDocument/2006/relationships/hyperlink" Target="https://www.mdbg.net/chinese/dictionary?page=worddict&amp;wdrst=0&amp;wdqb=&#39640;&#20852;" TargetMode="External"/><Relationship Id="rId748" Type="http://schemas.openxmlformats.org/officeDocument/2006/relationships/hyperlink" Target="https://www.mdbg.net/chinese/dictionary?page=worddict&amp;wdrst=0&amp;wdqb=&#23427;&#20204;" TargetMode="External"/><Relationship Id="rId749" Type="http://schemas.openxmlformats.org/officeDocument/2006/relationships/hyperlink" Target="https://www.mdbg.net/chinese/dictionary?page=worddict&amp;wdrst=0&amp;wdqb=&#25552;&#37266;" TargetMode="External"/><Relationship Id="rId750" Type="http://schemas.openxmlformats.org/officeDocument/2006/relationships/hyperlink" Target="https://www.mdbg.net/chinese/dictionary?page=worddict&amp;wdrst=0&amp;wdqb=&#28748;&#26408;&#19995;" TargetMode="External"/><Relationship Id="rId751" Type="http://schemas.openxmlformats.org/officeDocument/2006/relationships/hyperlink" Target="https://www.mdbg.net/chinese/dictionary?page=worddict&amp;wdrst=0&amp;wdqb=&#25945;&#22530;" TargetMode="External"/><Relationship Id="rId752" Type="http://schemas.openxmlformats.org/officeDocument/2006/relationships/hyperlink" Target="https://www.mdbg.net/chinese/dictionary?page=worddict&amp;wdrst=0&amp;wdqb=&#24013;&#23784;" TargetMode="External"/><Relationship Id="rId753" Type="http://schemas.openxmlformats.org/officeDocument/2006/relationships/hyperlink" Target="https://www.mdbg.net/chinese/dictionary?page=worddict&amp;wdrst=0&amp;wdqb=&#39640;&#22823;" TargetMode="External"/><Relationship Id="rId754" Type="http://schemas.openxmlformats.org/officeDocument/2006/relationships/hyperlink" Target="https://www.mdbg.net/chinese/dictionary?page=worddict&amp;wdrst=0&amp;wdqb=&#21363;&#20351;" TargetMode="External"/><Relationship Id="rId755" Type="http://schemas.openxmlformats.org/officeDocument/2006/relationships/hyperlink" Target="https://www.mdbg.net/chinese/dictionary?page=worddict&amp;wdrst=0&amp;wdqb=&#32676;" TargetMode="External"/><Relationship Id="rId756" Type="http://schemas.openxmlformats.org/officeDocument/2006/relationships/hyperlink" Target="https://www.mdbg.net/chinese/dictionary?page=worddict&amp;wdrst=0&amp;wdqb=&#21827;" TargetMode="External"/><Relationship Id="rId757" Type="http://schemas.openxmlformats.org/officeDocument/2006/relationships/hyperlink" Target="https://www.mdbg.net/chinese/dictionary?page=worddict&amp;wdrst=0&amp;wdqb=&#23436;" TargetMode="External"/><Relationship Id="rId758" Type="http://schemas.openxmlformats.org/officeDocument/2006/relationships/hyperlink" Target="https://www.mdbg.net/chinese/dictionary?page=worddict&amp;wdrst=0&amp;wdqb=&#26869;" TargetMode="External"/><Relationship Id="rId759" Type="http://schemas.openxmlformats.org/officeDocument/2006/relationships/hyperlink" Target="https://www.mdbg.net/chinese/dictionary?page=worddict&amp;wdrst=0&amp;wdqb=&#24819;&#21040;" TargetMode="External"/><Relationship Id="rId760" Type="http://schemas.openxmlformats.org/officeDocument/2006/relationships/hyperlink" Target="https://www.mdbg.net/chinese/dictionary?page=worddict&amp;wdrst=0&amp;wdqb=&#24773;&#26223;" TargetMode="External"/><Relationship Id="rId761" Type="http://schemas.openxmlformats.org/officeDocument/2006/relationships/hyperlink" Target="https://www.mdbg.net/chinese/dictionary?page=worddict&amp;wdrst=0&amp;wdqb=&#24525;&#19981;&#20303;" TargetMode="External"/><Relationship Id="rId762" Type="http://schemas.openxmlformats.org/officeDocument/2006/relationships/hyperlink" Target="https://www.mdbg.net/chinese/dictionary?page=worddict&amp;wdrst=0&amp;wdqb=&#38750;&#24471;" TargetMode="External"/><Relationship Id="rId763" Type="http://schemas.openxmlformats.org/officeDocument/2006/relationships/hyperlink" Target="https://www.mdbg.net/chinese/dictionary?page=worddict&amp;wdrst=0&amp;wdqb=&#21472;&#32599;&#27721;" TargetMode="External"/><Relationship Id="rId764" Type="http://schemas.openxmlformats.org/officeDocument/2006/relationships/hyperlink" Target="https://www.mdbg.net/chinese/dictionary?page=worddict&amp;wdrst=0&amp;wdqb=&#26426;&#28789;" TargetMode="External"/><Relationship Id="rId765" Type="http://schemas.openxmlformats.org/officeDocument/2006/relationships/hyperlink" Target="https://www.mdbg.net/chinese/dictionary?page=worddict&amp;wdrst=0&amp;wdqb=&#25351;&#20986;" TargetMode="External"/><Relationship Id="rId766" Type="http://schemas.openxmlformats.org/officeDocument/2006/relationships/hyperlink" Target="https://www.mdbg.net/chinese/dictionary?page=worddict&amp;wdrst=0&amp;wdqb=&#26641;&#33495;" TargetMode="External"/><Relationship Id="rId767" Type="http://schemas.openxmlformats.org/officeDocument/2006/relationships/hyperlink" Target="https://www.mdbg.net/chinese/dictionary?page=worddict&amp;wdrst=0&amp;wdqb=&#24076;&#26395;" TargetMode="External"/><Relationship Id="rId768" Type="http://schemas.openxmlformats.org/officeDocument/2006/relationships/hyperlink" Target="https://www.mdbg.net/chinese/dictionary?page=worddict&amp;wdrst=0&amp;wdqb=&#22079;" TargetMode="External"/><Relationship Id="rId769" Type="http://schemas.openxmlformats.org/officeDocument/2006/relationships/hyperlink" Target="https://www.mdbg.net/chinese/dictionary?page=worddict&amp;wdrst=0&amp;wdqb=&#19981;&#36807;" TargetMode="External"/><Relationship Id="rId770" Type="http://schemas.openxmlformats.org/officeDocument/2006/relationships/hyperlink" Target="https://www.mdbg.net/chinese/dictionary?page=worddict&amp;wdrst=0&amp;wdqb=&#32780;" TargetMode="External"/><Relationship Id="rId771" Type="http://schemas.openxmlformats.org/officeDocument/2006/relationships/hyperlink" Target="https://www.mdbg.net/chinese/dictionary?page=worddict&amp;wdrst=0&amp;wdqb=&#32478;&#23613;&#33041;&#27713;" TargetMode="External"/><Relationship Id="rId772" Type="http://schemas.openxmlformats.org/officeDocument/2006/relationships/hyperlink" Target="https://www.mdbg.net/chinese/dictionary?page=worddict&amp;wdrst=0&amp;wdqb=&#26159;&#30340;" TargetMode="External"/><Relationship Id="rId773" Type="http://schemas.openxmlformats.org/officeDocument/2006/relationships/hyperlink" Target="https://www.mdbg.net/chinese/dictionary?page=worddict&amp;wdrst=0&amp;wdqb=&#30410;" TargetMode="External"/><Relationship Id="rId774" Type="http://schemas.openxmlformats.org/officeDocument/2006/relationships/hyperlink" Target="https://www.mdbg.net/chinese/dictionary?page=worddict&amp;wdrst=0&amp;wdqb=&#27602;&#33609;" TargetMode="External"/><Relationship Id="rId775" Type="http://schemas.openxmlformats.org/officeDocument/2006/relationships/hyperlink" Target="https://www.mdbg.net/chinese/dictionary?page=worddict&amp;wdrst=0&amp;wdqb=&#22240;&#27492;" TargetMode="External"/><Relationship Id="rId776" Type="http://schemas.openxmlformats.org/officeDocument/2006/relationships/hyperlink" Target="https://www.mdbg.net/chinese/dictionary?page=worddict&amp;wdrst=0&amp;wdqb=&#31181;&#23376;" TargetMode="External"/><Relationship Id="rId777" Type="http://schemas.openxmlformats.org/officeDocument/2006/relationships/hyperlink" Target="https://www.mdbg.net/chinese/dictionary?page=worddict&amp;wdrst=0&amp;wdqb=&#35265;" TargetMode="External"/><Relationship Id="rId778" Type="http://schemas.openxmlformats.org/officeDocument/2006/relationships/hyperlink" Target="https://www.mdbg.net/chinese/dictionary?page=worddict&amp;wdrst=0&amp;wdqb=&#27785;" TargetMode="External"/><Relationship Id="rId779" Type="http://schemas.openxmlformats.org/officeDocument/2006/relationships/hyperlink" Target="https://www.mdbg.net/chinese/dictionary?page=worddict&amp;wdrst=0&amp;wdqb=&#22475;" TargetMode="External"/><Relationship Id="rId780" Type="http://schemas.openxmlformats.org/officeDocument/2006/relationships/hyperlink" Target="https://www.mdbg.net/chinese/dictionary?page=worddict&amp;wdrst=0&amp;wdqb=&#22303;&#22320;" TargetMode="External"/><Relationship Id="rId781" Type="http://schemas.openxmlformats.org/officeDocument/2006/relationships/hyperlink" Target="https://www.mdbg.net/chinese/dictionary?page=worddict&amp;wdrst=0&amp;wdqb=&#28145;&#22788;" TargetMode="External"/><Relationship Id="rId782" Type="http://schemas.openxmlformats.org/officeDocument/2006/relationships/hyperlink" Target="https://www.mdbg.net/chinese/dictionary?page=worddict&amp;wdrst=0&amp;wdqb=&#30452;&#33267;" TargetMode="External"/><Relationship Id="rId783" Type="http://schemas.openxmlformats.org/officeDocument/2006/relationships/hyperlink" Target="https://www.mdbg.net/chinese/dictionary?page=worddict&amp;wdrst=0&amp;wdqb=&#33487;&#37266;" TargetMode="External"/><Relationship Id="rId784" Type="http://schemas.openxmlformats.org/officeDocument/2006/relationships/hyperlink" Target="https://www.mdbg.net/chinese/dictionary?page=worddict&amp;wdrst=0&amp;wdqb=&#20280;" TargetMode="External"/><Relationship Id="rId785" Type="http://schemas.openxmlformats.org/officeDocument/2006/relationships/hyperlink" Target="https://www.mdbg.net/chinese/dictionary?page=worddict&amp;wdrst=0&amp;wdqb=&#20280;&#25042;&#33136;" TargetMode="External"/><Relationship Id="rId786" Type="http://schemas.openxmlformats.org/officeDocument/2006/relationships/hyperlink" Target="https://www.mdbg.net/chinese/dictionary?page=worddict&amp;wdrst=0&amp;wdqb=&#32670;&#32670;&#31572;&#31572;" TargetMode="External"/><Relationship Id="rId787" Type="http://schemas.openxmlformats.org/officeDocument/2006/relationships/hyperlink" Target="https://www.mdbg.net/chinese/dictionary?page=worddict&amp;wdrst=0&amp;wdqb=&#21521;&#30528;" TargetMode="External"/><Relationship Id="rId788" Type="http://schemas.openxmlformats.org/officeDocument/2006/relationships/hyperlink" Target="https://www.mdbg.net/chinese/dictionary?page=worddict&amp;wdrst=0&amp;wdqb=&#22826;&#38451;" TargetMode="External"/><Relationship Id="rId789" Type="http://schemas.openxmlformats.org/officeDocument/2006/relationships/hyperlink" Target="https://www.mdbg.net/chinese/dictionary?page=worddict&amp;wdrst=0&amp;wdqb=&#20280;&#20986;" TargetMode="External"/><Relationship Id="rId790" Type="http://schemas.openxmlformats.org/officeDocument/2006/relationships/hyperlink" Target="https://www.mdbg.net/chinese/dictionary?page=worddict&amp;wdrst=0&amp;wdqb=&#26666;" TargetMode="External"/><Relationship Id="rId791" Type="http://schemas.openxmlformats.org/officeDocument/2006/relationships/hyperlink" Target="https://www.mdbg.net/chinese/dictionary?page=worddict&amp;wdrst=0&amp;wdqb=&#38738;" TargetMode="External"/><Relationship Id="rId792" Type="http://schemas.openxmlformats.org/officeDocument/2006/relationships/hyperlink" Target="https://www.mdbg.net/chinese/dictionary?page=worddict&amp;wdrst=0&amp;wdqb=&#23273;" TargetMode="External"/><Relationship Id="rId793" Type="http://schemas.openxmlformats.org/officeDocument/2006/relationships/hyperlink" Target="https://www.mdbg.net/chinese/dictionary?page=worddict&amp;wdrst=0&amp;wdqb=&#23047;&#23567;" TargetMode="External"/><Relationship Id="rId794" Type="http://schemas.openxmlformats.org/officeDocument/2006/relationships/hyperlink" Target="https://www.mdbg.net/chinese/dictionary?page=worddict&amp;wdrst=0&amp;wdqb=&#29618;&#29649;" TargetMode="External"/><Relationship Id="rId795" Type="http://schemas.openxmlformats.org/officeDocument/2006/relationships/hyperlink" Target="https://www.mdbg.net/chinese/dictionary?page=worddict&amp;wdrst=0&amp;wdqb=&#20260;" TargetMode="External"/><Relationship Id="rId796" Type="http://schemas.openxmlformats.org/officeDocument/2006/relationships/hyperlink" Target="https://www.mdbg.net/chinese/dictionary?page=worddict&amp;wdrst=0&amp;wdqb=&#24188;&#33495;" TargetMode="External"/><Relationship Id="rId797" Type="http://schemas.openxmlformats.org/officeDocument/2006/relationships/hyperlink" Target="https://www.mdbg.net/chinese/dictionary?page=worddict&amp;wdrst=0&amp;wdqb=&#20504;&#33509;" TargetMode="External"/><Relationship Id="rId798" Type="http://schemas.openxmlformats.org/officeDocument/2006/relationships/hyperlink" Target="https://www.mdbg.net/chinese/dictionary?page=worddict&amp;wdrst=0&amp;wdqb=&#33821;&#21340;" TargetMode="External"/><Relationship Id="rId799" Type="http://schemas.openxmlformats.org/officeDocument/2006/relationships/hyperlink" Target="https://www.mdbg.net/chinese/dictionary?page=worddict&amp;wdrst=0&amp;wdqb=&#29611;&#29808;" TargetMode="External"/><Relationship Id="rId800" Type="http://schemas.openxmlformats.org/officeDocument/2006/relationships/hyperlink" Target="https://www.mdbg.net/chinese/dictionary?page=worddict&amp;wdrst=0&amp;wdqb=&#20219;&#30001;" TargetMode="External"/><Relationship Id="rId801" Type="http://schemas.openxmlformats.org/officeDocument/2006/relationships/hyperlink" Target="https://www.mdbg.net/chinese/dictionary?page=worddict&amp;wdrst=0&amp;wdqb=&#33537;&#22766;" TargetMode="External"/><Relationship Id="rId802" Type="http://schemas.openxmlformats.org/officeDocument/2006/relationships/hyperlink" Target="https://www.mdbg.net/chinese/dictionary?page=worddict&amp;wdrst=0&amp;wdqb=&#25104;&#38271;" TargetMode="External"/><Relationship Id="rId803" Type="http://schemas.openxmlformats.org/officeDocument/2006/relationships/hyperlink" Target="https://www.mdbg.net/chinese/dictionary?page=worddict&amp;wdrst=0&amp;wdqb=&#26377;&#27602;" TargetMode="External"/><Relationship Id="rId804" Type="http://schemas.openxmlformats.org/officeDocument/2006/relationships/hyperlink" Target="https://www.mdbg.net/chinese/dictionary?page=worddict&amp;wdrst=0&amp;wdqb=&#26893;&#29289;" TargetMode="External"/><Relationship Id="rId805" Type="http://schemas.openxmlformats.org/officeDocument/2006/relationships/hyperlink" Target="https://www.mdbg.net/chinese/dictionary?page=worddict&amp;wdrst=0&amp;wdqb=&#19968;&#32463;" TargetMode="External"/><Relationship Id="rId806" Type="http://schemas.openxmlformats.org/officeDocument/2006/relationships/hyperlink" Target="https://www.mdbg.net/chinese/dictionary?page=worddict&amp;wdrst=0&amp;wdqb=&#22303;&#22756;" TargetMode="External"/><Relationship Id="rId807" Type="http://schemas.openxmlformats.org/officeDocument/2006/relationships/hyperlink" Target="https://www.mdbg.net/chinese/dictionary?page=worddict&amp;wdrst=0&amp;wdqb=&#39281;&#21463;" TargetMode="External"/><Relationship Id="rId808" Type="http://schemas.openxmlformats.org/officeDocument/2006/relationships/hyperlink" Target="https://www.mdbg.net/chinese/dictionary?page=worddict&amp;wdrst=0&amp;wdqb=&#20854;" TargetMode="External"/><Relationship Id="rId809" Type="http://schemas.openxmlformats.org/officeDocument/2006/relationships/hyperlink" Target="https://www.mdbg.net/chinese/dictionary?page=worddict&amp;wdrst=0&amp;wdqb=&#23475;" TargetMode="External"/><Relationship Id="rId810" Type="http://schemas.openxmlformats.org/officeDocument/2006/relationships/hyperlink" Target="https://www.mdbg.net/chinese/dictionary?page=worddict&amp;wdrst=0&amp;wdqb=&#21450;&#26102;" TargetMode="External"/><Relationship Id="rId811" Type="http://schemas.openxmlformats.org/officeDocument/2006/relationships/hyperlink" Target="https://www.mdbg.net/chinese/dictionary?page=worddict&amp;wdrst=0&amp;wdqb=&#38500;&#25481;" TargetMode="External"/><Relationship Id="rId812" Type="http://schemas.openxmlformats.org/officeDocument/2006/relationships/hyperlink" Target="https://www.mdbg.net/chinese/dictionary?page=worddict&amp;wdrst=0&amp;wdqb=&#27704;&#36828;" TargetMode="External"/><Relationship Id="rId813" Type="http://schemas.openxmlformats.org/officeDocument/2006/relationships/hyperlink" Target="https://www.mdbg.net/chinese/dictionary?page=worddict&amp;wdrst=0&amp;wdqb=&#25670;&#33073;" TargetMode="External"/><Relationship Id="rId814" Type="http://schemas.openxmlformats.org/officeDocument/2006/relationships/hyperlink" Target="https://www.mdbg.net/chinese/dictionary?page=worddict&amp;wdrst=0&amp;wdqb=&#26641;&#36523;" TargetMode="External"/><Relationship Id="rId815" Type="http://schemas.openxmlformats.org/officeDocument/2006/relationships/hyperlink" Target="https://www.mdbg.net/chinese/dictionary?page=worddict&amp;wdrst=0&amp;wdqb=&#26525;&#21494;" TargetMode="External"/><Relationship Id="rId816" Type="http://schemas.openxmlformats.org/officeDocument/2006/relationships/hyperlink" Target="https://www.mdbg.net/chinese/dictionary?page=worddict&amp;wdrst=0&amp;wdqb=&#21344;&#25454;" TargetMode="External"/><Relationship Id="rId817" Type="http://schemas.openxmlformats.org/officeDocument/2006/relationships/hyperlink" Target="https://www.mdbg.net/chinese/dictionary?page=worddict&amp;wdrst=0&amp;wdqb=&#25972;&#20010;" TargetMode="External"/><Relationship Id="rId818" Type="http://schemas.openxmlformats.org/officeDocument/2006/relationships/hyperlink" Target="https://www.mdbg.net/chinese/dictionary?page=worddict&amp;wdrst=0&amp;wdqb=&#30772;" TargetMode="External"/><Relationship Id="rId819" Type="http://schemas.openxmlformats.org/officeDocument/2006/relationships/hyperlink" Target="https://www.mdbg.net/chinese/dictionary?page=worddict&amp;wdrst=0&amp;wdqb=&#21518;&#26469;" TargetMode="External"/><Relationship Id="rId820" Type="http://schemas.openxmlformats.org/officeDocument/2006/relationships/hyperlink" Target="https://www.mdbg.net/chinese/dictionary?page=worddict&amp;wdrst=0&amp;wdqb=&#26089;&#19978;" TargetMode="External"/><Relationship Id="rId821" Type="http://schemas.openxmlformats.org/officeDocument/2006/relationships/hyperlink" Target="https://www.mdbg.net/chinese/dictionary?page=worddict&amp;wdrst=0&amp;wdqb=&#26803;&#27927;" TargetMode="External"/><Relationship Id="rId822" Type="http://schemas.openxmlformats.org/officeDocument/2006/relationships/hyperlink" Target="https://www.mdbg.net/chinese/dictionary?page=worddict&amp;wdrst=0&amp;wdqb=&#20043;&#21518;" TargetMode="External"/><Relationship Id="rId823" Type="http://schemas.openxmlformats.org/officeDocument/2006/relationships/hyperlink" Target="https://www.mdbg.net/chinese/dictionary?page=worddict&amp;wdrst=0&amp;wdqb=&#23567;&#24515;" TargetMode="External"/><Relationship Id="rId824" Type="http://schemas.openxmlformats.org/officeDocument/2006/relationships/hyperlink" Target="https://www.mdbg.net/chinese/dictionary?page=worddict&amp;wdrst=0&amp;wdqb=&#28165;&#29702;" TargetMode="External"/><Relationship Id="rId825" Type="http://schemas.openxmlformats.org/officeDocument/2006/relationships/hyperlink" Target="https://www.mdbg.net/chinese/dictionary?page=worddict&amp;wdrst=0&amp;wdqb=&#32463;&#24120;" TargetMode="External"/><Relationship Id="rId826" Type="http://schemas.openxmlformats.org/officeDocument/2006/relationships/hyperlink" Target="https://www.mdbg.net/chinese/dictionary?page=worddict&amp;wdrst=0&amp;wdqb=&#30563;&#20419;" TargetMode="External"/><Relationship Id="rId827" Type="http://schemas.openxmlformats.org/officeDocument/2006/relationships/hyperlink" Target="https://www.mdbg.net/chinese/dictionary?page=worddict&amp;wdrst=0&amp;wdqb=&#20859;&#25104;" TargetMode="External"/><Relationship Id="rId828" Type="http://schemas.openxmlformats.org/officeDocument/2006/relationships/hyperlink" Target="https://www.mdbg.net/chinese/dictionary?page=worddict&amp;wdrst=0&amp;wdqb=&#33391;&#22909;" TargetMode="External"/><Relationship Id="rId829" Type="http://schemas.openxmlformats.org/officeDocument/2006/relationships/hyperlink" Target="https://www.mdbg.net/chinese/dictionary?page=worddict&amp;wdrst=0&amp;wdqb=&#33495;" TargetMode="External"/><Relationship Id="rId830" Type="http://schemas.openxmlformats.org/officeDocument/2006/relationships/hyperlink" Target="https://www.mdbg.net/chinese/dictionary?page=worddict&amp;wdrst=0&amp;wdqb=&#29611;&#29808;&#33457;" TargetMode="External"/><Relationship Id="rId831" Type="http://schemas.openxmlformats.org/officeDocument/2006/relationships/hyperlink" Target="https://www.mdbg.net/chinese/dictionary?page=worddict&amp;wdrst=0&amp;wdqb=&#21306;&#21035;" TargetMode="External"/><Relationship Id="rId832" Type="http://schemas.openxmlformats.org/officeDocument/2006/relationships/hyperlink" Target="https://www.mdbg.net/chinese/dictionary?page=worddict&amp;wdrst=0&amp;wdqb=&#24320;" TargetMode="External"/><Relationship Id="rId833" Type="http://schemas.openxmlformats.org/officeDocument/2006/relationships/hyperlink" Target="https://www.mdbg.net/chinese/dictionary?page=worddict&amp;wdrst=0&amp;wdqb=&#25300;&#38500;" TargetMode="External"/><Relationship Id="rId834" Type="http://schemas.openxmlformats.org/officeDocument/2006/relationships/hyperlink" Target="https://www.mdbg.net/chinese/dictionary?page=worddict&amp;wdrst=0&amp;wdqb=&#27963;&#20799;" TargetMode="External"/><Relationship Id="rId835" Type="http://schemas.openxmlformats.org/officeDocument/2006/relationships/hyperlink" Target="https://www.mdbg.net/chinese/dictionary?page=worddict&amp;wdrst=0&amp;wdqb=&#21333;&#35843;" TargetMode="External"/><Relationship Id="rId836" Type="http://schemas.openxmlformats.org/officeDocument/2006/relationships/hyperlink" Target="https://www.mdbg.net/chinese/dictionary?page=worddict&amp;wdrst=0&amp;wdqb=&#20047;&#21619;" TargetMode="External"/><Relationship Id="rId837" Type="http://schemas.openxmlformats.org/officeDocument/2006/relationships/hyperlink" Target="https://www.mdbg.net/chinese/dictionary?page=worddict&amp;wdrst=0&amp;wdqb=&#23481;&#26131;" TargetMode="External"/><Relationship Id="rId838" Type="http://schemas.openxmlformats.org/officeDocument/2006/relationships/hyperlink" Target="https://www.mdbg.net/chinese/dictionary?page=worddict&amp;wdrst=0&amp;wdqb=&#24178;" TargetMode="External"/><Relationship Id="rId839" Type="http://schemas.openxmlformats.org/officeDocument/2006/relationships/hyperlink" Target="https://www.mdbg.net/chinese/dictionary?page=worddict&amp;wdrst=0&amp;wdqb=&#29992;&#24515;" TargetMode="External"/><Relationship Id="rId840" Type="http://schemas.openxmlformats.org/officeDocument/2006/relationships/hyperlink" Target="https://www.mdbg.net/chinese/dictionary?page=worddict&amp;wdrst=0&amp;wdqb=&#29282;&#29282;" TargetMode="External"/><Relationship Id="rId841" Type="http://schemas.openxmlformats.org/officeDocument/2006/relationships/hyperlink" Target="https://www.mdbg.net/chinese/dictionary?page=worddict&amp;wdrst=0&amp;wdqb=&#35760;&#20303;" TargetMode="External"/><Relationship Id="rId842" Type="http://schemas.openxmlformats.org/officeDocument/2006/relationships/hyperlink" Target="https://www.mdbg.net/chinese/dictionary?page=worddict&amp;wdrst=0&amp;wdqb=&#26377;&#26397;&#19968;&#26085;" TargetMode="External"/><Relationship Id="rId843" Type="http://schemas.openxmlformats.org/officeDocument/2006/relationships/hyperlink" Target="https://www.mdbg.net/chinese/dictionary?page=worddict&amp;wdrst=0&amp;wdqb=&#22806;&#20986;" TargetMode="External"/><Relationship Id="rId844" Type="http://schemas.openxmlformats.org/officeDocument/2006/relationships/hyperlink" Target="https://www.mdbg.net/chinese/dictionary?page=worddict&amp;wdrst=0&amp;wdqb=&#27966;" TargetMode="External"/><Relationship Id="rId845" Type="http://schemas.openxmlformats.org/officeDocument/2006/relationships/hyperlink" Target="https://www.mdbg.net/chinese/dictionary?page=worddict&amp;wdrst=0&amp;wdqb=&#29992;&#22330;" TargetMode="External"/><Relationship Id="rId846" Type="http://schemas.openxmlformats.org/officeDocument/2006/relationships/hyperlink" Target="https://www.mdbg.net/chinese/dictionary?page=worddict&amp;wdrst=0&amp;wdqb=&#20123;" TargetMode="External"/><Relationship Id="rId847" Type="http://schemas.openxmlformats.org/officeDocument/2006/relationships/hyperlink" Target="https://www.mdbg.net/chinese/dictionary?page=worddict&amp;wdrst=0&amp;wdqb=&#32829;&#25601;" TargetMode="External"/><Relationship Id="rId848" Type="http://schemas.openxmlformats.org/officeDocument/2006/relationships/hyperlink" Target="https://www.mdbg.net/chinese/dictionary?page=worddict&amp;wdrst=0&amp;wdqb=&#24037;&#22827;" TargetMode="External"/><Relationship Id="rId849" Type="http://schemas.openxmlformats.org/officeDocument/2006/relationships/hyperlink" Target="https://www.mdbg.net/chinese/dictionary?page=worddict&amp;wdrst=0&amp;wdqb=&#36896;" TargetMode="External"/><Relationship Id="rId850" Type="http://schemas.openxmlformats.org/officeDocument/2006/relationships/hyperlink" Target="https://www.mdbg.net/chinese/dictionary?page=worddict&amp;wdrst=0&amp;wdqb=&#25104;" TargetMode="External"/><Relationship Id="rId851" Type="http://schemas.openxmlformats.org/officeDocument/2006/relationships/hyperlink" Target="https://www.mdbg.net/chinese/dictionary?page=worddict&amp;wdrst=0&amp;wdqb=&#24694;&#26524;" TargetMode="External"/><Relationship Id="rId852" Type="http://schemas.openxmlformats.org/officeDocument/2006/relationships/hyperlink" Target="https://www.mdbg.net/chinese/dictionary?page=worddict&amp;wdrst=0&amp;wdqb=&#21361;&#23475;" TargetMode="External"/><Relationship Id="rId853" Type="http://schemas.openxmlformats.org/officeDocument/2006/relationships/hyperlink" Target="https://www.mdbg.net/chinese/dictionary?page=worddict&amp;wdrst=0&amp;wdqb=&#25042;" TargetMode="External"/><Relationship Id="rId854" Type="http://schemas.openxmlformats.org/officeDocument/2006/relationships/hyperlink" Target="https://www.mdbg.net/chinese/dictionary?page=worddict&amp;wdrst=0&amp;wdqb=&#24573;&#30053;" TargetMode="External"/><Relationship Id="rId855" Type="http://schemas.openxmlformats.org/officeDocument/2006/relationships/hyperlink" Target="https://www.mdbg.net/chinese/dictionary?page=worddict&amp;wdrst=0&amp;wdqb=&#21076;&#38500;" TargetMode="External"/><Relationship Id="rId856" Type="http://schemas.openxmlformats.org/officeDocument/2006/relationships/hyperlink" Target="https://www.mdbg.net/chinese/dictionary?page=worddict&amp;wdrst=0&amp;wdqb=&#19977;" TargetMode="External"/><Relationship Id="rId857" Type="http://schemas.openxmlformats.org/officeDocument/2006/relationships/hyperlink" Target="https://www.mdbg.net/chinese/dictionary?page=worddict&amp;wdrst=0&amp;wdqb=&#20107;&#20799;" TargetMode="External"/><Relationship Id="rId858" Type="http://schemas.openxmlformats.org/officeDocument/2006/relationships/hyperlink" Target="https://www.mdbg.net/chinese/dictionary?page=worddict&amp;wdrst=0&amp;wdqb=&#25351;&#28857;" TargetMode="External"/><Relationship Id="rId859" Type="http://schemas.openxmlformats.org/officeDocument/2006/relationships/hyperlink" Target="https://www.mdbg.net/chinese/dictionary?page=worddict&amp;wdrst=0&amp;wdqb=&#32032;&#26469;" TargetMode="External"/><Relationship Id="rId860" Type="http://schemas.openxmlformats.org/officeDocument/2006/relationships/hyperlink" Target="https://www.mdbg.net/chinese/dictionary?page=worddict&amp;wdrst=0&amp;wdqb=&#35013;&#33108;&#20316;&#21183;" TargetMode="External"/><Relationship Id="rId861" Type="http://schemas.openxmlformats.org/officeDocument/2006/relationships/hyperlink" Target="https://www.mdbg.net/chinese/dictionary?page=worddict&amp;wdrst=0&amp;wdqb=&#36947;&#23398;&#23478;" TargetMode="External"/><Relationship Id="rId862" Type="http://schemas.openxmlformats.org/officeDocument/2006/relationships/hyperlink" Target="https://www.mdbg.net/chinese/dictionary?page=worddict&amp;wdrst=0&amp;wdqb=&#38754;&#23380;" TargetMode="External"/><Relationship Id="rId863" Type="http://schemas.openxmlformats.org/officeDocument/2006/relationships/hyperlink" Target="https://www.mdbg.net/chinese/dictionary?page=worddict&amp;wdrst=0&amp;wdqb=&#35757;" TargetMode="External"/><Relationship Id="rId864" Type="http://schemas.openxmlformats.org/officeDocument/2006/relationships/hyperlink" Target="https://www.mdbg.net/chinese/dictionary?page=worddict&amp;wdrst=0&amp;wdqb=&#19981;&#36275;" TargetMode="External"/><Relationship Id="rId865" Type="http://schemas.openxmlformats.org/officeDocument/2006/relationships/hyperlink" Target="https://www.mdbg.net/chinese/dictionary?page=worddict&amp;wdrst=0&amp;wdqb=&#36855;&#36335;" TargetMode="External"/><Relationship Id="rId866" Type="http://schemas.openxmlformats.org/officeDocument/2006/relationships/hyperlink" Target="https://www.mdbg.net/chinese/dictionary?page=worddict&amp;wdrst=0&amp;wdqb=&#39118;&#38505;" TargetMode="External"/><Relationship Id="rId867" Type="http://schemas.openxmlformats.org/officeDocument/2006/relationships/hyperlink" Target="https://www.mdbg.net/chinese/dictionary?page=worddict&amp;wdrst=0&amp;wdqb=&#37027;&#20040;" TargetMode="External"/><Relationship Id="rId868" Type="http://schemas.openxmlformats.org/officeDocument/2006/relationships/hyperlink" Target="https://www.mdbg.net/chinese/dictionary?page=worddict&amp;wdrst=0&amp;wdqb=&#19981;&#33021;&#19981;" TargetMode="External"/><Relationship Id="rId869" Type="http://schemas.openxmlformats.org/officeDocument/2006/relationships/hyperlink" Target="https://www.mdbg.net/chinese/dictionary?page=worddict&amp;wdrst=0&amp;wdqb=&#21453;" TargetMode="External"/><Relationship Id="rId870" Type="http://schemas.openxmlformats.org/officeDocument/2006/relationships/hyperlink" Target="https://www.mdbg.net/chinese/dictionary?page=worddict&amp;wdrst=0&amp;wdqb=&#24179;&#26085;" TargetMode="External"/><Relationship Id="rId871" Type="http://schemas.openxmlformats.org/officeDocument/2006/relationships/hyperlink" Target="https://www.mdbg.net/chinese/dictionary?page=worddict&amp;wdrst=0&amp;wdqb=&#30684;&#25345;" TargetMode="External"/><Relationship Id="rId872" Type="http://schemas.openxmlformats.org/officeDocument/2006/relationships/hyperlink" Target="https://www.mdbg.net/chinese/dictionary?page=worddict&amp;wdrst=0&amp;wdqb=&#24120;&#24577;" TargetMode="External"/><Relationship Id="rId873" Type="http://schemas.openxmlformats.org/officeDocument/2006/relationships/hyperlink" Target="https://www.mdbg.net/chinese/dictionary?page=worddict&amp;wdrst=0&amp;wdqb=&#22823;&#22768;&#30142;&#21628;" TargetMode="External"/><Relationship Id="rId874" Type="http://schemas.openxmlformats.org/officeDocument/2006/relationships/hyperlink" Target="https://www.mdbg.net/chinese/dictionary?page=worddict&amp;wdrst=0&amp;wdqb=&#24403;&#24515;" TargetMode="External"/><Relationship Id="rId875" Type="http://schemas.openxmlformats.org/officeDocument/2006/relationships/hyperlink" Target="https://www.mdbg.net/chinese/dictionary?page=worddict&amp;wdrst=0&amp;wdqb=&#35686;&#21578;" TargetMode="External"/><Relationship Id="rId876" Type="http://schemas.openxmlformats.org/officeDocument/2006/relationships/hyperlink" Target="https://www.mdbg.net/chinese/dictionary?page=worddict&amp;wdrst=0&amp;wdqb=&#25552;&#38450;" TargetMode="External"/><Relationship Id="rId877" Type="http://schemas.openxmlformats.org/officeDocument/2006/relationships/hyperlink" Target="https://www.mdbg.net/chinese/dictionary?page=worddict&amp;wdrst=0&amp;wdqb=&#26089;&#24050;" TargetMode="External"/><Relationship Id="rId878" Type="http://schemas.openxmlformats.org/officeDocument/2006/relationships/hyperlink" Target="https://www.mdbg.net/chinese/dictionary?page=worddict&amp;wdrst=0&amp;wdqb=&#21361;&#38505;" TargetMode="External"/><Relationship Id="rId879" Type="http://schemas.openxmlformats.org/officeDocument/2006/relationships/hyperlink" Target="https://www.mdbg.net/chinese/dictionary?page=worddict&amp;wdrst=0&amp;wdqb=&#19968;&#26080;&#25152;&#30693;" TargetMode="External"/><Relationship Id="rId880" Type="http://schemas.openxmlformats.org/officeDocument/2006/relationships/hyperlink" Target="https://www.mdbg.net/chinese/dictionary?page=worddict&amp;wdrst=0&amp;wdqb=&#36275;" TargetMode="External"/><Relationship Id="rId881" Type="http://schemas.openxmlformats.org/officeDocument/2006/relationships/hyperlink" Target="https://www.mdbg.net/chinese/dictionary?page=worddict&amp;wdrst=0&amp;wdqb=&#35686;&#24789;" TargetMode="External"/><Relationship Id="rId882" Type="http://schemas.openxmlformats.org/officeDocument/2006/relationships/hyperlink" Target="https://www.mdbg.net/chinese/dictionary?page=worddict&amp;wdrst=0&amp;wdqb=&#20041;&#19981;&#23481;&#36766;" TargetMode="External"/><Relationship Id="rId883" Type="http://schemas.openxmlformats.org/officeDocument/2006/relationships/hyperlink" Target="https://www.mdbg.net/chinese/dictionary?page=worddict&amp;wdrst=0&amp;wdqb=&#32435;&#38391;" TargetMode="External"/><Relationship Id="rId884" Type="http://schemas.openxmlformats.org/officeDocument/2006/relationships/hyperlink" Target="https://www.mdbg.net/chinese/dictionary?page=worddict&amp;wdrst=0&amp;wdqb=&#38596;&#22766;" TargetMode="External"/><Relationship Id="rId885" Type="http://schemas.openxmlformats.org/officeDocument/2006/relationships/hyperlink" Target="https://www.mdbg.net/chinese/dictionary?page=worddict&amp;wdrst=0&amp;wdqb=&#27668;&#21183;" TargetMode="External"/><Relationship Id="rId886" Type="http://schemas.openxmlformats.org/officeDocument/2006/relationships/hyperlink" Target="https://www.mdbg.net/chinese/dictionary?page=worddict&amp;wdrst=0&amp;wdqb=&#31616;&#21333;" TargetMode="External"/><Relationship Id="rId887" Type="http://schemas.openxmlformats.org/officeDocument/2006/relationships/hyperlink" Target="https://www.mdbg.net/chinese/dictionary?page=worddict&amp;wdrst=0&amp;wdqb=&#21147;" TargetMode="External"/><Relationship Id="rId888" Type="http://schemas.openxmlformats.org/officeDocument/2006/relationships/hyperlink" Target="https://www.mdbg.net/chinese/dictionary?page=worddict&amp;wdrst=0&amp;wdqb=&#24613;&#36843;" TargetMode="External"/><Relationship Id="rId889" Type="http://schemas.openxmlformats.org/officeDocument/2006/relationships/hyperlink" Target="https://www.mdbg.net/chinese/dictionary?page=worddict&amp;wdrst=0&amp;wdqb=&#25152;" TargetMode="External"/><Relationship Id="rId890" Type="http://schemas.openxmlformats.org/officeDocument/2006/relationships/hyperlink" Target="https://www.mdbg.net/chinese/dictionary?page=worddict&amp;wdrst=0&amp;wdqb=&#28608;&#21169;" TargetMode="External"/><Relationship Id="rId891" Type="http://schemas.openxmlformats.org/officeDocument/2006/relationships/hyperlink" Target="https://www.mdbg.net/chinese/dictionary?page=worddict&amp;wdrst=0&amp;wdqb=&#36229;&#20986;" TargetMode="External"/><Relationship Id="rId892" Type="http://schemas.openxmlformats.org/officeDocument/2006/relationships/hyperlink" Target="https://www.mdbg.net/chinese/dictionary?page=worddict&amp;wdrst=0&amp;wdqb=&#21407;&#26377;" TargetMode="External"/><Relationship Id="rId893" Type="http://schemas.openxmlformats.org/officeDocument/2006/relationships/hyperlink" Target="https://www.mdbg.net/chinese/dictionary?page=worddict&amp;wdrst=0&amp;wdqb=6" TargetMode="External"/><Relationship Id="rId894" Type="http://schemas.openxmlformats.org/officeDocument/2006/relationships/hyperlink" Target="https://www.mdbg.net/chinese/dictionary?page=worddict&amp;wdrst=0&amp;wdqb=&#39034;&#24515;" TargetMode="External"/><Relationship Id="rId895" Type="http://schemas.openxmlformats.org/officeDocument/2006/relationships/hyperlink" Target="https://www.mdbg.net/chinese/dictionary?page=worddict&amp;wdrst=0&amp;wdqb=&#24841;&#24555;" TargetMode="External"/><Relationship Id="rId896" Type="http://schemas.openxmlformats.org/officeDocument/2006/relationships/hyperlink" Target="https://www.mdbg.net/chinese/dictionary?page=worddict&amp;wdrst=0&amp;wdqb=&#38271;&#26399;&#20197;&#26469;" TargetMode="External"/><Relationship Id="rId897" Type="http://schemas.openxmlformats.org/officeDocument/2006/relationships/hyperlink" Target="https://www.mdbg.net/chinese/dictionary?page=worddict&amp;wdrst=0&amp;wdqb=&#24799;&#19968;" TargetMode="External"/><Relationship Id="rId898" Type="http://schemas.openxmlformats.org/officeDocument/2006/relationships/hyperlink" Target="https://www.mdbg.net/chinese/dictionary?page=worddict&amp;wdrst=0&amp;wdqb=&#28040;&#36963;" TargetMode="External"/><Relationship Id="rId899" Type="http://schemas.openxmlformats.org/officeDocument/2006/relationships/hyperlink" Target="https://www.mdbg.net/chinese/dictionary?page=worddict&amp;wdrst=0&amp;wdqb=&#35266;&#36175;" TargetMode="External"/><Relationship Id="rId900" Type="http://schemas.openxmlformats.org/officeDocument/2006/relationships/hyperlink" Target="https://www.mdbg.net/chinese/dictionary?page=worddict&amp;wdrst=0&amp;wdqb=&#22805;&#38451;&#35199;&#19979;" TargetMode="External"/><Relationship Id="rId901" Type="http://schemas.openxmlformats.org/officeDocument/2006/relationships/hyperlink" Target="https://www.mdbg.net/chinese/dictionary?page=worddict&amp;wdrst=0&amp;wdqb=&#31532;&#22235;" TargetMode="External"/><Relationship Id="rId902" Type="http://schemas.openxmlformats.org/officeDocument/2006/relationships/hyperlink" Target="https://www.mdbg.net/chinese/dictionary?page=worddict&amp;wdrst=0&amp;wdqb=&#26089;&#26216;" TargetMode="External"/><Relationship Id="rId903" Type="http://schemas.openxmlformats.org/officeDocument/2006/relationships/hyperlink" Target="https://www.mdbg.net/chinese/dictionary?page=worddict&amp;wdrst=0&amp;wdqb=&#26085;&#33853;" TargetMode="External"/><Relationship Id="rId904" Type="http://schemas.openxmlformats.org/officeDocument/2006/relationships/hyperlink" Target="https://www.mdbg.net/chinese/dictionary?page=worddict&amp;wdrst=0&amp;wdqb=&#22766;&#35266;" TargetMode="External"/><Relationship Id="rId905" Type="http://schemas.openxmlformats.org/officeDocument/2006/relationships/hyperlink" Target="https://www.mdbg.net/chinese/dictionary?page=worddict&amp;wdrst=0&amp;wdqb=&#31561;" TargetMode="External"/><Relationship Id="rId906" Type="http://schemas.openxmlformats.org/officeDocument/2006/relationships/hyperlink" Target="https://www.mdbg.net/chinese/dictionary?page=worddict&amp;wdrst=0&amp;wdqb=&#23665;" TargetMode="External"/><Relationship Id="rId907" Type="http://schemas.openxmlformats.org/officeDocument/2006/relationships/hyperlink" Target="https://www.mdbg.net/chinese/dictionary?page=worddict&amp;wdrst=0&amp;wdqb=&#26102;&#21051;" TargetMode="External"/><Relationship Id="rId908" Type="http://schemas.openxmlformats.org/officeDocument/2006/relationships/hyperlink" Target="https://www.mdbg.net/chinese/dictionary?page=worddict&amp;wdrst=0&amp;wdqb=&#31070;&#27668;" TargetMode="External"/><Relationship Id="rId909" Type="http://schemas.openxmlformats.org/officeDocument/2006/relationships/hyperlink" Target="https://www.mdbg.net/chinese/dictionary?page=worddict&amp;wdrst=0&amp;wdqb=&#33258;&#35273;" TargetMode="External"/><Relationship Id="rId910" Type="http://schemas.openxmlformats.org/officeDocument/2006/relationships/hyperlink" Target="https://www.mdbg.net/chinese/dictionary?page=worddict&amp;wdrst=0&amp;wdqb=&#21487;&#31505;" TargetMode="External"/><Relationship Id="rId911" Type="http://schemas.openxmlformats.org/officeDocument/2006/relationships/hyperlink" Target="https://www.mdbg.net/chinese/dictionary?page=worddict&amp;wdrst=0&amp;wdqb=&#35828;&#36947;" TargetMode="External"/><Relationship Id="rId912" Type="http://schemas.openxmlformats.org/officeDocument/2006/relationships/hyperlink" Target="https://www.mdbg.net/chinese/dictionary?page=worddict&amp;wdrst=0&amp;wdqb=&#23478;&#37324;" TargetMode="External"/><Relationship Id="rId913" Type="http://schemas.openxmlformats.org/officeDocument/2006/relationships/hyperlink" Target="https://www.mdbg.net/chinese/dictionary?page=worddict&amp;wdrst=0&amp;wdqb=&#32654;&#22269;" TargetMode="External"/><Relationship Id="rId914" Type="http://schemas.openxmlformats.org/officeDocument/2006/relationships/hyperlink" Target="https://www.mdbg.net/chinese/dictionary?page=worddict&amp;wdrst=0&amp;wdqb=&#22825;&#31354;" TargetMode="External"/><Relationship Id="rId915" Type="http://schemas.openxmlformats.org/officeDocument/2006/relationships/hyperlink" Target="https://www.mdbg.net/chinese/dictionary?page=worddict&amp;wdrst=0&amp;wdqb=&#36825;&#26102;" TargetMode="External"/><Relationship Id="rId916" Type="http://schemas.openxmlformats.org/officeDocument/2006/relationships/hyperlink" Target="https://www.mdbg.net/chinese/dictionary?page=worddict&amp;wdrst=0&amp;wdqb=&#27861;&#22269;" TargetMode="External"/><Relationship Id="rId917" Type="http://schemas.openxmlformats.org/officeDocument/2006/relationships/hyperlink" Target="https://www.mdbg.net/chinese/dictionary?page=worddict&amp;wdrst=0&amp;wdqb=&#24050;&#32463;" TargetMode="External"/><Relationship Id="rId918" Type="http://schemas.openxmlformats.org/officeDocument/2006/relationships/hyperlink" Target="https://www.mdbg.net/chinese/dictionary?page=worddict&amp;wdrst=0&amp;wdqb=&#35199;" TargetMode="External"/><Relationship Id="rId919" Type="http://schemas.openxmlformats.org/officeDocument/2006/relationships/hyperlink" Target="https://www.mdbg.net/chinese/dictionary?page=worddict&amp;wdrst=0&amp;wdqb=&#33509;" TargetMode="External"/><Relationship Id="rId920" Type="http://schemas.openxmlformats.org/officeDocument/2006/relationships/hyperlink" Target="https://www.mdbg.net/chinese/dictionary?page=worddict&amp;wdrst=0&amp;wdqb=&#20998;&#38047;" TargetMode="External"/><Relationship Id="rId921" Type="http://schemas.openxmlformats.org/officeDocument/2006/relationships/hyperlink" Target="https://www.mdbg.net/chinese/dictionary?page=worddict&amp;wdrst=0&amp;wdqb=&#20043;&#20869;" TargetMode="External"/><Relationship Id="rId922" Type="http://schemas.openxmlformats.org/officeDocument/2006/relationships/hyperlink" Target="https://www.mdbg.net/chinese/dictionary?page=worddict&amp;wdrst=0&amp;wdqb=&#36214;&#21040;" TargetMode="External"/><Relationship Id="rId923" Type="http://schemas.openxmlformats.org/officeDocument/2006/relationships/hyperlink" Target="https://www.mdbg.net/chinese/dictionary?page=worddict&amp;wdrst=0&amp;wdqb=&#35266;&#30475;" TargetMode="External"/><Relationship Id="rId924" Type="http://schemas.openxmlformats.org/officeDocument/2006/relationships/hyperlink" Target="https://www.mdbg.net/chinese/dictionary?page=worddict&amp;wdrst=0&amp;wdqb=&#33853;&#26085;" TargetMode="External"/><Relationship Id="rId925" Type="http://schemas.openxmlformats.org/officeDocument/2006/relationships/hyperlink" Target="https://www.mdbg.net/chinese/dictionary?page=worddict&amp;wdrst=0&amp;wdqb=&#22766;" TargetMode="External"/><Relationship Id="rId926" Type="http://schemas.openxmlformats.org/officeDocument/2006/relationships/hyperlink" Target="https://www.mdbg.net/chinese/dictionary?page=worddict&amp;wdrst=0&amp;wdqb=&#26223;" TargetMode="External"/><Relationship Id="rId927" Type="http://schemas.openxmlformats.org/officeDocument/2006/relationships/hyperlink" Target="https://www.mdbg.net/chinese/dictionary?page=worddict&amp;wdrst=0&amp;wdqb=&#31163;" TargetMode="External"/><Relationship Id="rId928" Type="http://schemas.openxmlformats.org/officeDocument/2006/relationships/hyperlink" Target="https://www.mdbg.net/chinese/dictionary?page=worddict&amp;wdrst=0&amp;wdqb=&#20294;&#26159;" TargetMode="External"/><Relationship Id="rId929" Type="http://schemas.openxmlformats.org/officeDocument/2006/relationships/hyperlink" Target="https://www.mdbg.net/chinese/dictionary?page=worddict&amp;wdrst=0&amp;wdqb=&#23567;&#23567;&#30340;" TargetMode="External"/><Relationship Id="rId930" Type="http://schemas.openxmlformats.org/officeDocument/2006/relationships/hyperlink" Target="https://www.mdbg.net/chinese/dictionary?page=worddict&amp;wdrst=0&amp;wdqb=&#21482;&#35201;" TargetMode="External"/><Relationship Id="rId931" Type="http://schemas.openxmlformats.org/officeDocument/2006/relationships/hyperlink" Target="https://www.mdbg.net/chinese/dictionary?page=worddict&amp;wdrst=0&amp;wdqb=&#26885;&#23376;" TargetMode="External"/><Relationship Id="rId932" Type="http://schemas.openxmlformats.org/officeDocument/2006/relationships/hyperlink" Target="https://www.mdbg.net/chinese/dictionary?page=worddict&amp;wdrst=0&amp;wdqb=&#25386;" TargetMode="External"/><Relationship Id="rId933" Type="http://schemas.openxmlformats.org/officeDocument/2006/relationships/hyperlink" Target="https://www.mdbg.net/chinese/dictionary?page=worddict&amp;wdrst=0&amp;wdqb=&#27493;" TargetMode="External"/><Relationship Id="rId934" Type="http://schemas.openxmlformats.org/officeDocument/2006/relationships/hyperlink" Target="https://www.mdbg.net/chinese/dictionary?page=worddict&amp;wdrst=0&amp;wdqb=&#22805;" TargetMode="External"/><Relationship Id="rId935" Type="http://schemas.openxmlformats.org/officeDocument/2006/relationships/hyperlink" Target="https://www.mdbg.net/chinese/dictionary?page=worddict&amp;wdrst=0&amp;wdqb=&#26198;" TargetMode="External"/><Relationship Id="rId936" Type="http://schemas.openxmlformats.org/officeDocument/2006/relationships/hyperlink" Target="https://www.mdbg.net/chinese/dictionary?page=worddict&amp;wdrst=0&amp;wdqb=&#22235;&#21313;&#19977;" TargetMode="External"/><Relationship Id="rId937" Type="http://schemas.openxmlformats.org/officeDocument/2006/relationships/hyperlink" Target="https://www.mdbg.net/chinese/dictionary?page=worddict&amp;wdrst=0&amp;wdqb=&#19968;&#20250;&#20799;" TargetMode="External"/><Relationship Id="rId938" Type="http://schemas.openxmlformats.org/officeDocument/2006/relationships/hyperlink" Target="https://www.mdbg.net/chinese/dictionary?page=worddict&amp;wdrst=0&amp;wdqb=&#24833;&#38391;" TargetMode="External"/><Relationship Id="rId939" Type="http://schemas.openxmlformats.org/officeDocument/2006/relationships/hyperlink" Target="https://www.mdbg.net/chinese/dictionary?page=worddict&amp;wdrst=0&amp;wdqb=&#29233;" TargetMode="External"/><Relationship Id="rId940" Type="http://schemas.openxmlformats.org/officeDocument/2006/relationships/hyperlink" Target="https://www.mdbg.net/chinese/dictionary?page=worddict&amp;wdrst=0&amp;wdqb=&#22805;&#38451;" TargetMode="External"/><Relationship Id="rId941" Type="http://schemas.openxmlformats.org/officeDocument/2006/relationships/hyperlink" Target="https://www.mdbg.net/chinese/dictionary?page=worddict&amp;wdrst=0&amp;wdqb=&#24515;&#24773;" TargetMode="External"/><Relationship Id="rId942" Type="http://schemas.openxmlformats.org/officeDocument/2006/relationships/hyperlink" Target="https://www.mdbg.net/chinese/dictionary?page=worddict&amp;wdrst=0&amp;wdqb=&#24046;" TargetMode="External"/><Relationship Id="rId943" Type="http://schemas.openxmlformats.org/officeDocument/2006/relationships/hyperlink" Target="https://www.mdbg.net/chinese/dictionary?page=worddict&amp;wdrst=0&amp;wdqb=7" TargetMode="External"/><Relationship Id="rId944" Type="http://schemas.openxmlformats.org/officeDocument/2006/relationships/hyperlink" Target="https://www.mdbg.net/chinese/dictionary?page=worddict&amp;wdrst=0&amp;wdqb=&#31532;&#20116;" TargetMode="External"/><Relationship Id="rId945" Type="http://schemas.openxmlformats.org/officeDocument/2006/relationships/hyperlink" Target="https://www.mdbg.net/chinese/dictionary?page=worddict&amp;wdrst=0&amp;wdqb=&#20173;&#28982;" TargetMode="External"/><Relationship Id="rId946" Type="http://schemas.openxmlformats.org/officeDocument/2006/relationships/hyperlink" Target="https://www.mdbg.net/chinese/dictionary?page=worddict&amp;wdrst=0&amp;wdqb=&#22810;&#20111;" TargetMode="External"/><Relationship Id="rId947" Type="http://schemas.openxmlformats.org/officeDocument/2006/relationships/hyperlink" Target="https://www.mdbg.net/chinese/dictionary?page=worddict&amp;wdrst=0&amp;wdqb=&#31192;&#23494;" TargetMode="External"/><Relationship Id="rId948" Type="http://schemas.openxmlformats.org/officeDocument/2006/relationships/hyperlink" Target="https://www.mdbg.net/chinese/dictionary?page=worddict&amp;wdrst=0&amp;wdqb=&#27844;&#38706;" TargetMode="External"/><Relationship Id="rId949" Type="http://schemas.openxmlformats.org/officeDocument/2006/relationships/hyperlink" Target="https://www.mdbg.net/chinese/dictionary?page=worddict&amp;wdrst=0&amp;wdqb=&#21453;&#22797;" TargetMode="External"/><Relationship Id="rId950" Type="http://schemas.openxmlformats.org/officeDocument/2006/relationships/hyperlink" Target="https://www.mdbg.net/chinese/dictionary?page=worddict&amp;wdrst=0&amp;wdqb=&#24605;&#32771;" TargetMode="External"/><Relationship Id="rId951" Type="http://schemas.openxmlformats.org/officeDocument/2006/relationships/hyperlink" Target="https://www.mdbg.net/chinese/dictionary?page=worddict&amp;wdrst=0&amp;wdqb=&#35768;&#20037;" TargetMode="External"/><Relationship Id="rId952" Type="http://schemas.openxmlformats.org/officeDocument/2006/relationships/hyperlink" Target="https://www.mdbg.net/chinese/dictionary?page=worddict&amp;wdrst=0&amp;wdqb=&#24320;&#38376;&#35265;&#23665;" TargetMode="External"/><Relationship Id="rId953" Type="http://schemas.openxmlformats.org/officeDocument/2006/relationships/hyperlink" Target="https://www.mdbg.net/chinese/dictionary?page=worddict&amp;wdrst=0&amp;wdqb=&#30452;&#25130;&#20102;&#24403;" TargetMode="External"/><Relationship Id="rId954" Type="http://schemas.openxmlformats.org/officeDocument/2006/relationships/hyperlink" Target="https://www.mdbg.net/chinese/dictionary?page=worddict&amp;wdrst=0&amp;wdqb=&#33457;" TargetMode="External"/><Relationship Id="rId955" Type="http://schemas.openxmlformats.org/officeDocument/2006/relationships/hyperlink" Target="https://www.mdbg.net/chinese/dictionary?page=worddict&amp;wdrst=0&amp;wdqb=&#36935;&#35265;" TargetMode="External"/><Relationship Id="rId956" Type="http://schemas.openxmlformats.org/officeDocument/2006/relationships/hyperlink" Target="https://www.mdbg.net/chinese/dictionary?page=worddict&amp;wdrst=0&amp;wdqb=&#24102;&#21050;" TargetMode="External"/><Relationship Id="rId957" Type="http://schemas.openxmlformats.org/officeDocument/2006/relationships/hyperlink" Target="https://www.mdbg.net/chinese/dictionary?page=worddict&amp;wdrst=0&amp;wdqb=&#21050;" TargetMode="External"/><Relationship Id="rId958" Type="http://schemas.openxmlformats.org/officeDocument/2006/relationships/hyperlink" Target="https://www.mdbg.net/chinese/dictionary?page=worddict&amp;wdrst=0&amp;wdqb=&#36824;&#26377;" TargetMode="External"/><Relationship Id="rId959" Type="http://schemas.openxmlformats.org/officeDocument/2006/relationships/hyperlink" Target="https://www.mdbg.net/chinese/dictionary?page=worddict&amp;wdrst=0&amp;wdqb=&#20316;&#29992;" TargetMode="External"/><Relationship Id="rId960" Type="http://schemas.openxmlformats.org/officeDocument/2006/relationships/hyperlink" Target="https://www.mdbg.net/chinese/dictionary?page=worddict&amp;wdrst=0&amp;wdqb=&#24537;" TargetMode="External"/><Relationship Id="rId961" Type="http://schemas.openxmlformats.org/officeDocument/2006/relationships/hyperlink" Target="https://www.mdbg.net/chinese/dictionary?page=worddict&amp;wdrst=0&amp;wdqb=&#25319;" TargetMode="External"/><Relationship Id="rId962" Type="http://schemas.openxmlformats.org/officeDocument/2006/relationships/hyperlink" Target="https://www.mdbg.net/chinese/dictionary?page=worddict&amp;wdrst=0&amp;wdqb=&#32039;" TargetMode="External"/><Relationship Id="rId963" Type="http://schemas.openxmlformats.org/officeDocument/2006/relationships/hyperlink" Target="https://www.mdbg.net/chinese/dictionary?page=worddict&amp;wdrst=0&amp;wdqb=&#34746;&#26643;" TargetMode="External"/><Relationship Id="rId964" Type="http://schemas.openxmlformats.org/officeDocument/2006/relationships/hyperlink" Target="https://www.mdbg.net/chinese/dictionary?page=worddict&amp;wdrst=0&amp;wdqb=&#30475;&#26469;" TargetMode="External"/><Relationship Id="rId965" Type="http://schemas.openxmlformats.org/officeDocument/2006/relationships/hyperlink" Target="https://www.mdbg.net/chinese/dictionary?page=worddict&amp;wdrst=0&amp;wdqb=&#26497;&#20854;" TargetMode="External"/><Relationship Id="rId966" Type="http://schemas.openxmlformats.org/officeDocument/2006/relationships/hyperlink" Target="https://www.mdbg.net/chinese/dictionary?page=worddict&amp;wdrst=0&amp;wdqb=&#20005;&#37325;" TargetMode="External"/><Relationship Id="rId967" Type="http://schemas.openxmlformats.org/officeDocument/2006/relationships/hyperlink" Target="https://www.mdbg.net/chinese/dictionary?page=worddict&amp;wdrst=0&amp;wdqb=&#29359;&#24833;" TargetMode="External"/><Relationship Id="rId968" Type="http://schemas.openxmlformats.org/officeDocument/2006/relationships/hyperlink" Target="https://www.mdbg.net/chinese/dictionary?page=worddict&amp;wdrst=0&amp;wdqb=&#25285;&#24515;" TargetMode="External"/><Relationship Id="rId969" Type="http://schemas.openxmlformats.org/officeDocument/2006/relationships/hyperlink" Target="https://www.mdbg.net/chinese/dictionary?page=worddict&amp;wdrst=0&amp;wdqb=&#39278;&#29992;&#27700;" TargetMode="External"/><Relationship Id="rId970" Type="http://schemas.openxmlformats.org/officeDocument/2006/relationships/hyperlink" Target="https://www.mdbg.net/chinese/dictionary?page=worddict&amp;wdrst=0&amp;wdqb=&#21097;" TargetMode="External"/><Relationship Id="rId971" Type="http://schemas.openxmlformats.org/officeDocument/2006/relationships/hyperlink" Target="https://www.mdbg.net/chinese/dictionary?page=worddict&amp;wdrst=0&amp;wdqb=&#19968;&#26086;" TargetMode="External"/><Relationship Id="rId972" Type="http://schemas.openxmlformats.org/officeDocument/2006/relationships/hyperlink" Target="https://www.mdbg.net/chinese/dictionary?page=worddict&amp;wdrst=0&amp;wdqb=&#25552;&#20986;" TargetMode="External"/><Relationship Id="rId973" Type="http://schemas.openxmlformats.org/officeDocument/2006/relationships/hyperlink" Target="https://www.mdbg.net/chinese/dictionary?page=worddict&amp;wdrst=0&amp;wdqb=&#30097;&#38382;" TargetMode="External"/><Relationship Id="rId974" Type="http://schemas.openxmlformats.org/officeDocument/2006/relationships/hyperlink" Target="https://www.mdbg.net/chinese/dictionary?page=worddict&amp;wdrst=0&amp;wdqb=&#23601;&#35201;" TargetMode="External"/><Relationship Id="rId975" Type="http://schemas.openxmlformats.org/officeDocument/2006/relationships/hyperlink" Target="https://www.mdbg.net/chinese/dictionary?page=worddict&amp;wdrst=0&amp;wdqb=&#23547;&#26681;&#31350;&#24213;" TargetMode="External"/><Relationship Id="rId976" Type="http://schemas.openxmlformats.org/officeDocument/2006/relationships/hyperlink" Target="https://www.mdbg.net/chinese/dictionary?page=worddict&amp;wdrst=0&amp;wdqb=&#36861;&#38382;" TargetMode="External"/><Relationship Id="rId977" Type="http://schemas.openxmlformats.org/officeDocument/2006/relationships/hyperlink" Target="https://www.mdbg.net/chinese/dictionary?page=worddict&amp;wdrst=0&amp;wdqb=&#32477;&#19981;" TargetMode="External"/><Relationship Id="rId978" Type="http://schemas.openxmlformats.org/officeDocument/2006/relationships/hyperlink" Target="https://www.mdbg.net/chinese/dictionary?page=worddict&amp;wdrst=0&amp;wdqb=&#20013;&#36884;" TargetMode="External"/><Relationship Id="rId979" Type="http://schemas.openxmlformats.org/officeDocument/2006/relationships/hyperlink" Target="https://www.mdbg.net/chinese/dictionary?page=worddict&amp;wdrst=0&amp;wdqb=&#38393;" TargetMode="External"/><Relationship Id="rId980" Type="http://schemas.openxmlformats.org/officeDocument/2006/relationships/hyperlink" Target="https://www.mdbg.net/chinese/dictionary?page=worddict&amp;wdrst=0&amp;wdqb=&#24515;&#28902;&#24847;&#20081;" TargetMode="External"/><Relationship Id="rId981" Type="http://schemas.openxmlformats.org/officeDocument/2006/relationships/hyperlink" Target="https://www.mdbg.net/chinese/dictionary?page=worddict&amp;wdrst=0&amp;wdqb=&#39034;&#21475;" TargetMode="External"/><Relationship Id="rId982" Type="http://schemas.openxmlformats.org/officeDocument/2006/relationships/hyperlink" Target="https://www.mdbg.net/chinese/dictionary?page=worddict&amp;wdrst=0&amp;wdqb=&#31572;&#36947;" TargetMode="External"/><Relationship Id="rId983" Type="http://schemas.openxmlformats.org/officeDocument/2006/relationships/hyperlink" Target="https://www.mdbg.net/chinese/dictionary?page=worddict&amp;wdrst=0&amp;wdqb=&#33457;&#20799;" TargetMode="External"/><Relationship Id="rId984" Type="http://schemas.openxmlformats.org/officeDocument/2006/relationships/hyperlink" Target="https://www.mdbg.net/chinese/dictionary?page=worddict&amp;wdrst=0&amp;wdqb=&#24515;&#30524;" TargetMode="External"/><Relationship Id="rId985" Type="http://schemas.openxmlformats.org/officeDocument/2006/relationships/hyperlink" Target="https://www.mdbg.net/chinese/dictionary?page=worddict&amp;wdrst=0&amp;wdqb=&#21734;" TargetMode="External"/><Relationship Id="rId986" Type="http://schemas.openxmlformats.org/officeDocument/2006/relationships/hyperlink" Target="https://www.mdbg.net/chinese/dictionary?page=worddict&amp;wdrst=0&amp;wdqb=&#27785;&#40664;" TargetMode="External"/><Relationship Id="rId987" Type="http://schemas.openxmlformats.org/officeDocument/2006/relationships/hyperlink" Target="https://www.mdbg.net/chinese/dictionary?page=worddict&amp;wdrst=0&amp;wdqb=&#24763;&#24763;" TargetMode="External"/><Relationship Id="rId988" Type="http://schemas.openxmlformats.org/officeDocument/2006/relationships/hyperlink" Target="https://www.mdbg.net/chinese/dictionary?page=worddict&amp;wdrst=0&amp;wdqb=&#20449;" TargetMode="External"/><Relationship Id="rId989" Type="http://schemas.openxmlformats.org/officeDocument/2006/relationships/hyperlink" Target="https://www.mdbg.net/chinese/dictionary?page=worddict&amp;wdrst=0&amp;wdqb=&#24369;&#19981;&#31105;&#39118;" TargetMode="External"/><Relationship Id="rId990" Type="http://schemas.openxmlformats.org/officeDocument/2006/relationships/hyperlink" Target="https://www.mdbg.net/chinese/dictionary?page=worddict&amp;wdrst=0&amp;wdqb=&#22825;&#30495;&#26080;&#37034;" TargetMode="External"/><Relationship Id="rId991" Type="http://schemas.openxmlformats.org/officeDocument/2006/relationships/hyperlink" Target="https://www.mdbg.net/chinese/dictionary?page=worddict&amp;wdrst=0&amp;wdqb=&#22905;&#20204;" TargetMode="External"/><Relationship Id="rId992" Type="http://schemas.openxmlformats.org/officeDocument/2006/relationships/hyperlink" Target="https://www.mdbg.net/chinese/dictionary?page=worddict&amp;wdrst=0&amp;wdqb=&#33258;&#39038;&#19981;&#26247;" TargetMode="External"/><Relationship Id="rId993" Type="http://schemas.openxmlformats.org/officeDocument/2006/relationships/hyperlink" Target="https://www.mdbg.net/chinese/dictionary?page=worddict&amp;wdrst=0&amp;wdqb=&#36523;&#19978;" TargetMode="External"/><Relationship Id="rId994" Type="http://schemas.openxmlformats.org/officeDocument/2006/relationships/hyperlink" Target="https://www.mdbg.net/chinese/dictionary?page=worddict&amp;wdrst=0&amp;wdqb=&#22766;&#32966;" TargetMode="External"/><Relationship Id="rId995" Type="http://schemas.openxmlformats.org/officeDocument/2006/relationships/hyperlink" Target="https://www.mdbg.net/chinese/dictionary?page=worddict&amp;wdrst=0&amp;wdqb=&#20445;&#25252;" TargetMode="External"/><Relationship Id="rId996" Type="http://schemas.openxmlformats.org/officeDocument/2006/relationships/hyperlink" Target="https://www.mdbg.net/chinese/dictionary?page=worddict&amp;wdrst=0&amp;wdqb=&#24565;&#22836;" TargetMode="External"/><Relationship Id="rId997" Type="http://schemas.openxmlformats.org/officeDocument/2006/relationships/hyperlink" Target="https://www.mdbg.net/chinese/dictionary?page=worddict&amp;wdrst=0&amp;wdqb=&#38180;&#23376;" TargetMode="External"/><Relationship Id="rId998" Type="http://schemas.openxmlformats.org/officeDocument/2006/relationships/hyperlink" Target="https://www.mdbg.net/chinese/dictionary?page=worddict&amp;wdrst=0&amp;wdqb=&#30776;" TargetMode="External"/><Relationship Id="rId999" Type="http://schemas.openxmlformats.org/officeDocument/2006/relationships/hyperlink" Target="https://www.mdbg.net/chinese/dictionary?page=worddict&amp;wdrst=0&amp;wdqb=&#25171;&#26029;" TargetMode="External"/><Relationship Id="rId1000" Type="http://schemas.openxmlformats.org/officeDocument/2006/relationships/hyperlink" Target="https://www.mdbg.net/chinese/dictionary?page=worddict&amp;wdrst=0&amp;wdqb=&#24605;&#36335;" TargetMode="External"/><Relationship Id="rId1001" Type="http://schemas.openxmlformats.org/officeDocument/2006/relationships/hyperlink" Target="https://www.mdbg.net/chinese/dictionary?page=worddict&amp;wdrst=0&amp;wdqb=&#20449;&#21475;&#24320;&#27827;" TargetMode="External"/><Relationship Id="rId1002" Type="http://schemas.openxmlformats.org/officeDocument/2006/relationships/hyperlink" Target="https://www.mdbg.net/chinese/dictionary?page=worddict&amp;wdrst=0&amp;wdqb=&#27491;&#32463;&#20107;" TargetMode="External"/><Relationship Id="rId1003" Type="http://schemas.openxmlformats.org/officeDocument/2006/relationships/hyperlink" Target="https://www.mdbg.net/chinese/dictionary?page=worddict&amp;wdrst=0&amp;wdqb=&#24867;&#20303;" TargetMode="External"/><Relationship Id="rId1004" Type="http://schemas.openxmlformats.org/officeDocument/2006/relationships/hyperlink" Target="https://www.mdbg.net/chinese/dictionary?page=worddict&amp;wdrst=0&amp;wdqb=&#25163;" TargetMode="External"/><Relationship Id="rId1005" Type="http://schemas.openxmlformats.org/officeDocument/2006/relationships/hyperlink" Target="https://www.mdbg.net/chinese/dictionary?page=worddict&amp;wdrst=0&amp;wdqb=&#25893;" TargetMode="External"/><Relationship Id="rId1006" Type="http://schemas.openxmlformats.org/officeDocument/2006/relationships/hyperlink" Target="https://www.mdbg.net/chinese/dictionary?page=worddict&amp;wdrst=0&amp;wdqb=&#20004;&#25163;" TargetMode="External"/><Relationship Id="rId1007" Type="http://schemas.openxmlformats.org/officeDocument/2006/relationships/hyperlink" Target="https://www.mdbg.net/chinese/dictionary?page=worddict&amp;wdrst=0&amp;wdqb=&#27833;&#27745;" TargetMode="External"/><Relationship Id="rId1008" Type="http://schemas.openxmlformats.org/officeDocument/2006/relationships/hyperlink" Target="https://www.mdbg.net/chinese/dictionary?page=worddict&amp;wdrst=0&amp;wdqb=&#20463;&#36523;" TargetMode="External"/><Relationship Id="rId1009" Type="http://schemas.openxmlformats.org/officeDocument/2006/relationships/hyperlink" Target="https://www.mdbg.net/chinese/dictionary?page=worddict&amp;wdrst=0&amp;wdqb=&#19985;" TargetMode="External"/><Relationship Id="rId1010" Type="http://schemas.openxmlformats.org/officeDocument/2006/relationships/hyperlink" Target="https://www.mdbg.net/chinese/dictionary?page=worddict&amp;wdrst=0&amp;wdqb=&#28857;" TargetMode="External"/><Relationship Id="rId1011" Type="http://schemas.openxmlformats.org/officeDocument/2006/relationships/hyperlink" Target="https://www.mdbg.net/chinese/dictionary?page=worddict&amp;wdrst=0&amp;wdqb=&#27627;&#19981;&#30041;&#24773;" TargetMode="External"/><Relationship Id="rId1012" Type="http://schemas.openxmlformats.org/officeDocument/2006/relationships/hyperlink" Target="https://www.mdbg.net/chinese/dictionary?page=worddict&amp;wdrst=0&amp;wdqb=&#26159;&#38750;" TargetMode="External"/><Relationship Id="rId1013" Type="http://schemas.openxmlformats.org/officeDocument/2006/relationships/hyperlink" Target="https://www.mdbg.net/chinese/dictionary?page=worddict&amp;wdrst=0&amp;wdqb=&#20998;" TargetMode="External"/><Relationship Id="rId1014" Type="http://schemas.openxmlformats.org/officeDocument/2006/relationships/hyperlink" Target="https://www.mdbg.net/chinese/dictionary?page=worddict&amp;wdrst=0&amp;wdqb=&#28151;&#28102;&#40657;&#30333;" TargetMode="External"/><Relationship Id="rId1015" Type="http://schemas.openxmlformats.org/officeDocument/2006/relationships/hyperlink" Target="https://www.mdbg.net/chinese/dictionary?page=worddict&amp;wdrst=0&amp;wdqb=&#27668;" TargetMode="External"/><Relationship Id="rId1016" Type="http://schemas.openxmlformats.org/officeDocument/2006/relationships/hyperlink" Target="https://www.mdbg.net/chinese/dictionary?page=worddict&amp;wdrst=0&amp;wdqb=&#37329;&#21457;" TargetMode="External"/><Relationship Id="rId1017" Type="http://schemas.openxmlformats.org/officeDocument/2006/relationships/hyperlink" Target="https://www.mdbg.net/chinese/dictionary?page=worddict&amp;wdrst=0&amp;wdqb=&#39118;" TargetMode="External"/><Relationship Id="rId1018" Type="http://schemas.openxmlformats.org/officeDocument/2006/relationships/hyperlink" Target="https://www.mdbg.net/chinese/dictionary?page=worddict&amp;wdrst=0&amp;wdqb=&#19978;&#38754;" TargetMode="External"/><Relationship Id="rId1019" Type="http://schemas.openxmlformats.org/officeDocument/2006/relationships/hyperlink" Target="https://www.mdbg.net/chinese/dictionary?page=worddict&amp;wdrst=0&amp;wdqb=&#32418;&#33080;" TargetMode="External"/><Relationship Id="rId1020" Type="http://schemas.openxmlformats.org/officeDocument/2006/relationships/hyperlink" Target="https://www.mdbg.net/chinese/dictionary?page=worddict&amp;wdrst=0&amp;wdqb=&#20174;&#26410;" TargetMode="External"/><Relationship Id="rId1021" Type="http://schemas.openxmlformats.org/officeDocument/2006/relationships/hyperlink" Target="https://www.mdbg.net/chinese/dictionary?page=worddict&amp;wdrst=0&amp;wdqb=&#21957;" TargetMode="External"/><Relationship Id="rId1022" Type="http://schemas.openxmlformats.org/officeDocument/2006/relationships/hyperlink" Target="https://www.mdbg.net/chinese/dictionary?page=worddict&amp;wdrst=0&amp;wdqb=&#26421;" TargetMode="External"/><Relationship Id="rId1023" Type="http://schemas.openxmlformats.org/officeDocument/2006/relationships/hyperlink" Target="https://www.mdbg.net/chinese/dictionary?page=worddict&amp;wdrst=0&amp;wdqb=&#25972;&#22825;" TargetMode="External"/><Relationship Id="rId1024" Type="http://schemas.openxmlformats.org/officeDocument/2006/relationships/hyperlink" Target="https://www.mdbg.net/chinese/dictionary?page=worddict&amp;wdrst=0&amp;wdqb=&#21792;&#21480;" TargetMode="External"/><Relationship Id="rId1025" Type="http://schemas.openxmlformats.org/officeDocument/2006/relationships/hyperlink" Target="https://www.mdbg.net/chinese/dictionary?page=worddict&amp;wdrst=0&amp;wdqb='" TargetMode="External"/><Relationship Id="rId1026" Type="http://schemas.openxmlformats.org/officeDocument/2006/relationships/hyperlink" Target="https://www.mdbg.net/chinese/dictionary?page=worddict&amp;wdrst=0&amp;wdqb=&#27491;&#32463;&#20154;" TargetMode="External"/><Relationship Id="rId1027" Type="http://schemas.openxmlformats.org/officeDocument/2006/relationships/hyperlink" Target="https://www.mdbg.net/chinese/dictionary?page=worddict&amp;wdrst=0&amp;wdqb=&#30495;&#26159;" TargetMode="External"/><Relationship Id="rId1028" Type="http://schemas.openxmlformats.org/officeDocument/2006/relationships/hyperlink" Target="https://www.mdbg.net/chinese/dictionary?page=worddict&amp;wdrst=0&amp;wdqb=&#33258;&#21629;&#19981;&#20961;" TargetMode="External"/><Relationship Id="rId1029" Type="http://schemas.openxmlformats.org/officeDocument/2006/relationships/hyperlink" Target="https://www.mdbg.net/chinese/dictionary?page=worddict&amp;wdrst=0&amp;wdqb=&#31070;&#27668;&#27963;&#29616;" TargetMode="External"/><Relationship Id="rId1030" Type="http://schemas.openxmlformats.org/officeDocument/2006/relationships/hyperlink" Target="https://www.mdbg.net/chinese/dictionary?page=worddict&amp;wdrst=0&amp;wdqb=&#34321;&#33735;" TargetMode="External"/><Relationship Id="rId1031" Type="http://schemas.openxmlformats.org/officeDocument/2006/relationships/hyperlink" Target="https://www.mdbg.net/chinese/dictionary?page=worddict&amp;wdrst=0&amp;wdqb=&#33080;&#33394;" TargetMode="External"/><Relationship Id="rId1032" Type="http://schemas.openxmlformats.org/officeDocument/2006/relationships/hyperlink" Target="https://www.mdbg.net/chinese/dictionary?page=worddict&amp;wdrst=0&amp;wdqb=&#21457;" TargetMode="External"/><Relationship Id="rId1033" Type="http://schemas.openxmlformats.org/officeDocument/2006/relationships/hyperlink" Target="https://www.mdbg.net/chinese/dictionary?page=worddict&amp;wdrst=0&amp;wdqb=&#20960;&#30334;&#19975;" TargetMode="External"/><Relationship Id="rId1034" Type="http://schemas.openxmlformats.org/officeDocument/2006/relationships/hyperlink" Target="https://www.mdbg.net/chinese/dictionary?page=worddict&amp;wdrst=0&amp;wdqb=&#20197;&#26469;" TargetMode="External"/><Relationship Id="rId1035" Type="http://schemas.openxmlformats.org/officeDocument/2006/relationships/hyperlink" Target="https://www.mdbg.net/chinese/dictionary?page=worddict&amp;wdrst=0&amp;wdqb=&#38590;&#36947;" TargetMode="External"/><Relationship Id="rId1036" Type="http://schemas.openxmlformats.org/officeDocument/2006/relationships/hyperlink" Target="https://www.mdbg.net/chinese/dictionary?page=worddict&amp;wdrst=0&amp;wdqb=&#24971;" TargetMode="External"/><Relationship Id="rId1037" Type="http://schemas.openxmlformats.org/officeDocument/2006/relationships/hyperlink" Target="https://www.mdbg.net/chinese/dictionary?page=worddict&amp;wdrst=0&amp;wdqb=&#21170;" TargetMode="External"/><Relationship Id="rId1038" Type="http://schemas.openxmlformats.org/officeDocument/2006/relationships/hyperlink" Target="https://www.mdbg.net/chinese/dictionary?page=worddict&amp;wdrst=0&amp;wdqb=&#27491;&#32463;" TargetMode="External"/><Relationship Id="rId1039" Type="http://schemas.openxmlformats.org/officeDocument/2006/relationships/hyperlink" Target="https://www.mdbg.net/chinese/dictionary?page=worddict&amp;wdrst=0&amp;wdqb=&#32982;&#23376;" TargetMode="External"/><Relationship Id="rId1040" Type="http://schemas.openxmlformats.org/officeDocument/2006/relationships/hyperlink" Target="https://www.mdbg.net/chinese/dictionary?page=worddict&amp;wdrst=0&amp;wdqb=&#21152;&#27861;" TargetMode="External"/><Relationship Id="rId1041" Type="http://schemas.openxmlformats.org/officeDocument/2006/relationships/hyperlink" Target="https://www.mdbg.net/chinese/dictionary?page=worddict&amp;wdrst=0&amp;wdqb=&#26356;&#27491;" TargetMode="External"/><Relationship Id="rId1042" Type="http://schemas.openxmlformats.org/officeDocument/2006/relationships/hyperlink" Target="https://www.mdbg.net/chinese/dictionary?page=worddict&amp;wdrst=0&amp;wdqb=&#32463;" TargetMode="External"/><Relationship Id="rId1043" Type="http://schemas.openxmlformats.org/officeDocument/2006/relationships/hyperlink" Target="https://www.mdbg.net/chinese/dictionary?page=worddict&amp;wdrst=0&amp;wdqb=&#35201;&#26159;" TargetMode="External"/><Relationship Id="rId1044" Type="http://schemas.openxmlformats.org/officeDocument/2006/relationships/hyperlink" Target="https://www.mdbg.net/chinese/dictionary?page=worddict&amp;wdrst=0&amp;wdqb=&#29420;&#19968;&#26080;&#20108;" TargetMode="External"/><Relationship Id="rId1045" Type="http://schemas.openxmlformats.org/officeDocument/2006/relationships/hyperlink" Target="https://www.mdbg.net/chinese/dictionary?page=worddict&amp;wdrst=0&amp;wdqb=&#22905;" TargetMode="External"/><Relationship Id="rId1046" Type="http://schemas.openxmlformats.org/officeDocument/2006/relationships/hyperlink" Target="https://www.mdbg.net/chinese/dictionary?page=worddict&amp;wdrst=0&amp;wdqb=&#26576;" TargetMode="External"/><Relationship Id="rId1047" Type="http://schemas.openxmlformats.org/officeDocument/2006/relationships/hyperlink" Target="https://www.mdbg.net/chinese/dictionary?page=worddict&amp;wdrst=0&amp;wdqb=&#30041;&#31070;" TargetMode="External"/><Relationship Id="rId1048" Type="http://schemas.openxmlformats.org/officeDocument/2006/relationships/hyperlink" Target="https://www.mdbg.net/chinese/dictionary?page=worddict&amp;wdrst=0&amp;wdqb=&#21676;" TargetMode="External"/><Relationship Id="rId1049" Type="http://schemas.openxmlformats.org/officeDocument/2006/relationships/hyperlink" Target="https://www.mdbg.net/chinese/dictionary?page=worddict&amp;wdrst=0&amp;wdqb=&#30001;" TargetMode="External"/><Relationship Id="rId1050" Type="http://schemas.openxmlformats.org/officeDocument/2006/relationships/hyperlink" Target="https://www.mdbg.net/chinese/dictionary?page=worddict&amp;wdrst=0&amp;wdqb=&#30333;" TargetMode="External"/><Relationship Id="rId1051" Type="http://schemas.openxmlformats.org/officeDocument/2006/relationships/hyperlink" Target="https://www.mdbg.net/chinese/dictionary?page=worddict&amp;wdrst=0&amp;wdqb=&#36716;" TargetMode="External"/><Relationship Id="rId1052" Type="http://schemas.openxmlformats.org/officeDocument/2006/relationships/hyperlink" Target="https://www.mdbg.net/chinese/dictionary?page=worddict&amp;wdrst=0&amp;wdqb=&#20010;&#20154;" TargetMode="External"/><Relationship Id="rId1053" Type="http://schemas.openxmlformats.org/officeDocument/2006/relationships/hyperlink" Target="https://www.mdbg.net/chinese/dictionary?page=worddict&amp;wdrst=0&amp;wdqb=&#29233;&#19978;" TargetMode="External"/><Relationship Id="rId1054" Type="http://schemas.openxmlformats.org/officeDocument/2006/relationships/hyperlink" Target="https://www.mdbg.net/chinese/dictionary?page=worddict&amp;wdrst=0&amp;wdqb=&#20159;&#19975;" TargetMode="External"/><Relationship Id="rId1055" Type="http://schemas.openxmlformats.org/officeDocument/2006/relationships/hyperlink" Target="https://www.mdbg.net/chinese/dictionary?page=worddict&amp;wdrst=0&amp;wdqb=&#20208;&#26395;" TargetMode="External"/><Relationship Id="rId1056" Type="http://schemas.openxmlformats.org/officeDocument/2006/relationships/hyperlink" Target="https://www.mdbg.net/chinese/dictionary?page=worddict&amp;wdrst=0&amp;wdqb=&#26143;&#31354;" TargetMode="External"/><Relationship Id="rId1057" Type="http://schemas.openxmlformats.org/officeDocument/2006/relationships/hyperlink" Target="https://www.mdbg.net/chinese/dictionary?page=worddict&amp;wdrst=0&amp;wdqb=&#24515;" TargetMode="External"/><Relationship Id="rId1058" Type="http://schemas.openxmlformats.org/officeDocument/2006/relationships/hyperlink" Target="https://www.mdbg.net/chinese/dictionary?page=worddict&amp;wdrst=0&amp;wdqb=&#38518;&#37257;" TargetMode="External"/><Relationship Id="rId1059" Type="http://schemas.openxmlformats.org/officeDocument/2006/relationships/hyperlink" Target="https://www.mdbg.net/chinese/dictionary?page=worddict&amp;wdrst=0&amp;wdqb=&#24184;&#31119;" TargetMode="External"/><Relationship Id="rId1060" Type="http://schemas.openxmlformats.org/officeDocument/2006/relationships/hyperlink" Target="https://www.mdbg.net/chinese/dictionary?page=worddict&amp;wdrst=0&amp;wdqb=&#24515;&#29233;" TargetMode="External"/><Relationship Id="rId1061" Type="http://schemas.openxmlformats.org/officeDocument/2006/relationships/hyperlink" Target="https://www.mdbg.net/chinese/dictionary?page=worddict&amp;wdrst=0&amp;wdqb=&#32780;&#35328;" TargetMode="External"/><Relationship Id="rId1062" Type="http://schemas.openxmlformats.org/officeDocument/2006/relationships/hyperlink" Target="https://www.mdbg.net/chinese/dictionary?page=worddict&amp;wdrst=0&amp;wdqb=&#31616;&#30452;" TargetMode="External"/><Relationship Id="rId1063" Type="http://schemas.openxmlformats.org/officeDocument/2006/relationships/hyperlink" Target="https://www.mdbg.net/chinese/dictionary?page=worddict&amp;wdrst=0&amp;wdqb=&#40687;&#28129;" TargetMode="External"/><Relationship Id="rId1064" Type="http://schemas.openxmlformats.org/officeDocument/2006/relationships/hyperlink" Target="https://www.mdbg.net/chinese/dictionary?page=worddict&amp;wdrst=0&amp;wdqb=&#20809;" TargetMode="External"/><Relationship Id="rId1065" Type="http://schemas.openxmlformats.org/officeDocument/2006/relationships/hyperlink" Target="https://www.mdbg.net/chinese/dictionary?page=worddict&amp;wdrst=0&amp;wdqb=&#22158;&#21845;" TargetMode="External"/><Relationship Id="rId1066" Type="http://schemas.openxmlformats.org/officeDocument/2006/relationships/hyperlink" Target="https://www.mdbg.net/chinese/dictionary?page=worddict&amp;wdrst=0&amp;wdqb=&#22812;&#24149;" TargetMode="External"/><Relationship Id="rId1067" Type="http://schemas.openxmlformats.org/officeDocument/2006/relationships/hyperlink" Target="https://www.mdbg.net/chinese/dictionary?page=worddict&amp;wdrst=0&amp;wdqb=&#38477;&#20020;" TargetMode="External"/><Relationship Id="rId1068" Type="http://schemas.openxmlformats.org/officeDocument/2006/relationships/hyperlink" Target="https://www.mdbg.net/chinese/dictionary?page=worddict&amp;wdrst=0&amp;wdqb=&#25172;&#19979;" TargetMode="External"/><Relationship Id="rId1069" Type="http://schemas.openxmlformats.org/officeDocument/2006/relationships/hyperlink" Target="https://www.mdbg.net/chinese/dictionary?page=worddict&amp;wdrst=0&amp;wdqb=&#25163;&#37324;" TargetMode="External"/><Relationship Id="rId1070" Type="http://schemas.openxmlformats.org/officeDocument/2006/relationships/hyperlink" Target="https://www.mdbg.net/chinese/dictionary?page=worddict&amp;wdrst=0&amp;wdqb=&#24037;&#20855;" TargetMode="External"/><Relationship Id="rId1071" Type="http://schemas.openxmlformats.org/officeDocument/2006/relationships/hyperlink" Target="https://www.mdbg.net/chinese/dictionary?page=worddict&amp;wdrst=0&amp;wdqb=&#39038;&#19981;&#24471;" TargetMode="External"/><Relationship Id="rId1072" Type="http://schemas.openxmlformats.org/officeDocument/2006/relationships/hyperlink" Target="https://www.mdbg.net/chinese/dictionary?page=worddict&amp;wdrst=0&amp;wdqb=&#24178;&#28212;" TargetMode="External"/><Relationship Id="rId1073" Type="http://schemas.openxmlformats.org/officeDocument/2006/relationships/hyperlink" Target="https://www.mdbg.net/chinese/dictionary?page=worddict&amp;wdrst=0&amp;wdqb=&#23433;&#24944;" TargetMode="External"/><Relationship Id="rId1074" Type="http://schemas.openxmlformats.org/officeDocument/2006/relationships/hyperlink" Target="https://www.mdbg.net/chinese/dictionary?page=worddict&amp;wdrst=0&amp;wdqb=&#25602;" TargetMode="External"/><Relationship Id="rId1075" Type="http://schemas.openxmlformats.org/officeDocument/2006/relationships/hyperlink" Target="https://www.mdbg.net/chinese/dictionary?page=worddict&amp;wdrst=0&amp;wdqb=&#36827;" TargetMode="External"/><Relationship Id="rId1076" Type="http://schemas.openxmlformats.org/officeDocument/2006/relationships/hyperlink" Target="https://www.mdbg.net/chinese/dictionary?page=worddict&amp;wdrst=0&amp;wdqb=&#24576;&#37324;" TargetMode="External"/><Relationship Id="rId1077" Type="http://schemas.openxmlformats.org/officeDocument/2006/relationships/hyperlink" Target="https://www.mdbg.net/chinese/dictionary?page=worddict&amp;wdrst=0&amp;wdqb=&#36731;&#26580;" TargetMode="External"/><Relationship Id="rId1078" Type="http://schemas.openxmlformats.org/officeDocument/2006/relationships/hyperlink" Target="https://www.mdbg.net/chinese/dictionary?page=worddict&amp;wdrst=0&amp;wdqb=&#25671;" TargetMode="External"/><Relationship Id="rId1079" Type="http://schemas.openxmlformats.org/officeDocument/2006/relationships/hyperlink" Target="https://www.mdbg.net/chinese/dictionary?page=worddict&amp;wdrst=0&amp;wdqb=&#25242;&#24944;" TargetMode="External"/><Relationship Id="rId1080" Type="http://schemas.openxmlformats.org/officeDocument/2006/relationships/hyperlink" Target="https://www.mdbg.net/chinese/dictionary?page=worddict&amp;wdrst=0&amp;wdqb=&#21475;&#32617;" TargetMode="External"/><Relationship Id="rId1081" Type="http://schemas.openxmlformats.org/officeDocument/2006/relationships/hyperlink" Target="https://www.mdbg.net/chinese/dictionary?page=worddict&amp;wdrst=0&amp;wdqb=&#38112;&#30002;" TargetMode="External"/><Relationship Id="rId1082" Type="http://schemas.openxmlformats.org/officeDocument/2006/relationships/hyperlink" Target="https://www.mdbg.net/chinese/dictionary?page=worddict&amp;wdrst=0&amp;wdqb=&#35273;&#24471;" TargetMode="External"/><Relationship Id="rId1083" Type="http://schemas.openxmlformats.org/officeDocument/2006/relationships/hyperlink" Target="https://www.mdbg.net/chinese/dictionary?page=worddict&amp;wdrst=0&amp;wdqb=&#31528;" TargetMode="External"/><Relationship Id="rId1084" Type="http://schemas.openxmlformats.org/officeDocument/2006/relationships/hyperlink" Target="https://www.mdbg.net/chinese/dictionary?page=worddict&amp;wdrst=0&amp;wdqb=&#22068;" TargetMode="External"/><Relationship Id="rId1085" Type="http://schemas.openxmlformats.org/officeDocument/2006/relationships/hyperlink" Target="https://www.mdbg.net/chinese/dictionary?page=worddict&amp;wdrst=0&amp;wdqb=&#33292;" TargetMode="External"/><Relationship Id="rId1086" Type="http://schemas.openxmlformats.org/officeDocument/2006/relationships/hyperlink" Target="https://www.mdbg.net/chinese/dictionary?page=worddict&amp;wdrst=0&amp;wdqb=&#25026;&#24471;" TargetMode="External"/><Relationship Id="rId1087" Type="http://schemas.openxmlformats.org/officeDocument/2006/relationships/hyperlink" Target="https://www.mdbg.net/chinese/dictionary?page=worddict&amp;wdrst=0&amp;wdqb=&#25171;&#21160;" TargetMode="External"/><Relationship Id="rId1088" Type="http://schemas.openxmlformats.org/officeDocument/2006/relationships/hyperlink" Target="https://www.mdbg.net/chinese/dictionary?page=worddict&amp;wdrst=0&amp;wdqb=&#30524;&#27882;" TargetMode="External"/><Relationship Id="rId1089" Type="http://schemas.openxmlformats.org/officeDocument/2006/relationships/hyperlink" Target="https://www.mdbg.net/chinese/dictionary?page=worddict&amp;wdrst=0&amp;wdqb=&#29579;&#22269;" TargetMode="External"/><Relationship Id="rId1090" Type="http://schemas.openxmlformats.org/officeDocument/2006/relationships/hyperlink" Target="https://www.mdbg.net/chinese/dictionary?page=worddict&amp;wdrst=0&amp;wdqb=8" TargetMode="External"/><Relationship Id="rId1091" Type="http://schemas.openxmlformats.org/officeDocument/2006/relationships/hyperlink" Target="https://www.mdbg.net/chinese/dictionary?page=worddict&amp;wdrst=0&amp;wdqb=&#24456;&#24555;" TargetMode="External"/><Relationship Id="rId1092" Type="http://schemas.openxmlformats.org/officeDocument/2006/relationships/hyperlink" Target="https://www.mdbg.net/chinese/dictionary?page=worddict&amp;wdrst=0&amp;wdqb=&#28145;" TargetMode="External"/><Relationship Id="rId1093" Type="http://schemas.openxmlformats.org/officeDocument/2006/relationships/hyperlink" Target="https://www.mdbg.net/chinese/dictionary?page=worddict&amp;wdrst=0&amp;wdqb=&#26420;&#32032;" TargetMode="External"/><Relationship Id="rId1094" Type="http://schemas.openxmlformats.org/officeDocument/2006/relationships/hyperlink" Target="https://www.mdbg.net/chinese/dictionary?page=worddict&amp;wdrst=0&amp;wdqb=&#21333;&#29923;" TargetMode="External"/><Relationship Id="rId1095" Type="http://schemas.openxmlformats.org/officeDocument/2006/relationships/hyperlink" Target="https://www.mdbg.net/chinese/dictionary?page=worddict&amp;wdrst=0&amp;wdqb=&#19968;&#28857;&#20799;" TargetMode="External"/><Relationship Id="rId1096" Type="http://schemas.openxmlformats.org/officeDocument/2006/relationships/hyperlink" Target="https://www.mdbg.net/chinese/dictionary?page=worddict&amp;wdrst=0&amp;wdqb=&#25200;" TargetMode="External"/><Relationship Id="rId1097" Type="http://schemas.openxmlformats.org/officeDocument/2006/relationships/hyperlink" Target="https://www.mdbg.net/chinese/dictionary?page=worddict&amp;wdrst=0&amp;wdqb=&#33609;&#22320;" TargetMode="External"/><Relationship Id="rId1098" Type="http://schemas.openxmlformats.org/officeDocument/2006/relationships/hyperlink" Target="https://www.mdbg.net/chinese/dictionary?page=worddict&amp;wdrst=0&amp;wdqb=&#26286;" TargetMode="External"/><Relationship Id="rId1099" Type="http://schemas.openxmlformats.org/officeDocument/2006/relationships/hyperlink" Target="https://www.mdbg.net/chinese/dictionary?page=worddict&amp;wdrst=0&amp;wdqb=&#23494;&#20999;" TargetMode="External"/><Relationship Id="rId1100" Type="http://schemas.openxmlformats.org/officeDocument/2006/relationships/hyperlink" Target="https://www.mdbg.net/chinese/dictionary?page=worddict&amp;wdrst=0&amp;wdqb=&#19982;&#20247;&#19981;&#21516;" TargetMode="External"/><Relationship Id="rId1101" Type="http://schemas.openxmlformats.org/officeDocument/2006/relationships/hyperlink" Target="https://www.mdbg.net/chinese/dictionary?page=worddict&amp;wdrst=0&amp;wdqb=&#21697;&#31181;" TargetMode="External"/><Relationship Id="rId1102" Type="http://schemas.openxmlformats.org/officeDocument/2006/relationships/hyperlink" Target="https://www.mdbg.net/chinese/dictionary?page=worddict&amp;wdrst=0&amp;wdqb=&#26525;&#26465;" TargetMode="External"/><Relationship Id="rId1103" Type="http://schemas.openxmlformats.org/officeDocument/2006/relationships/hyperlink" Target="https://www.mdbg.net/chinese/dictionary?page=worddict&amp;wdrst=0&amp;wdqb=&#20572;&#27490;" TargetMode="External"/><Relationship Id="rId1104" Type="http://schemas.openxmlformats.org/officeDocument/2006/relationships/hyperlink" Target="https://www.mdbg.net/chinese/dictionary?page=worddict&amp;wdrst=0&amp;wdqb=&#20280;&#23637;" TargetMode="External"/><Relationship Id="rId1105" Type="http://schemas.openxmlformats.org/officeDocument/2006/relationships/hyperlink" Target="https://www.mdbg.net/chinese/dictionary?page=worddict&amp;wdrst=0&amp;wdqb=&#24320;&#22987;" TargetMode="External"/><Relationship Id="rId1106" Type="http://schemas.openxmlformats.org/officeDocument/2006/relationships/hyperlink" Target="https://www.mdbg.net/chinese/dictionary?page=worddict&amp;wdrst=0&amp;wdqb=&#32467;" TargetMode="External"/><Relationship Id="rId1107" Type="http://schemas.openxmlformats.org/officeDocument/2006/relationships/hyperlink" Target="https://www.mdbg.net/chinese/dictionary?page=worddict&amp;wdrst=0&amp;wdqb=&#30805;&#22823;" TargetMode="External"/><Relationship Id="rId1108" Type="http://schemas.openxmlformats.org/officeDocument/2006/relationships/hyperlink" Target="https://www.mdbg.net/chinese/dictionary?page=worddict&amp;wdrst=0&amp;wdqb=&#33457;&#33502;" TargetMode="External"/><Relationship Id="rId1109" Type="http://schemas.openxmlformats.org/officeDocument/2006/relationships/hyperlink" Target="https://www.mdbg.net/chinese/dictionary?page=worddict&amp;wdrst=0&amp;wdqb=&#39044;&#24863;" TargetMode="External"/><Relationship Id="rId1110" Type="http://schemas.openxmlformats.org/officeDocument/2006/relationships/hyperlink" Target="https://www.mdbg.net/chinese/dictionary?page=worddict&amp;wdrst=0&amp;wdqb=&#32509;&#25918;" TargetMode="External"/><Relationship Id="rId1111" Type="http://schemas.openxmlformats.org/officeDocument/2006/relationships/hyperlink" Target="https://www.mdbg.net/chinese/dictionary?page=worddict&amp;wdrst=0&amp;wdqb=&#22855;&#24322;" TargetMode="External"/><Relationship Id="rId1112" Type="http://schemas.openxmlformats.org/officeDocument/2006/relationships/hyperlink" Target="https://www.mdbg.net/chinese/dictionary?page=worddict&amp;wdrst=0&amp;wdqb=&#36530;" TargetMode="External"/><Relationship Id="rId1113" Type="http://schemas.openxmlformats.org/officeDocument/2006/relationships/hyperlink" Target="https://www.mdbg.net/chinese/dictionary?page=worddict&amp;wdrst=0&amp;wdqb=&#32511;&#33721;&#33721;" TargetMode="External"/><Relationship Id="rId1114" Type="http://schemas.openxmlformats.org/officeDocument/2006/relationships/hyperlink" Target="https://www.mdbg.net/chinese/dictionary?page=worddict&amp;wdrst=0&amp;wdqb=&#31934;&#24515;" TargetMode="External"/><Relationship Id="rId1115" Type="http://schemas.openxmlformats.org/officeDocument/2006/relationships/hyperlink" Target="https://www.mdbg.net/chinese/dictionary?page=worddict&amp;wdrst=0&amp;wdqb=&#25361;" TargetMode="External"/><Relationship Id="rId1116" Type="http://schemas.openxmlformats.org/officeDocument/2006/relationships/hyperlink" Target="https://www.mdbg.net/chinese/dictionary?page=worddict&amp;wdrst=0&amp;wdqb=&#24930;&#26465;&#26031;&#29702;" TargetMode="External"/><Relationship Id="rId1117" Type="http://schemas.openxmlformats.org/officeDocument/2006/relationships/hyperlink" Target="https://www.mdbg.net/chinese/dictionary?page=worddict&amp;wdrst=0&amp;wdqb=&#31359;&#34915;" TargetMode="External"/><Relationship Id="rId1118" Type="http://schemas.openxmlformats.org/officeDocument/2006/relationships/hyperlink" Target="https://www.mdbg.net/chinese/dictionary?page=worddict&amp;wdrst=0&amp;wdqb=&#29255;&#29255;" TargetMode="External"/><Relationship Id="rId1119" Type="http://schemas.openxmlformats.org/officeDocument/2006/relationships/hyperlink" Target="https://www.mdbg.net/chinese/dictionary?page=worddict&amp;wdrst=0&amp;wdqb=&#25645;&#37197;" TargetMode="External"/><Relationship Id="rId1120" Type="http://schemas.openxmlformats.org/officeDocument/2006/relationships/hyperlink" Target="https://www.mdbg.net/chinese/dictionary?page=worddict&amp;wdrst=0&amp;wdqb=&#32943;" TargetMode="External"/><Relationship Id="rId1121" Type="http://schemas.openxmlformats.org/officeDocument/2006/relationships/hyperlink" Target="https://www.mdbg.net/chinese/dictionary?page=worddict&amp;wdrst=0&amp;wdqb=&#34398;&#32654;&#20154;" TargetMode="External"/><Relationship Id="rId1122" Type="http://schemas.openxmlformats.org/officeDocument/2006/relationships/hyperlink" Target="https://www.mdbg.net/chinese/dictionary?page=worddict&amp;wdrst=0&amp;wdqb=&#30385;&#24052;&#24052;" TargetMode="External"/><Relationship Id="rId1123" Type="http://schemas.openxmlformats.org/officeDocument/2006/relationships/hyperlink" Target="https://www.mdbg.net/chinese/dictionary?page=worddict&amp;wdrst=0&amp;wdqb=&#24448;" TargetMode="External"/><Relationship Id="rId1124" Type="http://schemas.openxmlformats.org/officeDocument/2006/relationships/hyperlink" Target="https://www.mdbg.net/chinese/dictionary?page=worddict&amp;wdrst=0&amp;wdqb=&#22806;" TargetMode="External"/><Relationship Id="rId1125" Type="http://schemas.openxmlformats.org/officeDocument/2006/relationships/hyperlink" Target="https://www.mdbg.net/chinese/dictionary?page=worddict&amp;wdrst=0&amp;wdqb=&#23481;&#20809;&#28949;&#21457;" TargetMode="External"/><Relationship Id="rId1126" Type="http://schemas.openxmlformats.org/officeDocument/2006/relationships/hyperlink" Target="https://www.mdbg.net/chinese/dictionary?page=worddict&amp;wdrst=0&amp;wdqb=&#21769;" TargetMode="External"/><Relationship Id="rId1127" Type="http://schemas.openxmlformats.org/officeDocument/2006/relationships/hyperlink" Target="https://www.mdbg.net/chinese/dictionary?page=worddict&amp;wdrst=0&amp;wdqb=&#19981;&#38169;" TargetMode="External"/><Relationship Id="rId1128" Type="http://schemas.openxmlformats.org/officeDocument/2006/relationships/hyperlink" Target="https://www.mdbg.net/chinese/dictionary?page=worddict&amp;wdrst=0&amp;wdqb=&#20431;" TargetMode="External"/><Relationship Id="rId1129" Type="http://schemas.openxmlformats.org/officeDocument/2006/relationships/hyperlink" Target="https://www.mdbg.net/chinese/dictionary?page=worddict&amp;wdrst=0&amp;wdqb=&#31070;&#31192;&#20846;&#20846;" TargetMode="External"/><Relationship Id="rId1130" Type="http://schemas.openxmlformats.org/officeDocument/2006/relationships/hyperlink" Target="https://www.mdbg.net/chinese/dictionary?page=worddict&amp;wdrst=0&amp;wdqb=&#26803;&#22918;" TargetMode="External"/><Relationship Id="rId1131" Type="http://schemas.openxmlformats.org/officeDocument/2006/relationships/hyperlink" Target="https://www.mdbg.net/chinese/dictionary?page=worddict&amp;wdrst=0&amp;wdqb=&#25171;&#25198;" TargetMode="External"/><Relationship Id="rId1132" Type="http://schemas.openxmlformats.org/officeDocument/2006/relationships/hyperlink" Target="https://www.mdbg.net/chinese/dictionary?page=worddict&amp;wdrst=0&amp;wdqb=&#22909;&#20960;" TargetMode="External"/><Relationship Id="rId1133" Type="http://schemas.openxmlformats.org/officeDocument/2006/relationships/hyperlink" Target="https://www.mdbg.net/chinese/dictionary?page=worddict&amp;wdrst=0&amp;wdqb=&#20986;&#26469;" TargetMode="External"/><Relationship Id="rId1134" Type="http://schemas.openxmlformats.org/officeDocument/2006/relationships/hyperlink" Target="https://www.mdbg.net/chinese/dictionary?page=worddict&amp;wdrst=0&amp;wdqb=&#19968;&#21051;" TargetMode="External"/><Relationship Id="rId1135" Type="http://schemas.openxmlformats.org/officeDocument/2006/relationships/hyperlink" Target="https://www.mdbg.net/chinese/dictionary?page=worddict&amp;wdrst=0&amp;wdqb=&#38706;&#33080;" TargetMode="External"/><Relationship Id="rId1136" Type="http://schemas.openxmlformats.org/officeDocument/2006/relationships/hyperlink" Target="https://www.mdbg.net/chinese/dictionary?page=worddict&amp;wdrst=0&amp;wdqb=&#20142;&#30456;" TargetMode="External"/><Relationship Id="rId1137" Type="http://schemas.openxmlformats.org/officeDocument/2006/relationships/hyperlink" Target="https://www.mdbg.net/chinese/dictionary?page=worddict&amp;wdrst=0&amp;wdqb=&#31639;" TargetMode="External"/><Relationship Id="rId1138" Type="http://schemas.openxmlformats.org/officeDocument/2006/relationships/hyperlink" Target="https://www.mdbg.net/chinese/dictionary?page=worddict&amp;wdrst=0&amp;wdqb=&#20934;" TargetMode="External"/><Relationship Id="rId1139" Type="http://schemas.openxmlformats.org/officeDocument/2006/relationships/hyperlink" Target="https://www.mdbg.net/chinese/dictionary?page=worddict&amp;wdrst=0&amp;wdqb=&#20986;&#22330;" TargetMode="External"/><Relationship Id="rId1140" Type="http://schemas.openxmlformats.org/officeDocument/2006/relationships/hyperlink" Target="https://www.mdbg.net/chinese/dictionary?page=worddict&amp;wdrst=0&amp;wdqb=&#21704;&#27424;" TargetMode="External"/><Relationship Id="rId1141" Type="http://schemas.openxmlformats.org/officeDocument/2006/relationships/hyperlink" Target="https://www.mdbg.net/chinese/dictionary?page=worddict&amp;wdrst=0&amp;wdqb=&#21018;&#21018;" TargetMode="External"/><Relationship Id="rId1142" Type="http://schemas.openxmlformats.org/officeDocument/2006/relationships/hyperlink" Target="https://www.mdbg.net/chinese/dictionary?page=worddict&amp;wdrst=0&amp;wdqb=&#30561;&#37266;" TargetMode="External"/><Relationship Id="rId1143" Type="http://schemas.openxmlformats.org/officeDocument/2006/relationships/hyperlink" Target="https://www.mdbg.net/chinese/dictionary?page=worddict&amp;wdrst=0&amp;wdqb=&#21407;&#35845;" TargetMode="External"/><Relationship Id="rId1144" Type="http://schemas.openxmlformats.org/officeDocument/2006/relationships/hyperlink" Target="https://www.mdbg.net/chinese/dictionary?page=worddict&amp;wdrst=0&amp;wdqb=&#22918;" TargetMode="External"/><Relationship Id="rId1145" Type="http://schemas.openxmlformats.org/officeDocument/2006/relationships/hyperlink" Target="https://www.mdbg.net/chinese/dictionary?page=worddict&amp;wdrst=0&amp;wdqb=&#38646;&#20081;" TargetMode="External"/><Relationship Id="rId1146" Type="http://schemas.openxmlformats.org/officeDocument/2006/relationships/hyperlink" Target="https://www.mdbg.net/chinese/dictionary?page=worddict&amp;wdrst=0&amp;wdqb=&#36190;&#21497;" TargetMode="External"/><Relationship Id="rId1147" Type="http://schemas.openxmlformats.org/officeDocument/2006/relationships/hyperlink" Target="https://www.mdbg.net/chinese/dictionary?page=worddict&amp;wdrst=0&amp;wdqb=&#24744;" TargetMode="External"/><Relationship Id="rId1148" Type="http://schemas.openxmlformats.org/officeDocument/2006/relationships/hyperlink" Target="https://www.mdbg.net/chinese/dictionary?page=worddict&amp;wdrst=0&amp;wdqb=&#32654;" TargetMode="External"/><Relationship Id="rId1149" Type="http://schemas.openxmlformats.org/officeDocument/2006/relationships/hyperlink" Target="https://www.mdbg.net/chinese/dictionary?page=worddict&amp;wdrst=0&amp;wdqb=&#26580;" TargetMode="External"/><Relationship Id="rId1150" Type="http://schemas.openxmlformats.org/officeDocument/2006/relationships/hyperlink" Target="https://www.mdbg.net/chinese/dictionary?page=worddict&amp;wdrst=0&amp;wdqb=&#22768;" TargetMode="External"/><Relationship Id="rId1151" Type="http://schemas.openxmlformats.org/officeDocument/2006/relationships/hyperlink" Target="https://www.mdbg.net/chinese/dictionary?page=worddict&amp;wdrst=0&amp;wdqb=&#21516;&#26102;" TargetMode="External"/><Relationship Id="rId1152" Type="http://schemas.openxmlformats.org/officeDocument/2006/relationships/hyperlink" Target="https://www.mdbg.net/chinese/dictionary?page=worddict&amp;wdrst=0&amp;wdqb=&#35806;&#29983;" TargetMode="External"/><Relationship Id="rId1153" Type="http://schemas.openxmlformats.org/officeDocument/2006/relationships/hyperlink" Target="https://www.mdbg.net/chinese/dictionary?page=worddict&amp;wdrst=0&amp;wdqb=&#24182;&#38750;" TargetMode="External"/><Relationship Id="rId1154" Type="http://schemas.openxmlformats.org/officeDocument/2006/relationships/hyperlink" Target="https://www.mdbg.net/chinese/dictionary?page=worddict&amp;wdrst=0&amp;wdqb=&#35878;&#24685;" TargetMode="External"/><Relationship Id="rId1155" Type="http://schemas.openxmlformats.org/officeDocument/2006/relationships/hyperlink" Target="https://www.mdbg.net/chinese/dictionary?page=worddict&amp;wdrst=0&amp;wdqb=&#22899;&#23376;" TargetMode="External"/><Relationship Id="rId1156" Type="http://schemas.openxmlformats.org/officeDocument/2006/relationships/hyperlink" Target="https://www.mdbg.net/chinese/dictionary?page=worddict&amp;wdrst=0&amp;wdqb=&#32654;&#20029;" TargetMode="External"/><Relationship Id="rId1157" Type="http://schemas.openxmlformats.org/officeDocument/2006/relationships/hyperlink" Target="https://www.mdbg.net/chinese/dictionary?page=worddict&amp;wdrst=0&amp;wdqb=&#21160;&#20154;" TargetMode="External"/><Relationship Id="rId1158" Type="http://schemas.openxmlformats.org/officeDocument/2006/relationships/hyperlink" Target="https://www.mdbg.net/chinese/dictionary?page=worddict&amp;wdrst=0&amp;wdqb=&#26089;" TargetMode="External"/><Relationship Id="rId1159" Type="http://schemas.openxmlformats.org/officeDocument/2006/relationships/hyperlink" Target="https://www.mdbg.net/chinese/dictionary?page=worddict&amp;wdrst=0&amp;wdqb=&#30095;&#24573;" TargetMode="External"/><Relationship Id="rId1160" Type="http://schemas.openxmlformats.org/officeDocument/2006/relationships/hyperlink" Target="https://www.mdbg.net/chinese/dictionary?page=worddict&amp;wdrst=0&amp;wdqb=&#24863;&#21040;" TargetMode="External"/><Relationship Id="rId1161" Type="http://schemas.openxmlformats.org/officeDocument/2006/relationships/hyperlink" Target="https://www.mdbg.net/chinese/dictionary?page=worddict&amp;wdrst=0&amp;wdqb=&#32670;&#24813;" TargetMode="External"/><Relationship Id="rId1162" Type="http://schemas.openxmlformats.org/officeDocument/2006/relationships/hyperlink" Target="https://www.mdbg.net/chinese/dictionary?page=worddict&amp;wdrst=0&amp;wdqb=&#36214;&#32039;" TargetMode="External"/><Relationship Id="rId1163" Type="http://schemas.openxmlformats.org/officeDocument/2006/relationships/hyperlink" Target="https://www.mdbg.net/chinese/dictionary?page=worddict&amp;wdrst=0&amp;wdqb=&#25214;" TargetMode="External"/><Relationship Id="rId1164" Type="http://schemas.openxmlformats.org/officeDocument/2006/relationships/hyperlink" Target="https://www.mdbg.net/chinese/dictionary?page=worddict&amp;wdrst=0&amp;wdqb=&#22774;" TargetMode="External"/><Relationship Id="rId1165" Type="http://schemas.openxmlformats.org/officeDocument/2006/relationships/hyperlink" Target="https://www.mdbg.net/chinese/dictionary?page=worddict&amp;wdrst=0&amp;wdqb=&#28165;&#27700;" TargetMode="External"/><Relationship Id="rId1166" Type="http://schemas.openxmlformats.org/officeDocument/2006/relationships/hyperlink" Target="https://www.mdbg.net/chinese/dictionary?page=worddict&amp;wdrst=0&amp;wdqb=&#20365;&#20505;" TargetMode="External"/><Relationship Id="rId1167" Type="http://schemas.openxmlformats.org/officeDocument/2006/relationships/hyperlink" Target="https://www.mdbg.net/chinese/dictionary?page=worddict&amp;wdrst=0&amp;wdqb=&#19981;&#20037;" TargetMode="External"/><Relationship Id="rId1168" Type="http://schemas.openxmlformats.org/officeDocument/2006/relationships/hyperlink" Target="https://www.mdbg.net/chinese/dictionary?page=worddict&amp;wdrst=0&amp;wdqb=&#29233;&#24917;" TargetMode="External"/><Relationship Id="rId1169" Type="http://schemas.openxmlformats.org/officeDocument/2006/relationships/hyperlink" Target="https://www.mdbg.net/chinese/dictionary?page=worddict&amp;wdrst=0&amp;wdqb=&#34394;&#33635;" TargetMode="External"/><Relationship Id="rId1170" Type="http://schemas.openxmlformats.org/officeDocument/2006/relationships/hyperlink" Target="https://www.mdbg.net/chinese/dictionary?page=worddict&amp;wdrst=0&amp;wdqb=&#24615;&#24773;" TargetMode="External"/><Relationship Id="rId1171" Type="http://schemas.openxmlformats.org/officeDocument/2006/relationships/hyperlink" Target="https://www.mdbg.net/chinese/dictionary?page=worddict&amp;wdrst=0&amp;wdqb=&#25240;&#30952;" TargetMode="External"/><Relationship Id="rId1172" Type="http://schemas.openxmlformats.org/officeDocument/2006/relationships/hyperlink" Target="https://www.mdbg.net/chinese/dictionary?page=worddict&amp;wdrst=0&amp;wdqb=&#22235;" TargetMode="External"/><Relationship Id="rId1173" Type="http://schemas.openxmlformats.org/officeDocument/2006/relationships/hyperlink" Target="https://www.mdbg.net/chinese/dictionary?page=worddict&amp;wdrst=0&amp;wdqb=&#32769;&#34382;" TargetMode="External"/><Relationship Id="rId1174" Type="http://schemas.openxmlformats.org/officeDocument/2006/relationships/hyperlink" Target="https://www.mdbg.net/chinese/dictionary?page=worddict&amp;wdrst=0&amp;wdqb=&#29226;&#23376;" TargetMode="External"/><Relationship Id="rId1175" Type="http://schemas.openxmlformats.org/officeDocument/2006/relationships/hyperlink" Target="https://www.mdbg.net/chinese/dictionary?page=worddict&amp;wdrst=0&amp;wdqb=&#38155;&#21033;" TargetMode="External"/><Relationship Id="rId1176" Type="http://schemas.openxmlformats.org/officeDocument/2006/relationships/hyperlink" Target="https://www.mdbg.net/chinese/dictionary?page=worddict&amp;wdrst=0&amp;wdqb=&#20877;&#35828;" TargetMode="External"/><Relationship Id="rId1177" Type="http://schemas.openxmlformats.org/officeDocument/2006/relationships/hyperlink" Target="https://www.mdbg.net/chinese/dictionary?page=worddict&amp;wdrst=0&amp;wdqb=&#34920;&#31034;" TargetMode="External"/><Relationship Id="rId1178" Type="http://schemas.openxmlformats.org/officeDocument/2006/relationships/hyperlink" Target="https://www.mdbg.net/chinese/dictionary?page=worddict&amp;wdrst=0&amp;wdqb=&#23545;&#19981;&#36215;" TargetMode="External"/><Relationship Id="rId1179" Type="http://schemas.openxmlformats.org/officeDocument/2006/relationships/hyperlink" Target="https://www.mdbg.net/chinese/dictionary?page=worddict&amp;wdrst=0&amp;wdqb=&#30031;&#24807;" TargetMode="External"/><Relationship Id="rId1180" Type="http://schemas.openxmlformats.org/officeDocument/2006/relationships/hyperlink" Target="https://www.mdbg.net/chinese/dictionary?page=worddict&amp;wdrst=0&amp;wdqb=&#35752;&#21388;" TargetMode="External"/><Relationship Id="rId1181" Type="http://schemas.openxmlformats.org/officeDocument/2006/relationships/hyperlink" Target="https://www.mdbg.net/chinese/dictionary?page=worddict&amp;wdrst=0&amp;wdqb=&#23631;&#39118;" TargetMode="External"/><Relationship Id="rId1182" Type="http://schemas.openxmlformats.org/officeDocument/2006/relationships/hyperlink" Target="https://www.mdbg.net/chinese/dictionary?page=worddict&amp;wdrst=0&amp;wdqb=&#23621;&#28982;" TargetMode="External"/><Relationship Id="rId1183" Type="http://schemas.openxmlformats.org/officeDocument/2006/relationships/hyperlink" Target="https://www.mdbg.net/chinese/dictionary?page=worddict&amp;wdrst=0&amp;wdqb=&#26202;&#19978;" TargetMode="External"/><Relationship Id="rId1184" Type="http://schemas.openxmlformats.org/officeDocument/2006/relationships/hyperlink" Target="https://www.mdbg.net/chinese/dictionary?page=worddict&amp;wdrst=0&amp;wdqb=&#32617;&#23376;" TargetMode="External"/><Relationship Id="rId1185" Type="http://schemas.openxmlformats.org/officeDocument/2006/relationships/hyperlink" Target="https://www.mdbg.net/chinese/dictionary?page=worddict&amp;wdrst=0&amp;wdqb=&#32617;" TargetMode="External"/><Relationship Id="rId1186" Type="http://schemas.openxmlformats.org/officeDocument/2006/relationships/hyperlink" Target="https://www.mdbg.net/chinese/dictionary?page=worddict&amp;wdrst=0&amp;wdqb=&#20919;" TargetMode="External"/><Relationship Id="rId1187" Type="http://schemas.openxmlformats.org/officeDocument/2006/relationships/hyperlink" Target="https://www.mdbg.net/chinese/dictionary?page=worddict&amp;wdrst=0&amp;wdqb=&#20301;&#32622;" TargetMode="External"/><Relationship Id="rId1188" Type="http://schemas.openxmlformats.org/officeDocument/2006/relationships/hyperlink" Target="https://www.mdbg.net/chinese/dictionary?page=worddict&amp;wdrst=0&amp;wdqb=&#37027;&#20010;" TargetMode="External"/><Relationship Id="rId1189" Type="http://schemas.openxmlformats.org/officeDocument/2006/relationships/hyperlink" Target="https://www.mdbg.net/chinese/dictionary?page=worddict&amp;wdrst=0&amp;wdqb=&#25746;" TargetMode="External"/><Relationship Id="rId1190" Type="http://schemas.openxmlformats.org/officeDocument/2006/relationships/hyperlink" Target="https://www.mdbg.net/chinese/dictionary?page=worddict&amp;wdrst=0&amp;wdqb=&#35854;" TargetMode="External"/><Relationship Id="rId1191" Type="http://schemas.openxmlformats.org/officeDocument/2006/relationships/hyperlink" Target="https://www.mdbg.net/chinese/dictionary?page=worddict&amp;wdrst=0&amp;wdqb=&#24188;&#31258;" TargetMode="External"/><Relationship Id="rId1192" Type="http://schemas.openxmlformats.org/officeDocument/2006/relationships/hyperlink" Target="https://www.mdbg.net/chinese/dictionary?page=worddict&amp;wdrst=0&amp;wdqb=&#19968;&#19979;&#23376;" TargetMode="External"/><Relationship Id="rId1193" Type="http://schemas.openxmlformats.org/officeDocument/2006/relationships/hyperlink" Target="https://www.mdbg.net/chinese/dictionary?page=worddict&amp;wdrst=0&amp;wdqb=&#20002;&#33080;" TargetMode="External"/><Relationship Id="rId1194" Type="http://schemas.openxmlformats.org/officeDocument/2006/relationships/hyperlink" Target="https://www.mdbg.net/chinese/dictionary?page=worddict&amp;wdrst=0&amp;wdqb=&#21683;&#22013;" TargetMode="External"/><Relationship Id="rId1195" Type="http://schemas.openxmlformats.org/officeDocument/2006/relationships/hyperlink" Target="https://www.mdbg.net/chinese/dictionary?page=worddict&amp;wdrst=0&amp;wdqb=&#20004;&#19977;" TargetMode="External"/><Relationship Id="rId1196" Type="http://schemas.openxmlformats.org/officeDocument/2006/relationships/hyperlink" Target="https://www.mdbg.net/chinese/dictionary?page=worddict&amp;wdrst=0&amp;wdqb=&#36807;&#38169;" TargetMode="External"/><Relationship Id="rId1197" Type="http://schemas.openxmlformats.org/officeDocument/2006/relationships/hyperlink" Target="https://www.mdbg.net/chinese/dictionary?page=worddict&amp;wdrst=0&amp;wdqb=&#25512;" TargetMode="External"/><Relationship Id="rId1198" Type="http://schemas.openxmlformats.org/officeDocument/2006/relationships/hyperlink" Target="https://www.mdbg.net/chinese/dictionary?page=worddict&amp;wdrst=0&amp;wdqb=&#25925;&#24847;" TargetMode="External"/><Relationship Id="rId1199" Type="http://schemas.openxmlformats.org/officeDocument/2006/relationships/hyperlink" Target="https://www.mdbg.net/chinese/dictionary?page=worddict&amp;wdrst=0&amp;wdqb=&#23384;&#24515;" TargetMode="External"/><Relationship Id="rId1200" Type="http://schemas.openxmlformats.org/officeDocument/2006/relationships/hyperlink" Target="https://www.mdbg.net/chinese/dictionary?page=worddict&amp;wdrst=0&amp;wdqb=&#20869;&#30106;" TargetMode="External"/><Relationship Id="rId1201" Type="http://schemas.openxmlformats.org/officeDocument/2006/relationships/hyperlink" Target="https://www.mdbg.net/chinese/dictionary?page=worddict&amp;wdrst=0&amp;wdqb=&#24604;&#29233;" TargetMode="External"/><Relationship Id="rId1202" Type="http://schemas.openxmlformats.org/officeDocument/2006/relationships/hyperlink" Target="https://www.mdbg.net/chinese/dictionary?page=worddict&amp;wdrst=0&amp;wdqb=&#20570;&#20316;" TargetMode="External"/><Relationship Id="rId1203" Type="http://schemas.openxmlformats.org/officeDocument/2006/relationships/hyperlink" Target="https://www.mdbg.net/chinese/dictionary?page=worddict&amp;wdrst=0&amp;wdqb=&#20570;&#20107;" TargetMode="External"/><Relationship Id="rId1204" Type="http://schemas.openxmlformats.org/officeDocument/2006/relationships/hyperlink" Target="https://www.mdbg.net/chinese/dictionary?page=worddict&amp;wdrst=0&amp;wdqb=&#19968;&#19997;&#19981;&#33503;" TargetMode="External"/><Relationship Id="rId1205" Type="http://schemas.openxmlformats.org/officeDocument/2006/relationships/hyperlink" Target="https://www.mdbg.net/chinese/dictionary?page=worddict&amp;wdrst=0&amp;wdqb=&#24120;" TargetMode="External"/><Relationship Id="rId1206" Type="http://schemas.openxmlformats.org/officeDocument/2006/relationships/hyperlink" Target="https://www.mdbg.net/chinese/dictionary?page=worddict&amp;wdrst=0&amp;wdqb=&#26080;&#20851;&#32039;&#35201;" TargetMode="External"/><Relationship Id="rId1207" Type="http://schemas.openxmlformats.org/officeDocument/2006/relationships/hyperlink" Target="https://www.mdbg.net/chinese/dictionary?page=worddict&amp;wdrst=0&amp;wdqb=&#38386;&#35805;" TargetMode="External"/><Relationship Id="rId1208" Type="http://schemas.openxmlformats.org/officeDocument/2006/relationships/hyperlink" Target="https://www.mdbg.net/chinese/dictionary?page=worddict&amp;wdrst=0&amp;wdqb=&#24403;&#30495;" TargetMode="External"/><Relationship Id="rId1209" Type="http://schemas.openxmlformats.org/officeDocument/2006/relationships/hyperlink" Target="https://www.mdbg.net/chinese/dictionary?page=worddict&amp;wdrst=0&amp;wdqb=&#38590;&#20813;" TargetMode="External"/><Relationship Id="rId1210" Type="http://schemas.openxmlformats.org/officeDocument/2006/relationships/hyperlink" Target="https://www.mdbg.net/chinese/dictionary?page=worddict&amp;wdrst=0&amp;wdqb=&#25307;" TargetMode="External"/><Relationship Id="rId1211" Type="http://schemas.openxmlformats.org/officeDocument/2006/relationships/hyperlink" Target="https://www.mdbg.net/chinese/dictionary?page=worddict&amp;wdrst=0&amp;wdqb=&#19981;&#23569;" TargetMode="External"/><Relationship Id="rId1212" Type="http://schemas.openxmlformats.org/officeDocument/2006/relationships/hyperlink" Target="https://www.mdbg.net/chinese/dictionary?page=worddict&amp;wdrst=0&amp;wdqb=&#20542;&#35785;" TargetMode="External"/><Relationship Id="rId1213" Type="http://schemas.openxmlformats.org/officeDocument/2006/relationships/hyperlink" Target="https://www.mdbg.net/chinese/dictionary?page=worddict&amp;wdrst=0&amp;wdqb=&#24515;&#20107;" TargetMode="External"/><Relationship Id="rId1214" Type="http://schemas.openxmlformats.org/officeDocument/2006/relationships/hyperlink" Target="https://www.mdbg.net/chinese/dictionary?page=worddict&amp;wdrst=0&amp;wdqb=&#21548;&#20449;" TargetMode="External"/><Relationship Id="rId1215" Type="http://schemas.openxmlformats.org/officeDocument/2006/relationships/hyperlink" Target="https://www.mdbg.net/chinese/dictionary?page=worddict&amp;wdrst=0&amp;wdqb=&#20379;" TargetMode="External"/><Relationship Id="rId1216" Type="http://schemas.openxmlformats.org/officeDocument/2006/relationships/hyperlink" Target="https://www.mdbg.net/chinese/dictionary?page=worddict&amp;wdrst=0&amp;wdqb=&#29071;" TargetMode="External"/><Relationship Id="rId1217" Type="http://schemas.openxmlformats.org/officeDocument/2006/relationships/hyperlink" Target="https://www.mdbg.net/chinese/dictionary?page=worddict&amp;wdrst=0&amp;wdqb=&#39321;" TargetMode="External"/><Relationship Id="rId1218" Type="http://schemas.openxmlformats.org/officeDocument/2006/relationships/hyperlink" Target="https://www.mdbg.net/chinese/dictionary?page=worddict&amp;wdrst=0&amp;wdqb=&#20026;&#27492;" TargetMode="External"/><Relationship Id="rId1219" Type="http://schemas.openxmlformats.org/officeDocument/2006/relationships/hyperlink" Target="https://www.mdbg.net/chinese/dictionary?page=worddict&amp;wdrst=0&amp;wdqb=&#26412;&#26469;" TargetMode="External"/><Relationship Id="rId1220" Type="http://schemas.openxmlformats.org/officeDocument/2006/relationships/hyperlink" Target="https://www.mdbg.net/chinese/dictionary?page=worddict&amp;wdrst=0&amp;wdqb=&#24212;&#35813;" TargetMode="External"/><Relationship Id="rId1221" Type="http://schemas.openxmlformats.org/officeDocument/2006/relationships/hyperlink" Target="https://www.mdbg.net/chinese/dictionary?page=worddict&amp;wdrst=0&amp;wdqb=&#29983;" TargetMode="External"/><Relationship Id="rId1222" Type="http://schemas.openxmlformats.org/officeDocument/2006/relationships/hyperlink" Target="https://www.mdbg.net/chinese/dictionary?page=worddict&amp;wdrst=0&amp;wdqb=&#37027;&#26102;" TargetMode="External"/><Relationship Id="rId1223" Type="http://schemas.openxmlformats.org/officeDocument/2006/relationships/hyperlink" Target="https://www.mdbg.net/chinese/dictionary?page=worddict&amp;wdrst=0&amp;wdqb=&#23450;&#35770;" TargetMode="External"/><Relationship Id="rId1224" Type="http://schemas.openxmlformats.org/officeDocument/2006/relationships/hyperlink" Target="https://www.mdbg.net/chinese/dictionary?page=worddict&amp;wdrst=0&amp;wdqb=&#24212;" TargetMode="External"/><Relationship Id="rId1225" Type="http://schemas.openxmlformats.org/officeDocument/2006/relationships/hyperlink" Target="https://www.mdbg.net/chinese/dictionary?page=worddict&amp;wdrst=0&amp;wdqb=&#35328;" TargetMode="External"/><Relationship Id="rId1226" Type="http://schemas.openxmlformats.org/officeDocument/2006/relationships/hyperlink" Target="https://www.mdbg.net/chinese/dictionary?page=worddict&amp;wdrst=0&amp;wdqb=&#35266;" TargetMode="External"/><Relationship Id="rId1227" Type="http://schemas.openxmlformats.org/officeDocument/2006/relationships/hyperlink" Target="https://www.mdbg.net/chinese/dictionary?page=worddict&amp;wdrst=0&amp;wdqb=&#33452;&#33459;" TargetMode="External"/><Relationship Id="rId1228" Type="http://schemas.openxmlformats.org/officeDocument/2006/relationships/hyperlink" Target="https://www.mdbg.net/chinese/dictionary?page=worddict&amp;wdrst=0&amp;wdqb=&#39333;&#37057;" TargetMode="External"/><Relationship Id="rId1229" Type="http://schemas.openxmlformats.org/officeDocument/2006/relationships/hyperlink" Target="https://www.mdbg.net/chinese/dictionary?page=worddict&amp;wdrst=0&amp;wdqb=&#36175;&#24515;&#24742;&#30446;" TargetMode="External"/><Relationship Id="rId1230" Type="http://schemas.openxmlformats.org/officeDocument/2006/relationships/hyperlink" Target="https://www.mdbg.net/chinese/dictionary?page=worddict&amp;wdrst=0&amp;wdqb=&#25243;" TargetMode="External"/><Relationship Id="rId1231" Type="http://schemas.openxmlformats.org/officeDocument/2006/relationships/hyperlink" Target="https://www.mdbg.net/chinese/dictionary?page=worddict&amp;wdrst=0&amp;wdqb=&#32874;&#26126;" TargetMode="External"/><Relationship Id="rId1232" Type="http://schemas.openxmlformats.org/officeDocument/2006/relationships/hyperlink" Target="https://www.mdbg.net/chinese/dictionary?page=worddict&amp;wdrst=0&amp;wdqb=&#35854;&#35328;" TargetMode="External"/><Relationship Id="rId1233" Type="http://schemas.openxmlformats.org/officeDocument/2006/relationships/hyperlink" Target="https://www.mdbg.net/chinese/dictionary?page=worddict&amp;wdrst=0&amp;wdqb=&#39281;&#21547;" TargetMode="External"/><Relationship Id="rId1234" Type="http://schemas.openxmlformats.org/officeDocument/2006/relationships/hyperlink" Target="https://www.mdbg.net/chinese/dictionary?page=worddict&amp;wdrst=0&amp;wdqb=&#32570;&#28857;" TargetMode="External"/><Relationship Id="rId1235" Type="http://schemas.openxmlformats.org/officeDocument/2006/relationships/hyperlink" Target="https://www.mdbg.net/chinese/dictionary?page=worddict&amp;wdrst=0&amp;wdqb=&#20248;&#28857;" TargetMode="External"/><Relationship Id="rId1236" Type="http://schemas.openxmlformats.org/officeDocument/2006/relationships/hyperlink" Target="https://www.mdbg.net/chinese/dictionary?page=worddict&amp;wdrst=0&amp;wdqb=&#30683;&#30462;" TargetMode="External"/><Relationship Id="rId1237" Type="http://schemas.openxmlformats.org/officeDocument/2006/relationships/hyperlink" Target="https://www.mdbg.net/chinese/dictionary?page=worddict&amp;wdrst=0&amp;wdqb=&#24180;&#32426;" TargetMode="External"/><Relationship Id="rId1238" Type="http://schemas.openxmlformats.org/officeDocument/2006/relationships/hyperlink" Target="https://www.mdbg.net/chinese/dictionary?page=worddict&amp;wdrst=0&amp;wdqb=&#36731;" TargetMode="External"/><Relationship Id="rId1239" Type="http://schemas.openxmlformats.org/officeDocument/2006/relationships/hyperlink" Target="https://www.mdbg.net/chinese/dictionary?page=worddict&amp;wdrst=0&amp;wdqb=&#29645;&#24796;" TargetMode="External"/><Relationship Id="rId1240" Type="http://schemas.openxmlformats.org/officeDocument/2006/relationships/hyperlink" Target="https://www.mdbg.net/chinese/dictionary?page=worddict&amp;wdrst=0&amp;wdqb=9" TargetMode="External"/><Relationship Id="rId1241" Type="http://schemas.openxmlformats.org/officeDocument/2006/relationships/hyperlink" Target="https://www.mdbg.net/chinese/dictionary?page=worddict&amp;wdrst=0&amp;wdqb=&#20272;&#35745;" TargetMode="External"/><Relationship Id="rId1242" Type="http://schemas.openxmlformats.org/officeDocument/2006/relationships/hyperlink" Target="https://www.mdbg.net/chinese/dictionary?page=worddict&amp;wdrst=0&amp;wdqb=&#36225;" TargetMode="External"/><Relationship Id="rId1243" Type="http://schemas.openxmlformats.org/officeDocument/2006/relationships/hyperlink" Target="https://www.mdbg.net/chinese/dictionary?page=worddict&amp;wdrst=0&amp;wdqb=&#20505;&#40479;" TargetMode="External"/><Relationship Id="rId1244" Type="http://schemas.openxmlformats.org/officeDocument/2006/relationships/hyperlink" Target="https://www.mdbg.net/chinese/dictionary?page=worddict&amp;wdrst=0&amp;wdqb=&#36801;&#24473;" TargetMode="External"/><Relationship Id="rId1245" Type="http://schemas.openxmlformats.org/officeDocument/2006/relationships/hyperlink" Target="https://www.mdbg.net/chinese/dictionary?page=worddict&amp;wdrst=0&amp;wdqb=&#20986;&#36208;" TargetMode="External"/><Relationship Id="rId1246" Type="http://schemas.openxmlformats.org/officeDocument/2006/relationships/hyperlink" Target="https://www.mdbg.net/chinese/dictionary?page=worddict&amp;wdrst=0&amp;wdqb=&#37027;&#22825;" TargetMode="External"/><Relationship Id="rId1247" Type="http://schemas.openxmlformats.org/officeDocument/2006/relationships/hyperlink" Target="https://www.mdbg.net/chinese/dictionary?page=worddict&amp;wdrst=0&amp;wdqb=&#35748;&#30495;" TargetMode="External"/><Relationship Id="rId1248" Type="http://schemas.openxmlformats.org/officeDocument/2006/relationships/hyperlink" Target="https://www.mdbg.net/chinese/dictionary?page=worddict&amp;wdrst=0&amp;wdqb=&#25910;&#25342;" TargetMode="External"/><Relationship Id="rId1249" Type="http://schemas.openxmlformats.org/officeDocument/2006/relationships/hyperlink" Target="https://www.mdbg.net/chinese/dictionary?page=worddict&amp;wdrst=0&amp;wdqb=&#25972;&#29702;" TargetMode="External"/><Relationship Id="rId1250" Type="http://schemas.openxmlformats.org/officeDocument/2006/relationships/hyperlink" Target="https://www.mdbg.net/chinese/dictionary?page=worddict&amp;wdrst=0&amp;wdqb=&#30095;&#36890;" TargetMode="External"/><Relationship Id="rId1251" Type="http://schemas.openxmlformats.org/officeDocument/2006/relationships/hyperlink" Target="https://www.mdbg.net/chinese/dictionary?page=worddict&amp;wdrst=0&amp;wdqb=&#24231;" TargetMode="External"/><Relationship Id="rId1252" Type="http://schemas.openxmlformats.org/officeDocument/2006/relationships/hyperlink" Target="https://www.mdbg.net/chinese/dictionary?page=worddict&amp;wdrst=0&amp;wdqb=&#27963;&#28779;&#23665;" TargetMode="External"/><Relationship Id="rId1253" Type="http://schemas.openxmlformats.org/officeDocument/2006/relationships/hyperlink" Target="https://www.mdbg.net/chinese/dictionary?page=worddict&amp;wdrst=0&amp;wdqb=&#28909;" TargetMode="External"/><Relationship Id="rId1254" Type="http://schemas.openxmlformats.org/officeDocument/2006/relationships/hyperlink" Target="https://www.mdbg.net/chinese/dictionary?page=worddict&amp;wdrst=0&amp;wdqb=&#26089;&#39277;" TargetMode="External"/><Relationship Id="rId1255" Type="http://schemas.openxmlformats.org/officeDocument/2006/relationships/hyperlink" Target="https://www.mdbg.net/chinese/dictionary?page=worddict&amp;wdrst=0&amp;wdqb=&#26041;&#20415;" TargetMode="External"/><Relationship Id="rId1256" Type="http://schemas.openxmlformats.org/officeDocument/2006/relationships/hyperlink" Target="https://www.mdbg.net/chinese/dictionary?page=worddict&amp;wdrst=0&amp;wdqb=&#26085;" TargetMode="External"/><Relationship Id="rId1257" Type="http://schemas.openxmlformats.org/officeDocument/2006/relationships/hyperlink" Target="https://www.mdbg.net/chinese/dictionary?page=worddict&amp;wdrst=0&amp;wdqb=&#24456;&#38590;&#35828;" TargetMode="External"/><Relationship Id="rId1258" Type="http://schemas.openxmlformats.org/officeDocument/2006/relationships/hyperlink" Target="https://www.mdbg.net/chinese/dictionary?page=worddict&amp;wdrst=0&amp;wdqb=&#35841;" TargetMode="External"/><Relationship Id="rId1259" Type="http://schemas.openxmlformats.org/officeDocument/2006/relationships/hyperlink" Target="https://www.mdbg.net/chinese/dictionary?page=worddict&amp;wdrst=0&amp;wdqb=&#27515;&#28779;&#23665;" TargetMode="External"/><Relationship Id="rId1260" Type="http://schemas.openxmlformats.org/officeDocument/2006/relationships/hyperlink" Target="https://www.mdbg.net/chinese/dictionary?page=worddict&amp;wdrst=0&amp;wdqb=&#21464;" TargetMode="External"/><Relationship Id="rId1261" Type="http://schemas.openxmlformats.org/officeDocument/2006/relationships/hyperlink" Target="https://www.mdbg.net/chinese/dictionary?page=worddict&amp;wdrst=0&amp;wdqb=&#32463;&#36807;" TargetMode="External"/><Relationship Id="rId1262" Type="http://schemas.openxmlformats.org/officeDocument/2006/relationships/hyperlink" Target="https://www.mdbg.net/chinese/dictionary?page=worddict&amp;wdrst=0&amp;wdqb=&#28779;" TargetMode="External"/><Relationship Id="rId1263" Type="http://schemas.openxmlformats.org/officeDocument/2006/relationships/hyperlink" Target="https://www.mdbg.net/chinese/dictionary?page=worddict&amp;wdrst=0&amp;wdqb=&#23665;&#37324;" TargetMode="External"/><Relationship Id="rId1264" Type="http://schemas.openxmlformats.org/officeDocument/2006/relationships/hyperlink" Target="https://www.mdbg.net/chinese/dictionary?page=worddict&amp;wdrst=0&amp;wdqb=&#28779;&#28976;" TargetMode="External"/><Relationship Id="rId1265" Type="http://schemas.openxmlformats.org/officeDocument/2006/relationships/hyperlink" Target="https://www.mdbg.net/chinese/dictionary?page=worddict&amp;wdrst=0&amp;wdqb=&#32531;&#32531;" TargetMode="External"/><Relationship Id="rId1266" Type="http://schemas.openxmlformats.org/officeDocument/2006/relationships/hyperlink" Target="https://www.mdbg.net/chinese/dictionary?page=worddict&amp;wdrst=0&amp;wdqb=&#29123;&#28903;" TargetMode="External"/><Relationship Id="rId1267" Type="http://schemas.openxmlformats.org/officeDocument/2006/relationships/hyperlink" Target="https://www.mdbg.net/chinese/dictionary?page=worddict&amp;wdrst=0&amp;wdqb=&#28779;&#23665;" TargetMode="External"/><Relationship Id="rId1268" Type="http://schemas.openxmlformats.org/officeDocument/2006/relationships/hyperlink" Target="https://www.mdbg.net/chinese/dictionary?page=worddict&amp;wdrst=0&amp;wdqb=&#21943;&#21457;" TargetMode="External"/><Relationship Id="rId1269" Type="http://schemas.openxmlformats.org/officeDocument/2006/relationships/hyperlink" Target="https://www.mdbg.net/chinese/dictionary?page=worddict&amp;wdrst=0&amp;wdqb=&#36947;&#29702;" TargetMode="External"/><Relationship Id="rId1270" Type="http://schemas.openxmlformats.org/officeDocument/2006/relationships/hyperlink" Target="https://www.mdbg.net/chinese/dictionary?page=worddict&amp;wdrst=0&amp;wdqb=&#28809;&#28779;" TargetMode="External"/><Relationship Id="rId1271" Type="http://schemas.openxmlformats.org/officeDocument/2006/relationships/hyperlink" Target="https://www.mdbg.net/chinese/dictionary?page=worddict&amp;wdrst=0&amp;wdqb=&#28218;&#23567;" TargetMode="External"/><Relationship Id="rId1272" Type="http://schemas.openxmlformats.org/officeDocument/2006/relationships/hyperlink" Target="https://www.mdbg.net/chinese/dictionary?page=worddict&amp;wdrst=0&amp;wdqb=&#33021;&#21147;" TargetMode="External"/><Relationship Id="rId1273" Type="http://schemas.openxmlformats.org/officeDocument/2006/relationships/hyperlink" Target="https://www.mdbg.net/chinese/dictionary?page=worddict&amp;wdrst=0&amp;wdqb=&#36896;&#25104;" TargetMode="External"/><Relationship Id="rId1274" Type="http://schemas.openxmlformats.org/officeDocument/2006/relationships/hyperlink" Target="https://www.mdbg.net/chinese/dictionary?page=worddict&amp;wdrst=0&amp;wdqb=&#24456;&#22810;" TargetMode="External"/><Relationship Id="rId1275" Type="http://schemas.openxmlformats.org/officeDocument/2006/relationships/hyperlink" Target="https://www.mdbg.net/chinese/dictionary?page=worddict&amp;wdrst=0&amp;wdqb=&#38391;" TargetMode="External"/><Relationship Id="rId1276" Type="http://schemas.openxmlformats.org/officeDocument/2006/relationships/hyperlink" Target="https://www.mdbg.net/chinese/dictionary?page=worddict&amp;wdrst=0&amp;wdqb=&#26368;&#21518;" TargetMode="External"/><Relationship Id="rId1277" Type="http://schemas.openxmlformats.org/officeDocument/2006/relationships/hyperlink" Target="https://www.mdbg.net/chinese/dictionary?page=worddict&amp;wdrst=0&amp;wdqb=&#22238;&#26469;" TargetMode="External"/><Relationship Id="rId1278" Type="http://schemas.openxmlformats.org/officeDocument/2006/relationships/hyperlink" Target="https://www.mdbg.net/chinese/dictionary?page=worddict&amp;wdrst=0&amp;wdqb=&#25152;&#26377;" TargetMode="External"/><Relationship Id="rId1279" Type="http://schemas.openxmlformats.org/officeDocument/2006/relationships/hyperlink" Target="https://www.mdbg.net/chinese/dictionary?page=worddict&amp;wdrst=0&amp;wdqb=&#23478;&#21153;" TargetMode="External"/><Relationship Id="rId1280" Type="http://schemas.openxmlformats.org/officeDocument/2006/relationships/hyperlink" Target="https://www.mdbg.net/chinese/dictionary?page=worddict&amp;wdrst=0&amp;wdqb=&#27975;&#27700;" TargetMode="External"/><Relationship Id="rId1281" Type="http://schemas.openxmlformats.org/officeDocument/2006/relationships/hyperlink" Target="https://www.mdbg.net/chinese/dictionary?page=worddict&amp;wdrst=0&amp;wdqb=&#20934;&#22791;" TargetMode="External"/><Relationship Id="rId1282" Type="http://schemas.openxmlformats.org/officeDocument/2006/relationships/hyperlink" Target="https://www.mdbg.net/chinese/dictionary?page=worddict&amp;wdrst=0&amp;wdqb=&#30422;" TargetMode="External"/><Relationship Id="rId1283" Type="http://schemas.openxmlformats.org/officeDocument/2006/relationships/hyperlink" Target="https://www.mdbg.net/chinese/dictionary?page=worddict&amp;wdrst=0&amp;wdqb=&#20197;&#21069;" TargetMode="External"/><Relationship Id="rId1284" Type="http://schemas.openxmlformats.org/officeDocument/2006/relationships/hyperlink" Target="https://www.mdbg.net/chinese/dictionary?page=worddict&amp;wdrst=0&amp;wdqb=&#20667;" TargetMode="External"/><Relationship Id="rId1285" Type="http://schemas.openxmlformats.org/officeDocument/2006/relationships/hyperlink" Target="https://www.mdbg.net/chinese/dictionary?page=worddict&amp;wdrst=0&amp;wdqb=&#22909;&#22909;" TargetMode="External"/><Relationship Id="rId1286" Type="http://schemas.openxmlformats.org/officeDocument/2006/relationships/hyperlink" Target="https://www.mdbg.net/chinese/dictionary?page=worddict&amp;wdrst=0&amp;wdqb=&#20139;&#21463;" TargetMode="External"/><Relationship Id="rId1287" Type="http://schemas.openxmlformats.org/officeDocument/2006/relationships/hyperlink" Target="https://www.mdbg.net/chinese/dictionary?page=worddict&amp;wdrst=0&amp;wdqb=&#36131;&#22791;" TargetMode="External"/><Relationship Id="rId1288" Type="http://schemas.openxmlformats.org/officeDocument/2006/relationships/hyperlink" Target="https://www.mdbg.net/chinese/dictionary?page=worddict&amp;wdrst=0&amp;wdqb=&#19981;&#30693;&#25152;&#25514;" TargetMode="External"/><Relationship Id="rId1289" Type="http://schemas.openxmlformats.org/officeDocument/2006/relationships/hyperlink" Target="https://www.mdbg.net/chinese/dictionary?page=worddict&amp;wdrst=0&amp;wdqb=&#31449;" TargetMode="External"/><Relationship Id="rId1290" Type="http://schemas.openxmlformats.org/officeDocument/2006/relationships/hyperlink" Target="https://www.mdbg.net/chinese/dictionary?page=worddict&amp;wdrst=0&amp;wdqb=&#39640;&#20030;" TargetMode="External"/><Relationship Id="rId1291" Type="http://schemas.openxmlformats.org/officeDocument/2006/relationships/hyperlink" Target="https://www.mdbg.net/chinese/dictionary?page=worddict&amp;wdrst=0&amp;wdqb=&#33033;&#33033;" TargetMode="External"/><Relationship Id="rId1292" Type="http://schemas.openxmlformats.org/officeDocument/2006/relationships/hyperlink" Target="https://www.mdbg.net/chinese/dictionary?page=worddict&amp;wdrst=0&amp;wdqb=&#19997;&#27627;" TargetMode="External"/><Relationship Id="rId1293" Type="http://schemas.openxmlformats.org/officeDocument/2006/relationships/hyperlink" Target="https://www.mdbg.net/chinese/dictionary?page=worddict&amp;wdrst=0&amp;wdqb=&#23519;&#35273;" TargetMode="External"/><Relationship Id="rId1294" Type="http://schemas.openxmlformats.org/officeDocument/2006/relationships/hyperlink" Target="https://www.mdbg.net/chinese/dictionary?page=worddict&amp;wdrst=0&amp;wdqb=&#22914;&#20170;" TargetMode="External"/><Relationship Id="rId1295" Type="http://schemas.openxmlformats.org/officeDocument/2006/relationships/hyperlink" Target="https://www.mdbg.net/chinese/dictionary?page=worddict&amp;wdrst=0&amp;wdqb=&#27809;&#29992;" TargetMode="External"/><Relationship Id="rId1296" Type="http://schemas.openxmlformats.org/officeDocument/2006/relationships/hyperlink" Target="https://www.mdbg.net/chinese/dictionary?page=worddict&amp;wdrst=0&amp;wdqb=&#25918;" TargetMode="External"/><Relationship Id="rId1297" Type="http://schemas.openxmlformats.org/officeDocument/2006/relationships/hyperlink" Target="https://www.mdbg.net/chinese/dictionary?page=worddict&amp;wdrst=0&amp;wdqb=&#36793;" TargetMode="External"/><Relationship Id="rId1298" Type="http://schemas.openxmlformats.org/officeDocument/2006/relationships/hyperlink" Target="https://www.mdbg.net/chinese/dictionary?page=worddict&amp;wdrst=0&amp;wdqb=&#24182;&#38750;&#22914;&#27492;" TargetMode="External"/><Relationship Id="rId1299" Type="http://schemas.openxmlformats.org/officeDocument/2006/relationships/hyperlink" Target="https://www.mdbg.net/chinese/dictionary?page=worddict&amp;wdrst=0&amp;wdqb=&#28165;&#26032;" TargetMode="External"/><Relationship Id="rId1300" Type="http://schemas.openxmlformats.org/officeDocument/2006/relationships/hyperlink" Target="https://www.mdbg.net/chinese/dictionary?page=worddict&amp;wdrst=0&amp;wdqb=&#22812;&#39118;" TargetMode="External"/><Relationship Id="rId1301" Type="http://schemas.openxmlformats.org/officeDocument/2006/relationships/hyperlink" Target="https://www.mdbg.net/chinese/dictionary?page=worddict&amp;wdrst=0&amp;wdqb=&#20581;&#24247;" TargetMode="External"/><Relationship Id="rId1302" Type="http://schemas.openxmlformats.org/officeDocument/2006/relationships/hyperlink" Target="https://www.mdbg.net/chinese/dictionary?page=worddict&amp;wdrst=0&amp;wdqb=&#22909;&#22788;" TargetMode="External"/><Relationship Id="rId1303" Type="http://schemas.openxmlformats.org/officeDocument/2006/relationships/hyperlink" Target="https://www.mdbg.net/chinese/dictionary?page=worddict&amp;wdrst=0&amp;wdqb=&#22043;" TargetMode="External"/><Relationship Id="rId1304" Type="http://schemas.openxmlformats.org/officeDocument/2006/relationships/hyperlink" Target="https://www.mdbg.net/chinese/dictionary?page=worddict&amp;wdrst=0&amp;wdqb=&#21160;&#29289;" TargetMode="External"/><Relationship Id="rId1305" Type="http://schemas.openxmlformats.org/officeDocument/2006/relationships/hyperlink" Target="https://www.mdbg.net/chinese/dictionary?page=worddict&amp;wdrst=0&amp;wdqb=&#25215;&#21463;" TargetMode="External"/><Relationship Id="rId1306" Type="http://schemas.openxmlformats.org/officeDocument/2006/relationships/hyperlink" Target="https://www.mdbg.net/chinese/dictionary?page=worddict&amp;wdrst=0&amp;wdqb=&#35201;&#19981;" TargetMode="External"/><Relationship Id="rId1307" Type="http://schemas.openxmlformats.org/officeDocument/2006/relationships/hyperlink" Target="https://www.mdbg.net/chinese/dictionary?page=worddict&amp;wdrst=0&amp;wdqb=&#30475;&#26395;" TargetMode="External"/><Relationship Id="rId1308" Type="http://schemas.openxmlformats.org/officeDocument/2006/relationships/hyperlink" Target="https://www.mdbg.net/chinese/dictionary?page=worddict&amp;wdrst=0&amp;wdqb=&#24555;" TargetMode="External"/><Relationship Id="rId1309" Type="http://schemas.openxmlformats.org/officeDocument/2006/relationships/hyperlink" Target="https://www.mdbg.net/chinese/dictionary?page=worddict&amp;wdrst=0&amp;wdqb=&#22825;&#30495;" TargetMode="External"/><Relationship Id="rId1310" Type="http://schemas.openxmlformats.org/officeDocument/2006/relationships/hyperlink" Target="https://www.mdbg.net/chinese/dictionary?page=worddict&amp;wdrst=0&amp;wdqb=&#23110;&#23110;&#22920;&#22920;" TargetMode="External"/><Relationship Id="rId1311" Type="http://schemas.openxmlformats.org/officeDocument/2006/relationships/hyperlink" Target="https://www.mdbg.net/chinese/dictionary?page=worddict&amp;wdrst=0&amp;wdqb=&#30952;" TargetMode="External"/><Relationship Id="rId1312" Type="http://schemas.openxmlformats.org/officeDocument/2006/relationships/hyperlink" Target="https://www.mdbg.net/chinese/dictionary?page=worddict&amp;wdrst=0&amp;wdqb=&#30952;&#36461;" TargetMode="External"/><Relationship Id="rId1313" Type="http://schemas.openxmlformats.org/officeDocument/2006/relationships/hyperlink" Target="https://www.mdbg.net/chinese/dictionary?page=worddict&amp;wdrst=0&amp;wdqb=&#36461;" TargetMode="External"/><Relationship Id="rId1314" Type="http://schemas.openxmlformats.org/officeDocument/2006/relationships/hyperlink" Target="https://www.mdbg.net/chinese/dictionary?page=worddict&amp;wdrst=0&amp;wdqb=&#24471;&#20154;&#24515;" TargetMode="External"/><Relationship Id="rId1315" Type="http://schemas.openxmlformats.org/officeDocument/2006/relationships/hyperlink" Target="https://www.mdbg.net/chinese/dictionary?page=worddict&amp;wdrst=0&amp;wdqb=&#26082;" TargetMode="External"/><Relationship Id="rId1316" Type="http://schemas.openxmlformats.org/officeDocument/2006/relationships/hyperlink" Target="https://www.mdbg.net/chinese/dictionary?page=worddict&amp;wdrst=0&amp;wdqb=&#24050;" TargetMode="External"/><Relationship Id="rId1317" Type="http://schemas.openxmlformats.org/officeDocument/2006/relationships/hyperlink" Target="https://www.mdbg.net/chinese/dictionary?page=worddict&amp;wdrst=0&amp;wdqb=&#20915;&#24515;" TargetMode="External"/><Relationship Id="rId1318" Type="http://schemas.openxmlformats.org/officeDocument/2006/relationships/hyperlink" Target="https://www.mdbg.net/chinese/dictionary?page=worddict&amp;wdrst=0&amp;wdqb=&#22810;&#20040;" TargetMode="External"/><Relationship Id="rId1319" Type="http://schemas.openxmlformats.org/officeDocument/2006/relationships/hyperlink" Target="https://www.mdbg.net/chinese/dictionary?page=worddict&amp;wdrst=0&amp;wdqb=&#39556;&#20658;" TargetMode="External"/><Relationship Id="rId1320" Type="http://schemas.openxmlformats.org/officeDocument/2006/relationships/hyperlink" Target="https://www.mdbg.net/chinese/dictionary?page=worddict&amp;wdrst=0&amp;wdqb=&#21727;" TargetMode="External"/><Relationship Id="rId1321" Type="http://schemas.openxmlformats.org/officeDocument/2006/relationships/hyperlink" Target="https://www.mdbg.net/chinese/dictionary?page=worddict&amp;wdrst=0&amp;wdqb=10" TargetMode="External"/><Relationship Id="rId1322" Type="http://schemas.openxmlformats.org/officeDocument/2006/relationships/hyperlink" Target="https://www.mdbg.net/chinese/dictionary?page=worddict&amp;wdrst=0&amp;wdqb=&#23621;&#20303;" TargetMode="External"/><Relationship Id="rId1323" Type="http://schemas.openxmlformats.org/officeDocument/2006/relationships/hyperlink" Target="https://www.mdbg.net/chinese/dictionary?page=worddict&amp;wdrst=0&amp;wdqb=&#20301;&#20110;" TargetMode="External"/><Relationship Id="rId1324" Type="http://schemas.openxmlformats.org/officeDocument/2006/relationships/hyperlink" Target="https://www.mdbg.net/chinese/dictionary?page=worddict&amp;wdrst=0&amp;wdqb=325" TargetMode="External"/><Relationship Id="rId1325" Type="http://schemas.openxmlformats.org/officeDocument/2006/relationships/hyperlink" Target="https://www.mdbg.net/chinese/dictionary?page=worddict&amp;wdrst=0&amp;wdqb=326" TargetMode="External"/><Relationship Id="rId1326" Type="http://schemas.openxmlformats.org/officeDocument/2006/relationships/hyperlink" Target="https://www.mdbg.net/chinese/dictionary?page=worddict&amp;wdrst=0&amp;wdqb=327" TargetMode="External"/><Relationship Id="rId1327" Type="http://schemas.openxmlformats.org/officeDocument/2006/relationships/hyperlink" Target="https://www.mdbg.net/chinese/dictionary?page=worddict&amp;wdrst=0&amp;wdqb=328" TargetMode="External"/><Relationship Id="rId1328" Type="http://schemas.openxmlformats.org/officeDocument/2006/relationships/hyperlink" Target="https://www.mdbg.net/chinese/dictionary?page=worddict&amp;wdrst=0&amp;wdqb=329" TargetMode="External"/><Relationship Id="rId1329" Type="http://schemas.openxmlformats.org/officeDocument/2006/relationships/hyperlink" Target="https://www.mdbg.net/chinese/dictionary?page=worddict&amp;wdrst=0&amp;wdqb=330" TargetMode="External"/><Relationship Id="rId1330" Type="http://schemas.openxmlformats.org/officeDocument/2006/relationships/hyperlink" Target="https://www.mdbg.net/chinese/dictionary?page=worddict&amp;wdrst=0&amp;wdqb=&#25152;&#22312;" TargetMode="External"/><Relationship Id="rId1331" Type="http://schemas.openxmlformats.org/officeDocument/2006/relationships/hyperlink" Target="https://www.mdbg.net/chinese/dictionary?page=worddict&amp;wdrst=0&amp;wdqb=&#20110;&#26159;" TargetMode="External"/><Relationship Id="rId1332" Type="http://schemas.openxmlformats.org/officeDocument/2006/relationships/hyperlink" Target="https://www.mdbg.net/chinese/dictionary?page=worddict&amp;wdrst=0&amp;wdqb=&#20915;&#23450;" TargetMode="External"/><Relationship Id="rId1333" Type="http://schemas.openxmlformats.org/officeDocument/2006/relationships/hyperlink" Target="https://www.mdbg.net/chinese/dictionary?page=worddict&amp;wdrst=0&amp;wdqb=&#39318;&#20808;" TargetMode="External"/><Relationship Id="rId1334" Type="http://schemas.openxmlformats.org/officeDocument/2006/relationships/hyperlink" Target="https://www.mdbg.net/chinese/dictionary?page=worddict&amp;wdrst=0&amp;wdqb=&#25308;&#35775;" TargetMode="External"/><Relationship Id="rId1335" Type="http://schemas.openxmlformats.org/officeDocument/2006/relationships/hyperlink" Target="https://www.mdbg.net/chinese/dictionary?page=worddict&amp;wdrst=0&amp;wdqb=&#25214;&#20107;" TargetMode="External"/><Relationship Id="rId1336" Type="http://schemas.openxmlformats.org/officeDocument/2006/relationships/hyperlink" Target="https://www.mdbg.net/chinese/dictionary?page=worddict&amp;wdrst=0&amp;wdqb=&#22686;&#38271;" TargetMode="External"/><Relationship Id="rId1337" Type="http://schemas.openxmlformats.org/officeDocument/2006/relationships/hyperlink" Target="https://www.mdbg.net/chinese/dictionary?page=worddict&amp;wdrst=0&amp;wdqb=&#38262;" TargetMode="External"/><Relationship Id="rId1338" Type="http://schemas.openxmlformats.org/officeDocument/2006/relationships/hyperlink" Target="https://www.mdbg.net/chinese/dictionary?page=worddict&amp;wdrst=0&amp;wdqb=&#32043;&#32418;&#33394;" TargetMode="External"/><Relationship Id="rId1339" Type="http://schemas.openxmlformats.org/officeDocument/2006/relationships/hyperlink" Target="https://www.mdbg.net/chinese/dictionary?page=worddict&amp;wdrst=0&amp;wdqb=&#34966;&#21475;" TargetMode="External"/><Relationship Id="rId1340" Type="http://schemas.openxmlformats.org/officeDocument/2006/relationships/hyperlink" Target="https://www.mdbg.net/chinese/dictionary?page=worddict&amp;wdrst=0&amp;wdqb=&#39046;&#21475;" TargetMode="External"/><Relationship Id="rId1341" Type="http://schemas.openxmlformats.org/officeDocument/2006/relationships/hyperlink" Target="https://www.mdbg.net/chinese/dictionary?page=worddict&amp;wdrst=0&amp;wdqb=&#40748;" TargetMode="External"/><Relationship Id="rId1342" Type="http://schemas.openxmlformats.org/officeDocument/2006/relationships/hyperlink" Target="https://www.mdbg.net/chinese/dictionary?page=worddict&amp;wdrst=0&amp;wdqb=&#30382;" TargetMode="External"/><Relationship Id="rId1343" Type="http://schemas.openxmlformats.org/officeDocument/2006/relationships/hyperlink" Target="https://www.mdbg.net/chinese/dictionary?page=worddict&amp;wdrst=0&amp;wdqb=&#22352;" TargetMode="External"/><Relationship Id="rId1344" Type="http://schemas.openxmlformats.org/officeDocument/2006/relationships/hyperlink" Target="https://www.mdbg.net/chinese/dictionary?page=worddict&amp;wdrst=0&amp;wdqb=&#24335;&#26679;" TargetMode="External"/><Relationship Id="rId1345" Type="http://schemas.openxmlformats.org/officeDocument/2006/relationships/hyperlink" Target="https://www.mdbg.net/chinese/dictionary?page=worddict&amp;wdrst=0&amp;wdqb=&#23041;&#20005;" TargetMode="External"/><Relationship Id="rId1346" Type="http://schemas.openxmlformats.org/officeDocument/2006/relationships/hyperlink" Target="https://www.mdbg.net/chinese/dictionary?page=worddict&amp;wdrst=0&amp;wdqb=&#23453;&#24231;" TargetMode="External"/><Relationship Id="rId1347" Type="http://schemas.openxmlformats.org/officeDocument/2006/relationships/hyperlink" Target="https://www.mdbg.net/chinese/dictionary?page=worddict&amp;wdrst=0&amp;wdqb=&#22269;&#29579;" TargetMode="External"/><Relationship Id="rId1348" Type="http://schemas.openxmlformats.org/officeDocument/2006/relationships/hyperlink" Target="https://www.mdbg.net/chinese/dictionary?page=worddict&amp;wdrst=0&amp;wdqb=&#22823;&#22768;" TargetMode="External"/><Relationship Id="rId1349" Type="http://schemas.openxmlformats.org/officeDocument/2006/relationships/hyperlink" Target="https://www.mdbg.net/chinese/dictionary?page=worddict&amp;wdrst=0&amp;wdqb=&#21704;" TargetMode="External"/><Relationship Id="rId1350" Type="http://schemas.openxmlformats.org/officeDocument/2006/relationships/hyperlink" Target="https://www.mdbg.net/chinese/dictionary?page=worddict&amp;wdrst=0&amp;wdqb=&#32769;&#30334;&#22995;" TargetMode="External"/><Relationship Id="rId1351" Type="http://schemas.openxmlformats.org/officeDocument/2006/relationships/hyperlink" Target="https://www.mdbg.net/chinese/dictionary?page=worddict&amp;wdrst=0&amp;wdqb=&#24515;&#24819;" TargetMode="External"/><Relationship Id="rId1352" Type="http://schemas.openxmlformats.org/officeDocument/2006/relationships/hyperlink" Target="https://www.mdbg.net/chinese/dictionary?page=worddict&amp;wdrst=0&amp;wdqb=&#35748;&#24471;" TargetMode="External"/><Relationship Id="rId1353" Type="http://schemas.openxmlformats.org/officeDocument/2006/relationships/hyperlink" Target="https://www.mdbg.net/chinese/dictionary?page=worddict&amp;wdrst=0&amp;wdqb=&#26222;" TargetMode="External"/><Relationship Id="rId1354" Type="http://schemas.openxmlformats.org/officeDocument/2006/relationships/hyperlink" Target="https://www.mdbg.net/chinese/dictionary?page=worddict&amp;wdrst=0&amp;wdqb=&#22825;&#19979;" TargetMode="External"/><Relationship Id="rId1355" Type="http://schemas.openxmlformats.org/officeDocument/2006/relationships/hyperlink" Target="https://www.mdbg.net/chinese/dictionary?page=worddict&amp;wdrst=0&amp;wdqb=&#25104;&#20026;" TargetMode="External"/><Relationship Id="rId1356" Type="http://schemas.openxmlformats.org/officeDocument/2006/relationships/hyperlink" Target="https://www.mdbg.net/chinese/dictionary?page=worddict&amp;wdrst=0&amp;wdqb=&#36807;&#26469;" TargetMode="External"/><Relationship Id="rId1357" Type="http://schemas.openxmlformats.org/officeDocument/2006/relationships/hyperlink" Target="https://www.mdbg.net/chinese/dictionary?page=worddict&amp;wdrst=0&amp;wdqb=&#30631;&#30631;" TargetMode="External"/><Relationship Id="rId1358" Type="http://schemas.openxmlformats.org/officeDocument/2006/relationships/hyperlink" Target="https://www.mdbg.net/chinese/dictionary?page=worddict&amp;wdrst=0&amp;wdqb=&#29579;&#23376;&#29992;" TargetMode="External"/><Relationship Id="rId1359" Type="http://schemas.openxmlformats.org/officeDocument/2006/relationships/hyperlink" Target="https://www.mdbg.net/chinese/dictionary?page=worddict&amp;wdrst=0&amp;wdqb=&#25628;&#23547;" TargetMode="External"/><Relationship Id="rId1360" Type="http://schemas.openxmlformats.org/officeDocument/2006/relationships/hyperlink" Target="https://www.mdbg.net/chinese/dictionary?page=worddict&amp;wdrst=0&amp;wdqb=&#35946;&#21326;" TargetMode="External"/><Relationship Id="rId1361" Type="http://schemas.openxmlformats.org/officeDocument/2006/relationships/hyperlink" Target="https://www.mdbg.net/chinese/dictionary?page=worddict&amp;wdrst=0&amp;wdqb=&#22622;" TargetMode="External"/><Relationship Id="rId1362" Type="http://schemas.openxmlformats.org/officeDocument/2006/relationships/hyperlink" Target="https://www.mdbg.net/chinese/dictionary?page=worddict&amp;wdrst=0&amp;wdqb=&#28385;" TargetMode="External"/><Relationship Id="rId1363" Type="http://schemas.openxmlformats.org/officeDocument/2006/relationships/hyperlink" Target="https://www.mdbg.net/chinese/dictionary?page=worddict&amp;wdrst=0&amp;wdqb=&#38754;&#21069;" TargetMode="External"/><Relationship Id="rId1364" Type="http://schemas.openxmlformats.org/officeDocument/2006/relationships/hyperlink" Target="https://www.mdbg.net/chinese/dictionary?page=worddict&amp;wdrst=0&amp;wdqb=&#25171;&#21704;&#27424;" TargetMode="External"/><Relationship Id="rId1365" Type="http://schemas.openxmlformats.org/officeDocument/2006/relationships/hyperlink" Target="https://www.mdbg.net/chinese/dictionary?page=worddict&amp;wdrst=0&amp;wdqb=&#36829;&#21453;" TargetMode="External"/><Relationship Id="rId1366" Type="http://schemas.openxmlformats.org/officeDocument/2006/relationships/hyperlink" Target="https://www.mdbg.net/chinese/dictionary?page=worddict&amp;wdrst=0&amp;wdqb=&#31036;&#33410;" TargetMode="External"/><Relationship Id="rId1367" Type="http://schemas.openxmlformats.org/officeDocument/2006/relationships/hyperlink" Target="https://www.mdbg.net/chinese/dictionary?page=worddict&amp;wdrst=0&amp;wdqb=&#25265;&#27465;" TargetMode="External"/><Relationship Id="rId1368" Type="http://schemas.openxmlformats.org/officeDocument/2006/relationships/hyperlink" Target="https://www.mdbg.net/chinese/dictionary?page=worddict&amp;wdrst=0&amp;wdqb=&#26377;&#24847;" TargetMode="External"/><Relationship Id="rId1369" Type="http://schemas.openxmlformats.org/officeDocument/2006/relationships/hyperlink" Target="https://www.mdbg.net/chinese/dictionary?page=worddict&amp;wdrst=0&amp;wdqb=&#38271;&#36884;&#36299;&#28041;" TargetMode="External"/><Relationship Id="rId1370" Type="http://schemas.openxmlformats.org/officeDocument/2006/relationships/hyperlink" Target="https://www.mdbg.net/chinese/dictionary?page=worddict&amp;wdrst=0&amp;wdqb=&#30561;&#30496;" TargetMode="External"/><Relationship Id="rId1371" Type="http://schemas.openxmlformats.org/officeDocument/2006/relationships/hyperlink" Target="https://www.mdbg.net/chinese/dictionary?page=worddict&amp;wdrst=0&amp;wdqb=&#26082;&#28982;&#22914;&#27492;" TargetMode="External"/><Relationship Id="rId1372" Type="http://schemas.openxmlformats.org/officeDocument/2006/relationships/hyperlink" Target="https://www.mdbg.net/chinese/dictionary?page=worddict&amp;wdrst=0&amp;wdqb=&#20381;&#25105;&#30475;" TargetMode="External"/><Relationship Id="rId1373" Type="http://schemas.openxmlformats.org/officeDocument/2006/relationships/hyperlink" Target="https://www.mdbg.net/chinese/dictionary?page=worddict&amp;wdrst=0&amp;wdqb=&#23475;&#24597;" TargetMode="External"/><Relationship Id="rId1374" Type="http://schemas.openxmlformats.org/officeDocument/2006/relationships/hyperlink" Target="https://www.mdbg.net/chinese/dictionary?page=worddict&amp;wdrst=0&amp;wdqb=&#28072;" TargetMode="External"/><Relationship Id="rId1375" Type="http://schemas.openxmlformats.org/officeDocument/2006/relationships/hyperlink" Target="https://www.mdbg.net/chinese/dictionary?page=worddict&amp;wdrst=0&amp;wdqb=&#21999;" TargetMode="External"/><Relationship Id="rId1376" Type="http://schemas.openxmlformats.org/officeDocument/2006/relationships/hyperlink" Target="https://www.mdbg.net/chinese/dictionary?page=worddict&amp;wdrst=0&amp;wdqb=&#25384;" TargetMode="External"/><Relationship Id="rId1377" Type="http://schemas.openxmlformats.org/officeDocument/2006/relationships/hyperlink" Target="https://www.mdbg.net/chinese/dictionary?page=worddict&amp;wdrst=0&amp;wdqb=&#20914;&#25758;" TargetMode="External"/><Relationship Id="rId1378" Type="http://schemas.openxmlformats.org/officeDocument/2006/relationships/hyperlink" Target="https://www.mdbg.net/chinese/dictionary?page=worddict&amp;wdrst=0&amp;wdqb=&#27668;&#24700;" TargetMode="External"/><Relationship Id="rId1379" Type="http://schemas.openxmlformats.org/officeDocument/2006/relationships/hyperlink" Target="https://www.mdbg.net/chinese/dictionary?page=worddict&amp;wdrst=0&amp;wdqb=&#27969;&#21033;" TargetMode="External"/><Relationship Id="rId1380" Type="http://schemas.openxmlformats.org/officeDocument/2006/relationships/hyperlink" Target="https://www.mdbg.net/chinese/dictionary?page=worddict&amp;wdrst=0&amp;wdqb=&#20851;&#24515;" TargetMode="External"/><Relationship Id="rId1381" Type="http://schemas.openxmlformats.org/officeDocument/2006/relationships/hyperlink" Target="https://www.mdbg.net/chinese/dictionary?page=worddict&amp;wdrst=0&amp;wdqb=&#23562;&#37325;" TargetMode="External"/><Relationship Id="rId1382" Type="http://schemas.openxmlformats.org/officeDocument/2006/relationships/hyperlink" Target="https://www.mdbg.net/chinese/dictionary?page=worddict&amp;wdrst=0&amp;wdqb=&#26435;&#23041;" TargetMode="External"/><Relationship Id="rId1383" Type="http://schemas.openxmlformats.org/officeDocument/2006/relationships/hyperlink" Target="https://www.mdbg.net/chinese/dictionary?page=worddict&amp;wdrst=0&amp;wdqb=&#20801;&#35768;" TargetMode="External"/><Relationship Id="rId1384" Type="http://schemas.openxmlformats.org/officeDocument/2006/relationships/hyperlink" Target="https://www.mdbg.net/chinese/dictionary?page=worddict&amp;wdrst=0&amp;wdqb=&#36829;&#25239;" TargetMode="External"/><Relationship Id="rId1385" Type="http://schemas.openxmlformats.org/officeDocument/2006/relationships/hyperlink" Target="https://www.mdbg.net/chinese/dictionary?page=worddict&amp;wdrst=0&amp;wdqb=&#20856;&#22411;" TargetMode="External"/><Relationship Id="rId1386" Type="http://schemas.openxmlformats.org/officeDocument/2006/relationships/hyperlink" Target="https://www.mdbg.net/chinese/dictionary?page=worddict&amp;wdrst=0&amp;wdqb=&#19987;&#21046;" TargetMode="External"/><Relationship Id="rId1387" Type="http://schemas.openxmlformats.org/officeDocument/2006/relationships/hyperlink" Target="https://www.mdbg.net/chinese/dictionary?page=worddict&amp;wdrst=0&amp;wdqb=&#21531;&#29579;" TargetMode="External"/><Relationship Id="rId1388" Type="http://schemas.openxmlformats.org/officeDocument/2006/relationships/hyperlink" Target="https://www.mdbg.net/chinese/dictionary?page=worddict&amp;wdrst=0&amp;wdqb=&#27605;&#31455;" TargetMode="External"/><Relationship Id="rId1389" Type="http://schemas.openxmlformats.org/officeDocument/2006/relationships/hyperlink" Target="https://www.mdbg.net/chinese/dictionary?page=worddict&amp;wdrst=0&amp;wdqb=&#21892;&#33391;" TargetMode="External"/><Relationship Id="rId1390" Type="http://schemas.openxmlformats.org/officeDocument/2006/relationships/hyperlink" Target="https://www.mdbg.net/chinese/dictionary?page=worddict&amp;wdrst=0&amp;wdqb=&#36744;" TargetMode="External"/><Relationship Id="rId1391" Type="http://schemas.openxmlformats.org/officeDocument/2006/relationships/hyperlink" Target="https://www.mdbg.net/chinese/dictionary?page=worddict&amp;wdrst=0&amp;wdqb=&#19979;&#36798;" TargetMode="External"/><Relationship Id="rId1392" Type="http://schemas.openxmlformats.org/officeDocument/2006/relationships/hyperlink" Target="https://www.mdbg.net/chinese/dictionary?page=worddict&amp;wdrst=0&amp;wdqb=&#21512;&#20046;" TargetMode="External"/><Relationship Id="rId1393" Type="http://schemas.openxmlformats.org/officeDocument/2006/relationships/hyperlink" Target="https://www.mdbg.net/chinese/dictionary?page=worddict&amp;wdrst=0&amp;wdqb=&#23558;&#20891;" TargetMode="External"/><Relationship Id="rId1394" Type="http://schemas.openxmlformats.org/officeDocument/2006/relationships/hyperlink" Target="https://www.mdbg.net/chinese/dictionary?page=worddict&amp;wdrst=0&amp;wdqb=&#19979;&#20196;" TargetMode="External"/><Relationship Id="rId1395" Type="http://schemas.openxmlformats.org/officeDocument/2006/relationships/hyperlink" Target="https://www.mdbg.net/chinese/dictionary?page=worddict&amp;wdrst=0&amp;wdqb=&#21464;&#25104;" TargetMode="External"/><Relationship Id="rId1396" Type="http://schemas.openxmlformats.org/officeDocument/2006/relationships/hyperlink" Target="https://www.mdbg.net/chinese/dictionary?page=worddict&amp;wdrst=0&amp;wdqb=&#28023;&#40479;" TargetMode="External"/><Relationship Id="rId1397" Type="http://schemas.openxmlformats.org/officeDocument/2006/relationships/hyperlink" Target="https://www.mdbg.net/chinese/dictionary?page=worddict&amp;wdrst=0&amp;wdqb=&#26381;&#20174;" TargetMode="External"/><Relationship Id="rId1398" Type="http://schemas.openxmlformats.org/officeDocument/2006/relationships/hyperlink" Target="https://www.mdbg.net/chinese/dictionary?page=worddict&amp;wdrst=0&amp;wdqb=&#21475;&#40831;" TargetMode="External"/><Relationship Id="rId1399" Type="http://schemas.openxmlformats.org/officeDocument/2006/relationships/hyperlink" Target="https://www.mdbg.net/chinese/dictionary?page=worddict&amp;wdrst=0&amp;wdqb=&#24623;&#24623;" TargetMode="External"/><Relationship Id="rId1400" Type="http://schemas.openxmlformats.org/officeDocument/2006/relationships/hyperlink" Target="https://www.mdbg.net/chinese/dictionary?page=worddict&amp;wdrst=0&amp;wdqb=&#22352;&#19979;" TargetMode="External"/><Relationship Id="rId1401" Type="http://schemas.openxmlformats.org/officeDocument/2006/relationships/hyperlink" Target="https://www.mdbg.net/chinese/dictionary?page=worddict&amp;wdrst=0&amp;wdqb=&#23041;&#39118;&#20955;&#20955;" TargetMode="External"/><Relationship Id="rId1402" Type="http://schemas.openxmlformats.org/officeDocument/2006/relationships/hyperlink" Target="https://www.mdbg.net/chinese/dictionary?page=worddict&amp;wdrst=0&amp;wdqb=&#25381;" TargetMode="External"/><Relationship Id="rId1403" Type="http://schemas.openxmlformats.org/officeDocument/2006/relationships/hyperlink" Target="https://www.mdbg.net/chinese/dictionary?page=worddict&amp;wdrst=0&amp;wdqb=&#30343;" TargetMode="External"/><Relationship Id="rId1404" Type="http://schemas.openxmlformats.org/officeDocument/2006/relationships/hyperlink" Target="https://www.mdbg.net/chinese/dictionary?page=worddict&amp;wdrst=0&amp;wdqb=&#34957;" TargetMode="External"/><Relationship Id="rId1405" Type="http://schemas.openxmlformats.org/officeDocument/2006/relationships/hyperlink" Target="https://www.mdbg.net/chinese/dictionary?page=worddict&amp;wdrst=0&amp;wdqb=&#24778;&#20154;" TargetMode="External"/><Relationship Id="rId1406" Type="http://schemas.openxmlformats.org/officeDocument/2006/relationships/hyperlink" Target="https://www.mdbg.net/chinese/dictionary?page=worddict&amp;wdrst=0&amp;wdqb=&#32479;&#27835;" TargetMode="External"/><Relationship Id="rId1407" Type="http://schemas.openxmlformats.org/officeDocument/2006/relationships/hyperlink" Target="https://www.mdbg.net/chinese/dictionary?page=worddict&amp;wdrst=0&amp;wdqb=&#38491;&#19979;" TargetMode="External"/><Relationship Id="rId1408" Type="http://schemas.openxmlformats.org/officeDocument/2006/relationships/hyperlink" Target="https://www.mdbg.net/chinese/dictionary?page=worddict&amp;wdrst=0&amp;wdqb=&#24613;&#24537;" TargetMode="External"/><Relationship Id="rId1409" Type="http://schemas.openxmlformats.org/officeDocument/2006/relationships/hyperlink" Target="https://www.mdbg.net/chinese/dictionary?page=worddict&amp;wdrst=0&amp;wdqb=&#19968;&#20999;" TargetMode="External"/><Relationship Id="rId1410" Type="http://schemas.openxmlformats.org/officeDocument/2006/relationships/hyperlink" Target="https://www.mdbg.net/chinese/dictionary?page=worddict&amp;wdrst=0&amp;wdqb=&#25351;&#25351;" TargetMode="External"/><Relationship Id="rId1411" Type="http://schemas.openxmlformats.org/officeDocument/2006/relationships/hyperlink" Target="https://www.mdbg.net/chinese/dictionary?page=worddict&amp;wdrst=0&amp;wdqb=&#19981;&#20294;" TargetMode="External"/><Relationship Id="rId1412" Type="http://schemas.openxmlformats.org/officeDocument/2006/relationships/hyperlink" Target="https://www.mdbg.net/chinese/dictionary?page=worddict&amp;wdrst=0&amp;wdqb=&#21531;&#20027;" TargetMode="External"/><Relationship Id="rId1413" Type="http://schemas.openxmlformats.org/officeDocument/2006/relationships/hyperlink" Target="https://www.mdbg.net/chinese/dictionary?page=worddict&amp;wdrst=0&amp;wdqb=&#23431;&#23449;" TargetMode="External"/><Relationship Id="rId1414" Type="http://schemas.openxmlformats.org/officeDocument/2006/relationships/hyperlink" Target="https://www.mdbg.net/chinese/dictionary?page=worddict&amp;wdrst=0&amp;wdqb=&#21548;&#21629;" TargetMode="External"/><Relationship Id="rId1415" Type="http://schemas.openxmlformats.org/officeDocument/2006/relationships/hyperlink" Target="https://www.mdbg.net/chinese/dictionary?page=worddict&amp;wdrst=0&amp;wdqb=&#21363;" TargetMode="External"/><Relationship Id="rId1416" Type="http://schemas.openxmlformats.org/officeDocument/2006/relationships/hyperlink" Target="https://www.mdbg.net/chinese/dictionary?page=worddict&amp;wdrst=0&amp;wdqb=&#19981;&#33021;" TargetMode="External"/><Relationship Id="rId1417" Type="http://schemas.openxmlformats.org/officeDocument/2006/relationships/hyperlink" Target="https://www.mdbg.net/chinese/dictionary?page=worddict&amp;wdrst=0&amp;wdqb=&#23481;&#24525;" TargetMode="External"/><Relationship Id="rId1418" Type="http://schemas.openxmlformats.org/officeDocument/2006/relationships/hyperlink" Target="https://www.mdbg.net/chinese/dictionary?page=worddict&amp;wdrst=0&amp;wdqb=&#32426;&#24459;" TargetMode="External"/><Relationship Id="rId1419" Type="http://schemas.openxmlformats.org/officeDocument/2006/relationships/hyperlink" Target="https://www.mdbg.net/chinese/dictionary?page=worddict&amp;wdrst=0&amp;wdqb=&#34892;&#20026;" TargetMode="External"/><Relationship Id="rId1420" Type="http://schemas.openxmlformats.org/officeDocument/2006/relationships/hyperlink" Target="https://www.mdbg.net/chinese/dictionary?page=worddict&amp;wdrst=0&amp;wdqb=&#32673;&#24917;" TargetMode="External"/><Relationship Id="rId1421" Type="http://schemas.openxmlformats.org/officeDocument/2006/relationships/hyperlink" Target="https://www.mdbg.net/chinese/dictionary?page=worddict&amp;wdrst=0&amp;wdqb=&#25484;&#25569;" TargetMode="External"/><Relationship Id="rId1422" Type="http://schemas.openxmlformats.org/officeDocument/2006/relationships/hyperlink" Target="https://www.mdbg.net/chinese/dictionary?page=worddict&amp;wdrst=0&amp;wdqb=&#26435;&#21147;" TargetMode="External"/><Relationship Id="rId1423" Type="http://schemas.openxmlformats.org/officeDocument/2006/relationships/hyperlink" Target="https://www.mdbg.net/chinese/dictionary?page=worddict&amp;wdrst=0&amp;wdqb=&#27490;" TargetMode="External"/><Relationship Id="rId1424" Type="http://schemas.openxmlformats.org/officeDocument/2006/relationships/hyperlink" Target="https://www.mdbg.net/chinese/dictionary?page=worddict&amp;wdrst=0&amp;wdqb=&#19971;&#21313;&#20108;" TargetMode="External"/><Relationship Id="rId1425" Type="http://schemas.openxmlformats.org/officeDocument/2006/relationships/hyperlink" Target="https://www.mdbg.net/chinese/dictionary?page=worddict&amp;wdrst=0&amp;wdqb=&#29978;&#33267;" TargetMode="External"/><Relationship Id="rId1426" Type="http://schemas.openxmlformats.org/officeDocument/2006/relationships/hyperlink" Target="https://www.mdbg.net/chinese/dictionary?page=worddict&amp;wdrst=0&amp;wdqb=&#19968;&#30334;" TargetMode="External"/><Relationship Id="rId1427" Type="http://schemas.openxmlformats.org/officeDocument/2006/relationships/hyperlink" Target="https://www.mdbg.net/chinese/dictionary?page=worddict&amp;wdrst=0&amp;wdqb=&#20004;&#30334;" TargetMode="External"/><Relationship Id="rId1428" Type="http://schemas.openxmlformats.org/officeDocument/2006/relationships/hyperlink" Target="https://www.mdbg.net/chinese/dictionary?page=worddict&amp;wdrst=0&amp;wdqb=&#25386;&#21160;" TargetMode="External"/><Relationship Id="rId1429" Type="http://schemas.openxmlformats.org/officeDocument/2006/relationships/hyperlink" Target="https://www.mdbg.net/chinese/dictionary?page=worddict&amp;wdrst=0&amp;wdqb=&#36951;&#24323;" TargetMode="External"/><Relationship Id="rId1430" Type="http://schemas.openxmlformats.org/officeDocument/2006/relationships/hyperlink" Target="https://www.mdbg.net/chinese/dictionary?page=worddict&amp;wdrst=0&amp;wdqb=&#20260;&#24863;" TargetMode="External"/><Relationship Id="rId1431" Type="http://schemas.openxmlformats.org/officeDocument/2006/relationships/hyperlink" Target="https://www.mdbg.net/chinese/dictionary?page=worddict&amp;wdrst=0&amp;wdqb=&#35831;&#27714;" TargetMode="External"/><Relationship Id="rId1432" Type="http://schemas.openxmlformats.org/officeDocument/2006/relationships/hyperlink" Target="https://www.mdbg.net/chinese/dictionary?page=worddict&amp;wdrst=0&amp;wdqb=&#24320;&#24681;" TargetMode="External"/><Relationship Id="rId1433" Type="http://schemas.openxmlformats.org/officeDocument/2006/relationships/hyperlink" Target="https://www.mdbg.net/chinese/dictionary?page=worddict&amp;wdrst=0&amp;wdqb=&#27714;" TargetMode="External"/><Relationship Id="rId1434" Type="http://schemas.openxmlformats.org/officeDocument/2006/relationships/hyperlink" Target="https://www.mdbg.net/chinese/dictionary?page=worddict&amp;wdrst=0&amp;wdqb=&#38388;" TargetMode="External"/><Relationship Id="rId1435" Type="http://schemas.openxmlformats.org/officeDocument/2006/relationships/hyperlink" Target="https://www.mdbg.net/chinese/dictionary?page=worddict&amp;wdrst=0&amp;wdqb=&#39134;&#26469;" TargetMode="External"/><Relationship Id="rId1436" Type="http://schemas.openxmlformats.org/officeDocument/2006/relationships/hyperlink" Target="https://www.mdbg.net/chinese/dictionary?page=worddict&amp;wdrst=0&amp;wdqb=&#39134;" TargetMode="External"/><Relationship Id="rId1437" Type="http://schemas.openxmlformats.org/officeDocument/2006/relationships/hyperlink" Target="https://www.mdbg.net/chinese/dictionary?page=worddict&amp;wdrst=0&amp;wdqb=&#20889;" TargetMode="External"/><Relationship Id="rId1438" Type="http://schemas.openxmlformats.org/officeDocument/2006/relationships/hyperlink" Target="https://www.mdbg.net/chinese/dictionary?page=worddict&amp;wdrst=0&amp;wdqb=&#37096;" TargetMode="External"/><Relationship Id="rId1439" Type="http://schemas.openxmlformats.org/officeDocument/2006/relationships/hyperlink" Target="https://www.mdbg.net/chinese/dictionary?page=worddict&amp;wdrst=0&amp;wdqb=&#24754;&#21095;" TargetMode="External"/><Relationship Id="rId1440" Type="http://schemas.openxmlformats.org/officeDocument/2006/relationships/hyperlink" Target="https://www.mdbg.net/chinese/dictionary?page=worddict&amp;wdrst=0&amp;wdqb=&#25509;&#21040;" TargetMode="External"/><Relationship Id="rId1441" Type="http://schemas.openxmlformats.org/officeDocument/2006/relationships/hyperlink" Target="https://www.mdbg.net/chinese/dictionary?page=worddict&amp;wdrst=0&amp;wdqb=&#25191;&#34892;" TargetMode="External"/><Relationship Id="rId1442" Type="http://schemas.openxmlformats.org/officeDocument/2006/relationships/hyperlink" Target="https://www.mdbg.net/chinese/dictionary?page=worddict&amp;wdrst=0&amp;wdqb=&#19981;&#20551;&#24605;&#32034;" TargetMode="External"/><Relationship Id="rId1443" Type="http://schemas.openxmlformats.org/officeDocument/2006/relationships/hyperlink" Target="https://www.mdbg.net/chinese/dictionary?page=worddict&amp;wdrst=0&amp;wdqb=&#24378;&#20154;&#25152;&#38590;" TargetMode="External"/><Relationship Id="rId1444" Type="http://schemas.openxmlformats.org/officeDocument/2006/relationships/hyperlink" Target="https://www.mdbg.net/chinese/dictionary?page=worddict&amp;wdrst=0&amp;wdqb=&#24314;&#31569;" TargetMode="External"/><Relationship Id="rId1445" Type="http://schemas.openxmlformats.org/officeDocument/2006/relationships/hyperlink" Target="https://www.mdbg.net/chinese/dictionary?page=worddict&amp;wdrst=0&amp;wdqb=&#29702;&#24615;" TargetMode="External"/><Relationship Id="rId1446" Type="http://schemas.openxmlformats.org/officeDocument/2006/relationships/hyperlink" Target="https://www.mdbg.net/chinese/dictionary?page=worddict&amp;wdrst=0&amp;wdqb=&#20154;&#27665;" TargetMode="External"/><Relationship Id="rId1447" Type="http://schemas.openxmlformats.org/officeDocument/2006/relationships/hyperlink" Target="https://www.mdbg.net/chinese/dictionary?page=worddict&amp;wdrst=0&amp;wdqb=&#28023;" TargetMode="External"/><Relationship Id="rId1448" Type="http://schemas.openxmlformats.org/officeDocument/2006/relationships/hyperlink" Target="https://www.mdbg.net/chinese/dictionary?page=worddict&amp;wdrst=0&amp;wdqb=&#23450;" TargetMode="External"/><Relationship Id="rId1449" Type="http://schemas.openxmlformats.org/officeDocument/2006/relationships/hyperlink" Target="https://www.mdbg.net/chinese/dictionary?page=worddict&amp;wdrst=0&amp;wdqb=&#26435;&#21033;" TargetMode="External"/><Relationship Id="rId1450" Type="http://schemas.openxmlformats.org/officeDocument/2006/relationships/hyperlink" Target="https://www.mdbg.net/chinese/dictionary?page=worddict&amp;wdrst=0&amp;wdqb=&#21512;" TargetMode="External"/><Relationship Id="rId1451" Type="http://schemas.openxmlformats.org/officeDocument/2006/relationships/hyperlink" Target="https://www.mdbg.net/chinese/dictionary?page=worddict&amp;wdrst=0&amp;wdqb=&#31526;" TargetMode="External"/><Relationship Id="rId1452" Type="http://schemas.openxmlformats.org/officeDocument/2006/relationships/hyperlink" Target="https://www.mdbg.net/chinese/dictionary?page=worddict&amp;wdrst=0&amp;wdqb=&#24773;&#29702;" TargetMode="External"/><Relationship Id="rId1453" Type="http://schemas.openxmlformats.org/officeDocument/2006/relationships/hyperlink" Target="https://www.mdbg.net/chinese/dictionary?page=worddict&amp;wdrst=0&amp;wdqb=&#24223;" TargetMode="External"/><Relationship Id="rId1454" Type="http://schemas.openxmlformats.org/officeDocument/2006/relationships/hyperlink" Target="https://www.mdbg.net/chinese/dictionary?page=worddict&amp;wdrst=0&amp;wdqb=&#21457;&#24067;" TargetMode="External"/><Relationship Id="rId1455" Type="http://schemas.openxmlformats.org/officeDocument/2006/relationships/hyperlink" Target="https://www.mdbg.net/chinese/dictionary?page=worddict&amp;wdrst=0&amp;wdqb=&#31185;&#23398;" TargetMode="External"/><Relationship Id="rId1456" Type="http://schemas.openxmlformats.org/officeDocument/2006/relationships/hyperlink" Target="https://www.mdbg.net/chinese/dictionary?page=worddict&amp;wdrst=0&amp;wdqb=&#31649;&#29702;" TargetMode="External"/><Relationship Id="rId1457" Type="http://schemas.openxmlformats.org/officeDocument/2006/relationships/hyperlink" Target="https://www.mdbg.net/chinese/dictionary?page=worddict&amp;wdrst=0&amp;wdqb=&#22269;&#23478;" TargetMode="External"/><Relationship Id="rId1458" Type="http://schemas.openxmlformats.org/officeDocument/2006/relationships/hyperlink" Target="https://www.mdbg.net/chinese/dictionary?page=worddict&amp;wdrst=0&amp;wdqb=&#26102;&#26426;" TargetMode="External"/><Relationship Id="rId1459" Type="http://schemas.openxmlformats.org/officeDocument/2006/relationships/hyperlink" Target="https://www.mdbg.net/chinese/dictionary?page=worddict&amp;wdrst=0&amp;wdqb=&#25104;&#29087;" TargetMode="External"/><Relationship Id="rId1460" Type="http://schemas.openxmlformats.org/officeDocument/2006/relationships/hyperlink" Target="https://www.mdbg.net/chinese/dictionary?page=worddict&amp;wdrst=0&amp;wdqb=&#26597;&#30475;" TargetMode="External"/><Relationship Id="rId1461" Type="http://schemas.openxmlformats.org/officeDocument/2006/relationships/hyperlink" Target="https://www.mdbg.net/chinese/dictionary?page=worddict&amp;wdrst=0&amp;wdqb=&#31561;&#21040;" TargetMode="External"/><Relationship Id="rId1462" Type="http://schemas.openxmlformats.org/officeDocument/2006/relationships/hyperlink" Target="https://www.mdbg.net/chinese/dictionary?page=worddict&amp;wdrst=0&amp;wdqb=&#20170;&#26202;" TargetMode="External"/><Relationship Id="rId1463" Type="http://schemas.openxmlformats.org/officeDocument/2006/relationships/hyperlink" Target="https://www.mdbg.net/chinese/dictionary?page=worddict&amp;wdrst=0&amp;wdqb=&#21313;&#26102;" TargetMode="External"/><Relationship Id="rId1464" Type="http://schemas.openxmlformats.org/officeDocument/2006/relationships/hyperlink" Target="https://www.mdbg.net/chinese/dictionary?page=worddict&amp;wdrst=0&amp;wdqb=&#21313;&#20998;" TargetMode="External"/><Relationship Id="rId1465" Type="http://schemas.openxmlformats.org/officeDocument/2006/relationships/hyperlink" Target="https://www.mdbg.net/chinese/dictionary?page=worddict&amp;wdrst=0&amp;wdqb=&#24038;&#21491;" TargetMode="External"/><Relationship Id="rId1466" Type="http://schemas.openxmlformats.org/officeDocument/2006/relationships/hyperlink" Target="https://www.mdbg.net/chinese/dictionary?page=worddict&amp;wdrst=0&amp;wdqb=&#24779;&#24796;" TargetMode="External"/><Relationship Id="rId1467" Type="http://schemas.openxmlformats.org/officeDocument/2006/relationships/hyperlink" Target="https://www.mdbg.net/chinese/dictionary?page=worddict&amp;wdrst=0&amp;wdqb=&#27873;&#27748;" TargetMode="External"/><Relationship Id="rId1468" Type="http://schemas.openxmlformats.org/officeDocument/2006/relationships/hyperlink" Target="https://www.mdbg.net/chinese/dictionary?page=worddict&amp;wdrst=0&amp;wdqb=&#28857;&#20799;" TargetMode="External"/><Relationship Id="rId1469" Type="http://schemas.openxmlformats.org/officeDocument/2006/relationships/hyperlink" Target="https://www.mdbg.net/chinese/dictionary?page=worddict&amp;wdrst=0&amp;wdqb=&#33147;&#28902;" TargetMode="External"/><Relationship Id="rId1470" Type="http://schemas.openxmlformats.org/officeDocument/2006/relationships/hyperlink" Target="https://www.mdbg.net/chinese/dictionary?page=worddict&amp;wdrst=0&amp;wdqb=&#21578;&#36766;" TargetMode="External"/><Relationship Id="rId1471" Type="http://schemas.openxmlformats.org/officeDocument/2006/relationships/hyperlink" Target="https://www.mdbg.net/chinese/dictionary?page=worddict&amp;wdrst=0&amp;wdqb=&#25317;&#26377;" TargetMode="External"/><Relationship Id="rId1472" Type="http://schemas.openxmlformats.org/officeDocument/2006/relationships/hyperlink" Target="https://www.mdbg.net/chinese/dictionary?page=worddict&amp;wdrst=0&amp;wdqb=&#26469;&#35828;" TargetMode="External"/><Relationship Id="rId1473" Type="http://schemas.openxmlformats.org/officeDocument/2006/relationships/hyperlink" Target="https://www.mdbg.net/chinese/dictionary?page=worddict&amp;wdrst=0&amp;wdqb=&#20540;&#24471;" TargetMode="External"/><Relationship Id="rId1474" Type="http://schemas.openxmlformats.org/officeDocument/2006/relationships/hyperlink" Target="https://www.mdbg.net/chinese/dictionary?page=worddict&amp;wdrst=0&amp;wdqb=&#20219;&#21629;" TargetMode="External"/><Relationship Id="rId1475" Type="http://schemas.openxmlformats.org/officeDocument/2006/relationships/hyperlink" Target="https://www.mdbg.net/chinese/dictionary?page=worddict&amp;wdrst=0&amp;wdqb=&#37096;&#38271;" TargetMode="External"/><Relationship Id="rId1476" Type="http://schemas.openxmlformats.org/officeDocument/2006/relationships/hyperlink" Target="https://www.mdbg.net/chinese/dictionary?page=worddict&amp;wdrst=0&amp;wdqb=&#21738;&#20010;" TargetMode="External"/><Relationship Id="rId1477" Type="http://schemas.openxmlformats.org/officeDocument/2006/relationships/hyperlink" Target="https://www.mdbg.net/chinese/dictionary?page=worddict&amp;wdrst=0&amp;wdqb=&#21496;&#27861;&#37096;" TargetMode="External"/><Relationship Id="rId1478" Type="http://schemas.openxmlformats.org/officeDocument/2006/relationships/hyperlink" Target="https://www.mdbg.net/chinese/dictionary?page=worddict&amp;wdrst=0&amp;wdqb=&#23457;" TargetMode="External"/><Relationship Id="rId1479" Type="http://schemas.openxmlformats.org/officeDocument/2006/relationships/hyperlink" Target="https://www.mdbg.net/chinese/dictionary?page=worddict&amp;wdrst=0&amp;wdqb=&#35270;&#23519;" TargetMode="External"/><Relationship Id="rId1480" Type="http://schemas.openxmlformats.org/officeDocument/2006/relationships/hyperlink" Target="https://www.mdbg.net/chinese/dictionary?page=worddict&amp;wdrst=0&amp;wdqb=&#20572;" TargetMode="External"/><Relationship Id="rId1481" Type="http://schemas.openxmlformats.org/officeDocument/2006/relationships/hyperlink" Target="https://www.mdbg.net/chinese/dictionary?page=worddict&amp;wdrst=0&amp;wdqb=&#39532;&#36710;" TargetMode="External"/><Relationship Id="rId1482" Type="http://schemas.openxmlformats.org/officeDocument/2006/relationships/hyperlink" Target="https://www.mdbg.net/chinese/dictionary?page=worddict&amp;wdrst=0&amp;wdqb=&#36208;&#36335;" TargetMode="External"/><Relationship Id="rId1483" Type="http://schemas.openxmlformats.org/officeDocument/2006/relationships/hyperlink" Target="https://www.mdbg.net/chinese/dictionary?page=worddict&amp;wdrst=0&amp;wdqb=&#31471;" TargetMode="External"/><Relationship Id="rId1484" Type="http://schemas.openxmlformats.org/officeDocument/2006/relationships/hyperlink" Target="https://www.mdbg.net/chinese/dictionary?page=worddict&amp;wdrst=0&amp;wdqb=&#30623;" TargetMode="External"/><Relationship Id="rId1485" Type="http://schemas.openxmlformats.org/officeDocument/2006/relationships/hyperlink" Target="https://www.mdbg.net/chinese/dictionary?page=worddict&amp;wdrst=0&amp;wdqb=&#21150;" TargetMode="External"/><Relationship Id="rId1486" Type="http://schemas.openxmlformats.org/officeDocument/2006/relationships/hyperlink" Target="https://www.mdbg.net/chinese/dictionary?page=worddict&amp;wdrst=0&amp;wdqb=&#30495;&#27491;" TargetMode="External"/><Relationship Id="rId1487" Type="http://schemas.openxmlformats.org/officeDocument/2006/relationships/hyperlink" Target="https://www.mdbg.net/chinese/dictionary?page=worddict&amp;wdrst=0&amp;wdqb=&#32874;&#26126;&#20154;" TargetMode="External"/><Relationship Id="rId1488" Type="http://schemas.openxmlformats.org/officeDocument/2006/relationships/hyperlink" Target="https://www.mdbg.net/chinese/dictionary?page=worddict&amp;wdrst=0&amp;wdqb=&#26080;&#35770;" TargetMode="External"/><Relationship Id="rId1489" Type="http://schemas.openxmlformats.org/officeDocument/2006/relationships/hyperlink" Target="https://www.mdbg.net/chinese/dictionary?page=worddict&amp;wdrst=0&amp;wdqb=&#26080;&#38656;" TargetMode="External"/><Relationship Id="rId1490" Type="http://schemas.openxmlformats.org/officeDocument/2006/relationships/hyperlink" Target="https://www.mdbg.net/chinese/dictionary?page=worddict&amp;wdrst=0&amp;wdqb=&#21548;&#21040;" TargetMode="External"/><Relationship Id="rId1491" Type="http://schemas.openxmlformats.org/officeDocument/2006/relationships/hyperlink" Target="https://www.mdbg.net/chinese/dictionary?page=worddict&amp;wdrst=0&amp;wdqb=&#38548;" TargetMode="External"/><Relationship Id="rId1492" Type="http://schemas.openxmlformats.org/officeDocument/2006/relationships/hyperlink" Target="https://www.mdbg.net/chinese/dictionary?page=worddict&amp;wdrst=0&amp;wdqb=&#27573;" TargetMode="External"/><Relationship Id="rId1493" Type="http://schemas.openxmlformats.org/officeDocument/2006/relationships/hyperlink" Target="https://www.mdbg.net/chinese/dictionary?page=worddict&amp;wdrst=0&amp;wdqb=&#21028;" TargetMode="External"/><Relationship Id="rId1494" Type="http://schemas.openxmlformats.org/officeDocument/2006/relationships/hyperlink" Target="https://www.mdbg.net/chinese/dictionary?page=worddict&amp;wdrst=0&amp;wdqb=&#27515;&#27963;" TargetMode="External"/><Relationship Id="rId1495" Type="http://schemas.openxmlformats.org/officeDocument/2006/relationships/hyperlink" Target="https://www.mdbg.net/chinese/dictionary?page=worddict&amp;wdrst=0&amp;wdqb=&#35009;&#21028;" TargetMode="External"/><Relationship Id="rId1496" Type="http://schemas.openxmlformats.org/officeDocument/2006/relationships/hyperlink" Target="https://www.mdbg.net/chinese/dictionary?page=worddict&amp;wdrst=0&amp;wdqb=&#20813;&#38500;" TargetMode="External"/><Relationship Id="rId1497" Type="http://schemas.openxmlformats.org/officeDocument/2006/relationships/hyperlink" Target="https://www.mdbg.net/chinese/dictionary?page=worddict&amp;wdrst=0&amp;wdqb=&#27515;&#32618;" TargetMode="External"/><Relationship Id="rId1498" Type="http://schemas.openxmlformats.org/officeDocument/2006/relationships/hyperlink" Target="https://www.mdbg.net/chinese/dictionary?page=worddict&amp;wdrst=0&amp;wdqb=&#24736;" TargetMode="External"/><Relationship Id="rId1499" Type="http://schemas.openxmlformats.org/officeDocument/2006/relationships/hyperlink" Target="https://www.mdbg.net/chinese/dictionary?page=worddict&amp;wdrst=0&amp;wdqb=&#29359;&#20154;" TargetMode="External"/><Relationship Id="rId1500" Type="http://schemas.openxmlformats.org/officeDocument/2006/relationships/hyperlink" Target="https://www.mdbg.net/chinese/dictionary?page=worddict&amp;wdrst=0&amp;wdqb=&#27515;&#21009;" TargetMode="External"/><Relationship Id="rId1501" Type="http://schemas.openxmlformats.org/officeDocument/2006/relationships/hyperlink" Target="https://www.mdbg.net/chinese/dictionary?page=worddict&amp;wdrst=0&amp;wdqb=&#34892;" TargetMode="External"/><Relationship Id="rId1502" Type="http://schemas.openxmlformats.org/officeDocument/2006/relationships/hyperlink" Target="https://www.mdbg.net/chinese/dictionary?page=worddict&amp;wdrst=0&amp;wdqb=&#21512;&#29702;" TargetMode="External"/><Relationship Id="rId1503" Type="http://schemas.openxmlformats.org/officeDocument/2006/relationships/hyperlink" Target="https://www.mdbg.net/chinese/dictionary?page=worddict&amp;wdrst=0&amp;wdqb=&#29369;&#35947;" TargetMode="External"/><Relationship Id="rId1504" Type="http://schemas.openxmlformats.org/officeDocument/2006/relationships/hyperlink" Target="https://www.mdbg.net/chinese/dictionary?page=worddict&amp;wdrst=0&amp;wdqb=&#29255;&#21051;" TargetMode="External"/><Relationship Id="rId1505" Type="http://schemas.openxmlformats.org/officeDocument/2006/relationships/hyperlink" Target="https://www.mdbg.net/chinese/dictionary?page=worddict&amp;wdrst=0&amp;wdqb=&#21497;" TargetMode="External"/><Relationship Id="rId1506" Type="http://schemas.openxmlformats.org/officeDocument/2006/relationships/hyperlink" Target="https://www.mdbg.net/chinese/dictionary?page=worddict&amp;wdrst=0&amp;wdqb=&#21475;" TargetMode="External"/><Relationship Id="rId1507" Type="http://schemas.openxmlformats.org/officeDocument/2006/relationships/hyperlink" Target="https://www.mdbg.net/chinese/dictionary?page=worddict&amp;wdrst=0&amp;wdqb=&#25260;" TargetMode="External"/><Relationship Id="rId1508" Type="http://schemas.openxmlformats.org/officeDocument/2006/relationships/hyperlink" Target="https://www.mdbg.net/chinese/dictionary?page=worddict&amp;wdrst=0&amp;wdqb=&#33151;" TargetMode="External"/><Relationship Id="rId1509" Type="http://schemas.openxmlformats.org/officeDocument/2006/relationships/hyperlink" Target="https://www.mdbg.net/chinese/dictionary?page=worddict&amp;wdrst=0&amp;wdqb=&#23553;" TargetMode="External"/><Relationship Id="rId1510" Type="http://schemas.openxmlformats.org/officeDocument/2006/relationships/hyperlink" Target="https://www.mdbg.net/chinese/dictionary?page=worddict&amp;wdrst=0&amp;wdqb=&#22823;&#20351;" TargetMode="External"/><Relationship Id="rId1511" Type="http://schemas.openxmlformats.org/officeDocument/2006/relationships/hyperlink" Target="https://www.mdbg.net/chinese/dictionary?page=worddict&amp;wdrst=0&amp;wdqb=&#19968;&#38754;" TargetMode="External"/><Relationship Id="rId1512" Type="http://schemas.openxmlformats.org/officeDocument/2006/relationships/hyperlink" Target="https://www.mdbg.net/chinese/dictionary?page=worddict&amp;wdrst=0&amp;wdqb=&#36214;&#36335;" TargetMode="External"/><Relationship Id="rId1513" Type="http://schemas.openxmlformats.org/officeDocument/2006/relationships/hyperlink" Target="https://www.mdbg.net/chinese/dictionary?page=worddict&amp;wdrst=0&amp;wdqb=&#33258;&#35328;&#33258;&#35821;" TargetMode="External"/><Relationship Id="rId1514" Type="http://schemas.openxmlformats.org/officeDocument/2006/relationships/hyperlink" Target="https://www.mdbg.net/chinese/dictionary?page=worddict&amp;wdrst=0&amp;wdqb=11" TargetMode="External"/><Relationship Id="rId1515" Type="http://schemas.openxmlformats.org/officeDocument/2006/relationships/hyperlink" Target="https://www.mdbg.net/chinese/dictionary?page=worddict&amp;wdrst=0&amp;wdqb=&#23815;&#25308;" TargetMode="External"/><Relationship Id="rId1516" Type="http://schemas.openxmlformats.org/officeDocument/2006/relationships/hyperlink" Target="https://www.mdbg.net/chinese/dictionary?page=worddict&amp;wdrst=0&amp;wdqb=&#35775;&#38382;" TargetMode="External"/><Relationship Id="rId1517" Type="http://schemas.openxmlformats.org/officeDocument/2006/relationships/hyperlink" Target="https://www.mdbg.net/chinese/dictionary?page=worddict&amp;wdrst=0&amp;wdqb=&#32769;&#36828;" TargetMode="External"/><Relationship Id="rId1518" Type="http://schemas.openxmlformats.org/officeDocument/2006/relationships/hyperlink" Target="https://www.mdbg.net/chinese/dictionary?page=worddict&amp;wdrst=0&amp;wdqb=&#39640;&#22768;" TargetMode="External"/><Relationship Id="rId1519" Type="http://schemas.openxmlformats.org/officeDocument/2006/relationships/hyperlink" Target="https://www.mdbg.net/chinese/dictionary?page=worddict&amp;wdrst=0&amp;wdqb=&#24744;&#22909;" TargetMode="External"/><Relationship Id="rId1520" Type="http://schemas.openxmlformats.org/officeDocument/2006/relationships/hyperlink" Target="https://www.mdbg.net/chinese/dictionary?page=worddict&amp;wdrst=0&amp;wdqb=&#29992;&#26469;" TargetMode="External"/><Relationship Id="rId1521" Type="http://schemas.openxmlformats.org/officeDocument/2006/relationships/hyperlink" Target="https://www.mdbg.net/chinese/dictionary?page=worddict&amp;wdrst=0&amp;wdqb=&#25964;&#31036;" TargetMode="External"/><Relationship Id="rId1522" Type="http://schemas.openxmlformats.org/officeDocument/2006/relationships/hyperlink" Target="https://www.mdbg.net/chinese/dictionary?page=worddict&amp;wdrst=0&amp;wdqb=&#27426;&#21628;" TargetMode="External"/><Relationship Id="rId1523" Type="http://schemas.openxmlformats.org/officeDocument/2006/relationships/hyperlink" Target="https://www.mdbg.net/chinese/dictionary?page=worddict&amp;wdrst=0&amp;wdqb=&#21487;&#24796;" TargetMode="External"/><Relationship Id="rId1524" Type="http://schemas.openxmlformats.org/officeDocument/2006/relationships/hyperlink" Target="https://www.mdbg.net/chinese/dictionary?page=worddict&amp;wdrst=0&amp;wdqb=&#40723;&#25484;" TargetMode="External"/><Relationship Id="rId1525" Type="http://schemas.openxmlformats.org/officeDocument/2006/relationships/hyperlink" Target="https://www.mdbg.net/chinese/dictionary?page=worddict&amp;wdrst=0&amp;wdqb=&#20381;" TargetMode="External"/><Relationship Id="rId1526" Type="http://schemas.openxmlformats.org/officeDocument/2006/relationships/hyperlink" Target="https://www.mdbg.net/chinese/dictionary?page=worddict&amp;wdrst=0&amp;wdqb=&#20030;" TargetMode="External"/><Relationship Id="rId1527" Type="http://schemas.openxmlformats.org/officeDocument/2006/relationships/hyperlink" Target="https://www.mdbg.net/chinese/dictionary?page=worddict&amp;wdrst=0&amp;wdqb=&#24577;&#24230;" TargetMode="External"/><Relationship Id="rId1528" Type="http://schemas.openxmlformats.org/officeDocument/2006/relationships/hyperlink" Target="https://www.mdbg.net/chinese/dictionary?page=worddict&amp;wdrst=0&amp;wdqb=&#26377;&#36259;" TargetMode="External"/><Relationship Id="rId1529" Type="http://schemas.openxmlformats.org/officeDocument/2006/relationships/hyperlink" Target="https://www.mdbg.net/chinese/dictionary?page=worddict&amp;wdrst=0&amp;wdqb=&#26263;&#33258;" TargetMode="External"/><Relationship Id="rId1530" Type="http://schemas.openxmlformats.org/officeDocument/2006/relationships/hyperlink" Target="https://www.mdbg.net/chinese/dictionary?page=worddict&amp;wdrst=0&amp;wdqb=&#25805;&#32451;" TargetMode="External"/><Relationship Id="rId1531" Type="http://schemas.openxmlformats.org/officeDocument/2006/relationships/hyperlink" Target="https://www.mdbg.net/chinese/dictionary?page=worddict&amp;wdrst=0&amp;wdqb=&#20116;" TargetMode="External"/><Relationship Id="rId1532" Type="http://schemas.openxmlformats.org/officeDocument/2006/relationships/hyperlink" Target="https://www.mdbg.net/chinese/dictionary?page=worddict&amp;wdrst=0&amp;wdqb=&#21388;&#20518;" TargetMode="External"/><Relationship Id="rId1533" Type="http://schemas.openxmlformats.org/officeDocument/2006/relationships/hyperlink" Target="https://www.mdbg.net/chinese/dictionary?page=worddict&amp;wdrst=0&amp;wdqb=&#25918;&#19979;" TargetMode="External"/><Relationship Id="rId1534" Type="http://schemas.openxmlformats.org/officeDocument/2006/relationships/hyperlink" Target="https://www.mdbg.net/chinese/dictionary?page=worddict&amp;wdrst=0&amp;wdqb=&#20116;&#20307;&#25237;&#22320;" TargetMode="External"/><Relationship Id="rId1535" Type="http://schemas.openxmlformats.org/officeDocument/2006/relationships/hyperlink" Target="https://www.mdbg.net/chinese/dictionary?page=worddict&amp;wdrst=0&amp;wdqb=&#25215;&#35748;" TargetMode="External"/><Relationship Id="rId1536" Type="http://schemas.openxmlformats.org/officeDocument/2006/relationships/hyperlink" Target="https://www.mdbg.net/chinese/dictionary?page=worddict&amp;wdrst=0&amp;wdqb=&#24069;" TargetMode="External"/><Relationship Id="rId1537" Type="http://schemas.openxmlformats.org/officeDocument/2006/relationships/hyperlink" Target="https://www.mdbg.net/chinese/dictionary?page=worddict&amp;wdrst=0&amp;wdqb=&#34915;&#30528;" TargetMode="External"/><Relationship Id="rId1538" Type="http://schemas.openxmlformats.org/officeDocument/2006/relationships/hyperlink" Target="https://www.mdbg.net/chinese/dictionary?page=worddict&amp;wdrst=0&amp;wdqb=&#35762;&#31350;" TargetMode="External"/><Relationship Id="rId1539" Type="http://schemas.openxmlformats.org/officeDocument/2006/relationships/hyperlink" Target="https://www.mdbg.net/chinese/dictionary?page=worddict&amp;wdrst=0&amp;wdqb=&#23500;&#26377;" TargetMode="External"/><Relationship Id="rId1540" Type="http://schemas.openxmlformats.org/officeDocument/2006/relationships/hyperlink" Target="https://www.mdbg.net/chinese/dictionary?page=worddict&amp;wdrst=0&amp;wdqb=&#24555;&#20048;" TargetMode="External"/><Relationship Id="rId1541" Type="http://schemas.openxmlformats.org/officeDocument/2006/relationships/hyperlink" Target="https://www.mdbg.net/chinese/dictionary?page=worddict&amp;wdrst=0&amp;wdqb=&#20986;&#22855;" TargetMode="External"/><Relationship Id="rId1542" Type="http://schemas.openxmlformats.org/officeDocument/2006/relationships/hyperlink" Target="https://www.mdbg.net/chinese/dictionary?page=worddict&amp;wdrst=0&amp;wdqb=&#19968;&#36793;" TargetMode="External"/><Relationship Id="rId1543" Type="http://schemas.openxmlformats.org/officeDocument/2006/relationships/hyperlink" Target="https://www.mdbg.net/chinese/dictionary?page=worddict&amp;wdrst=0&amp;wdqb=12" TargetMode="External"/><Relationship Id="rId1544" Type="http://schemas.openxmlformats.org/officeDocument/2006/relationships/hyperlink" Target="https://www.mdbg.net/chinese/dictionary?page=worddict&amp;wdrst=0&amp;wdqb=&#36825;&#27425;" TargetMode="External"/><Relationship Id="rId1545" Type="http://schemas.openxmlformats.org/officeDocument/2006/relationships/hyperlink" Target="https://www.mdbg.net/chinese/dictionary?page=worddict&amp;wdrst=0&amp;wdqb=&#26497;&#20026;" TargetMode="External"/><Relationship Id="rId1546" Type="http://schemas.openxmlformats.org/officeDocument/2006/relationships/hyperlink" Target="https://www.mdbg.net/chinese/dictionary?page=worddict&amp;wdrst=0&amp;wdqb=&#37202;&#39740;" TargetMode="External"/><Relationship Id="rId1547" Type="http://schemas.openxmlformats.org/officeDocument/2006/relationships/hyperlink" Target="https://www.mdbg.net/chinese/dictionary?page=worddict&amp;wdrst=0&amp;wdqb=&#37202;" TargetMode="External"/><Relationship Id="rId1548" Type="http://schemas.openxmlformats.org/officeDocument/2006/relationships/hyperlink" Target="https://www.mdbg.net/chinese/dictionary?page=worddict&amp;wdrst=0&amp;wdqb=&#22534;" TargetMode="External"/><Relationship Id="rId1549" Type="http://schemas.openxmlformats.org/officeDocument/2006/relationships/hyperlink" Target="https://www.mdbg.net/chinese/dictionary?page=worddict&amp;wdrst=0&amp;wdqb=&#31354;" TargetMode="External"/><Relationship Id="rId1550" Type="http://schemas.openxmlformats.org/officeDocument/2006/relationships/hyperlink" Target="https://www.mdbg.net/chinese/dictionary?page=worddict&amp;wdrst=0&amp;wdqb=&#29942;&#23376;" TargetMode="External"/><Relationship Id="rId1551" Type="http://schemas.openxmlformats.org/officeDocument/2006/relationships/hyperlink" Target="https://www.mdbg.net/chinese/dictionary?page=worddict&amp;wdrst=0&amp;wdqb=&#35013;&#28385;" TargetMode="External"/><Relationship Id="rId1552" Type="http://schemas.openxmlformats.org/officeDocument/2006/relationships/hyperlink" Target="https://www.mdbg.net/chinese/dictionary?page=worddict&amp;wdrst=0&amp;wdqb=&#21917;&#37202;" TargetMode="External"/><Relationship Id="rId1553" Type="http://schemas.openxmlformats.org/officeDocument/2006/relationships/hyperlink" Target="https://www.mdbg.net/chinese/dictionary?page=worddict&amp;wdrst=0&amp;wdqb=&#38391;&#38391;&#19981;&#20048;" TargetMode="External"/><Relationship Id="rId1554" Type="http://schemas.openxmlformats.org/officeDocument/2006/relationships/hyperlink" Target="https://www.mdbg.net/chinese/dictionary?page=worddict&amp;wdrst=0&amp;wdqb=&#21487;&#24604;" TargetMode="External"/><Relationship Id="rId1555" Type="http://schemas.openxmlformats.org/officeDocument/2006/relationships/hyperlink" Target="https://www.mdbg.net/chinese/dictionary?page=worddict&amp;wdrst=0&amp;wdqb=&#32670;&#24871;" TargetMode="External"/><Relationship Id="rId1556" Type="http://schemas.openxmlformats.org/officeDocument/2006/relationships/hyperlink" Target="https://www.mdbg.net/chinese/dictionary?page=worddict&amp;wdrst=0&amp;wdqb=&#20302;" TargetMode="External"/><Relationship Id="rId1557" Type="http://schemas.openxmlformats.org/officeDocument/2006/relationships/hyperlink" Target="https://www.mdbg.net/chinese/dictionary?page=worddict&amp;wdrst=0&amp;wdqb=&#32769;&#32769;&#23454;&#23454;" TargetMode="External"/><Relationship Id="rId1558" Type="http://schemas.openxmlformats.org/officeDocument/2006/relationships/hyperlink" Target="https://www.mdbg.net/chinese/dictionary?page=worddict&amp;wdrst=0&amp;wdqb=&#25171;&#31639;" TargetMode="External"/><Relationship Id="rId1559" Type="http://schemas.openxmlformats.org/officeDocument/2006/relationships/hyperlink" Target="https://www.mdbg.net/chinese/dictionary?page=worddict&amp;wdrst=0&amp;wdqb=&#24110;&#21161;" TargetMode="External"/><Relationship Id="rId1560" Type="http://schemas.openxmlformats.org/officeDocument/2006/relationships/hyperlink" Target="https://www.mdbg.net/chinese/dictionary?page=worddict&amp;wdrst=0&amp;wdqb=&#38381;" TargetMode="External"/><Relationship Id="rId1561" Type="http://schemas.openxmlformats.org/officeDocument/2006/relationships/hyperlink" Target="https://www.mdbg.net/chinese/dictionary?page=worddict&amp;wdrst=0&amp;wdqb=&#22068;&#24052;" TargetMode="External"/><Relationship Id="rId1562" Type="http://schemas.openxmlformats.org/officeDocument/2006/relationships/hyperlink" Target="https://www.mdbg.net/chinese/dictionary?page=worddict&amp;wdrst=0&amp;wdqb=13" TargetMode="External"/><Relationship Id="rId1563" Type="http://schemas.openxmlformats.org/officeDocument/2006/relationships/hyperlink" Target="https://www.mdbg.net/chinese/dictionary?page=worddict&amp;wdrst=0&amp;wdqb=&#29699;" TargetMode="External"/><Relationship Id="rId1564" Type="http://schemas.openxmlformats.org/officeDocument/2006/relationships/hyperlink" Target="https://www.mdbg.net/chinese/dictionary?page=worddict&amp;wdrst=0&amp;wdqb=&#21830;&#20154;" TargetMode="External"/><Relationship Id="rId1565" Type="http://schemas.openxmlformats.org/officeDocument/2006/relationships/hyperlink" Target="https://www.mdbg.net/chinese/dictionary?page=worddict&amp;wdrst=0&amp;wdqb=&#21040;&#26469;" TargetMode="External"/><Relationship Id="rId1566" Type="http://schemas.openxmlformats.org/officeDocument/2006/relationships/hyperlink" Target="https://www.mdbg.net/chinese/dictionary?page=worddict&amp;wdrst=0&amp;wdqb=&#22475;&#22836;" TargetMode="External"/><Relationship Id="rId1567" Type="http://schemas.openxmlformats.org/officeDocument/2006/relationships/hyperlink" Target="https://www.mdbg.net/chinese/dictionary?page=worddict&amp;wdrst=0&amp;wdqb=&#24537;&#30860;" TargetMode="External"/><Relationship Id="rId1568" Type="http://schemas.openxmlformats.org/officeDocument/2006/relationships/hyperlink" Target="https://www.mdbg.net/chinese/dictionary?page=worddict&amp;wdrst=0&amp;wdqb=&#39321;&#28895;" TargetMode="External"/><Relationship Id="rId1569" Type="http://schemas.openxmlformats.org/officeDocument/2006/relationships/hyperlink" Target="https://www.mdbg.net/chinese/dictionary?page=worddict&amp;wdrst=0&amp;wdqb=&#29060;&#28781;" TargetMode="External"/><Relationship Id="rId1570" Type="http://schemas.openxmlformats.org/officeDocument/2006/relationships/hyperlink" Target="https://www.mdbg.net/chinese/dictionary?page=worddict&amp;wdrst=0&amp;wdqb=&#21152;" TargetMode="External"/><Relationship Id="rId1571" Type="http://schemas.openxmlformats.org/officeDocument/2006/relationships/hyperlink" Target="https://www.mdbg.net/chinese/dictionary?page=worddict&amp;wdrst=0&amp;wdqb=&#31561;&#20110;" TargetMode="External"/><Relationship Id="rId1572" Type="http://schemas.openxmlformats.org/officeDocument/2006/relationships/hyperlink" Target="https://www.mdbg.net/chinese/dictionary?page=worddict&amp;wdrst=0&amp;wdqb=&#20116;&#21152;" TargetMode="External"/><Relationship Id="rId1573" Type="http://schemas.openxmlformats.org/officeDocument/2006/relationships/hyperlink" Target="https://www.mdbg.net/chinese/dictionary?page=worddict&amp;wdrst=0&amp;wdqb=&#19971;" TargetMode="External"/><Relationship Id="rId1574" Type="http://schemas.openxmlformats.org/officeDocument/2006/relationships/hyperlink" Target="https://www.mdbg.net/chinese/dictionary?page=worddict&amp;wdrst=0&amp;wdqb=&#21313;&#20108;" TargetMode="External"/><Relationship Id="rId1575" Type="http://schemas.openxmlformats.org/officeDocument/2006/relationships/hyperlink" Target="https://www.mdbg.net/chinese/dictionary?page=worddict&amp;wdrst=0&amp;wdqb=&#21313;&#20116;" TargetMode="External"/><Relationship Id="rId1576" Type="http://schemas.openxmlformats.org/officeDocument/2006/relationships/hyperlink" Target="https://www.mdbg.net/chinese/dictionary?page=worddict&amp;wdrst=0&amp;wdqb=&#21313;" TargetMode="External"/><Relationship Id="rId1577" Type="http://schemas.openxmlformats.org/officeDocument/2006/relationships/hyperlink" Target="https://www.mdbg.net/chinese/dictionary?page=worddict&amp;wdrst=0&amp;wdqb=&#20108;&#21313;&#20108;" TargetMode="External"/><Relationship Id="rId1578" Type="http://schemas.openxmlformats.org/officeDocument/2006/relationships/hyperlink" Target="https://www.mdbg.net/chinese/dictionary?page=worddict&amp;wdrst=0&amp;wdqb=&#20108;&#21313;&#20843;" TargetMode="External"/><Relationship Id="rId1579" Type="http://schemas.openxmlformats.org/officeDocument/2006/relationships/hyperlink" Target="https://www.mdbg.net/chinese/dictionary?page=worddict&amp;wdrst=0&amp;wdqb=&#20108;&#21313;&#20845;" TargetMode="External"/><Relationship Id="rId1580" Type="http://schemas.openxmlformats.org/officeDocument/2006/relationships/hyperlink" Target="https://www.mdbg.net/chinese/dictionary?page=worddict&amp;wdrst=0&amp;wdqb=&#19977;&#21313;" TargetMode="External"/><Relationship Id="rId1581" Type="http://schemas.openxmlformats.org/officeDocument/2006/relationships/hyperlink" Target="https://www.mdbg.net/chinese/dictionary?page=worddict&amp;wdrst=0&amp;wdqb=&#21996;" TargetMode="External"/><Relationship Id="rId1582" Type="http://schemas.openxmlformats.org/officeDocument/2006/relationships/hyperlink" Target="https://www.mdbg.net/chinese/dictionary?page=worddict&amp;wdrst=0&amp;wdqb=&#19968;&#20849;" TargetMode="External"/><Relationship Id="rId1583" Type="http://schemas.openxmlformats.org/officeDocument/2006/relationships/hyperlink" Target="https://www.mdbg.net/chinese/dictionary?page=worddict&amp;wdrst=0&amp;wdqb=&#20116;&#20159;&#38646;&#19968;&#30334;&#20845;&#21313;&#20108;&#19975;&#20108;&#21315;" TargetMode="External"/><Relationship Id="rId1584" Type="http://schemas.openxmlformats.org/officeDocument/2006/relationships/hyperlink" Target="https://www.mdbg.net/chinese/dictionary?page=worddict&amp;wdrst=0&amp;wdqb=&#19971;&#30334;&#19977;&#21313;&#19968;" TargetMode="External"/><Relationship Id="rId1585" Type="http://schemas.openxmlformats.org/officeDocument/2006/relationships/hyperlink" Target="https://www.mdbg.net/chinese/dictionary?page=worddict&amp;wdrst=0&amp;wdqb=&#20116;&#20159;" TargetMode="External"/><Relationship Id="rId1586" Type="http://schemas.openxmlformats.org/officeDocument/2006/relationships/hyperlink" Target="https://www.mdbg.net/chinese/dictionary?page=worddict&amp;wdrst=0&amp;wdqb=&#20116;&#20159;&#38646;&#19968;&#30334;......" TargetMode="External"/><Relationship Id="rId1587" Type="http://schemas.openxmlformats.org/officeDocument/2006/relationships/hyperlink" Target="https://www.mdbg.net/chinese/dictionary?page=worddict&amp;wdrst=0&amp;wdqb=&#31946;&#28034;" TargetMode="External"/><Relationship Id="rId1588" Type="http://schemas.openxmlformats.org/officeDocument/2006/relationships/hyperlink" Target="https://www.mdbg.net/chinese/dictionary?page=worddict&amp;wdrst=0&amp;wdqb=&#24223;&#35805;" TargetMode="External"/><Relationship Id="rId1589" Type="http://schemas.openxmlformats.org/officeDocument/2006/relationships/hyperlink" Target="https://www.mdbg.net/chinese/dictionary?page=worddict&amp;wdrst=0&amp;wdqb=&#19971;......" TargetMode="External"/><Relationship Id="rId1590" Type="http://schemas.openxmlformats.org/officeDocument/2006/relationships/hyperlink" Target="https://www.mdbg.net/chinese/dictionary?page=worddict&amp;wdrst=0&amp;wdqb=&#20116;&#20159;&#38646;&#19968;&#30334;&#19975;" TargetMode="External"/><Relationship Id="rId1591" Type="http://schemas.openxmlformats.org/officeDocument/2006/relationships/hyperlink" Target="https://www.mdbg.net/chinese/dictionary?page=worddict&amp;wdrst=0&amp;wdqb=&#20116;&#21313;&#22235;" TargetMode="External"/><Relationship Id="rId1592" Type="http://schemas.openxmlformats.org/officeDocument/2006/relationships/hyperlink" Target="https://www.mdbg.net/chinese/dictionary?page=worddict&amp;wdrst=0&amp;wdqb=&#21463;" TargetMode="External"/><Relationship Id="rId1593" Type="http://schemas.openxmlformats.org/officeDocument/2006/relationships/hyperlink" Target="https://www.mdbg.net/chinese/dictionary?page=worddict&amp;wdrst=0&amp;wdqb=&#24178;&#25200;" TargetMode="External"/><Relationship Id="rId1594" Type="http://schemas.openxmlformats.org/officeDocument/2006/relationships/hyperlink" Target="https://www.mdbg.net/chinese/dictionary?page=worddict&amp;wdrst=0&amp;wdqb=&#21457;&#29983;" TargetMode="External"/><Relationship Id="rId1595" Type="http://schemas.openxmlformats.org/officeDocument/2006/relationships/hyperlink" Target="https://www.mdbg.net/chinese/dictionary?page=worddict&amp;wdrst=0&amp;wdqb=&#39740;" TargetMode="External"/><Relationship Id="rId1596" Type="http://schemas.openxmlformats.org/officeDocument/2006/relationships/hyperlink" Target="https://www.mdbg.net/chinese/dictionary?page=worddict&amp;wdrst=0&amp;wdqb=&#24867;" TargetMode="External"/><Relationship Id="rId1597" Type="http://schemas.openxmlformats.org/officeDocument/2006/relationships/hyperlink" Target="https://www.mdbg.net/chinese/dictionary?page=worddict&amp;wdrst=0&amp;wdqb=&#21523;&#20154;" TargetMode="External"/><Relationship Id="rId1598" Type="http://schemas.openxmlformats.org/officeDocument/2006/relationships/hyperlink" Target="https://www.mdbg.net/chinese/dictionary?page=worddict&amp;wdrst=0&amp;wdqb=&#21313;&#19968;" TargetMode="External"/><Relationship Id="rId1599" Type="http://schemas.openxmlformats.org/officeDocument/2006/relationships/hyperlink" Target="https://www.mdbg.net/chinese/dictionary?page=worddict&amp;wdrst=0&amp;wdqb=&#20851;&#33410;&#28814;" TargetMode="External"/><Relationship Id="rId1600" Type="http://schemas.openxmlformats.org/officeDocument/2006/relationships/hyperlink" Target="https://www.mdbg.net/chinese/dictionary?page=worddict&amp;wdrst=0&amp;wdqb=&#32570;&#20047;" TargetMode="External"/><Relationship Id="rId1601" Type="http://schemas.openxmlformats.org/officeDocument/2006/relationships/hyperlink" Target="https://www.mdbg.net/chinese/dictionary?page=worddict&amp;wdrst=0&amp;wdqb=&#20307;&#32946;" TargetMode="External"/><Relationship Id="rId1602" Type="http://schemas.openxmlformats.org/officeDocument/2006/relationships/hyperlink" Target="https://www.mdbg.net/chinese/dictionary?page=worddict&amp;wdrst=0&amp;wdqb=&#38203;&#28860;" TargetMode="External"/><Relationship Id="rId1603" Type="http://schemas.openxmlformats.org/officeDocument/2006/relationships/hyperlink" Target="https://www.mdbg.net/chinese/dictionary?page=worddict&amp;wdrst=0&amp;wdqb=&#38386;&#36891;" TargetMode="External"/><Relationship Id="rId1604" Type="http://schemas.openxmlformats.org/officeDocument/2006/relationships/hyperlink" Target="https://www.mdbg.net/chinese/dictionary?page=worddict&amp;wdrst=0&amp;wdqb=&#21018;&#22909;" TargetMode="External"/><Relationship Id="rId1605" Type="http://schemas.openxmlformats.org/officeDocument/2006/relationships/hyperlink" Target="https://www.mdbg.net/chinese/dictionary?page=worddict&amp;wdrst=0&amp;wdqb=&#20241;&#24819;" TargetMode="External"/><Relationship Id="rId1606" Type="http://schemas.openxmlformats.org/officeDocument/2006/relationships/hyperlink" Target="https://www.mdbg.net/chinese/dictionary?page=worddict&amp;wdrst=0&amp;wdqb=&#23433;&#23425;" TargetMode="External"/><Relationship Id="rId1607" Type="http://schemas.openxmlformats.org/officeDocument/2006/relationships/hyperlink" Target="https://www.mdbg.net/chinese/dictionary?page=worddict&amp;wdrst=0&amp;wdqb=&#26377;&#26102;" TargetMode="External"/><Relationship Id="rId1608" Type="http://schemas.openxmlformats.org/officeDocument/2006/relationships/hyperlink" Target="https://www.mdbg.net/chinese/dictionary?page=worddict&amp;wdrst=0&amp;wdqb=&#33485;&#34631;" TargetMode="External"/><Relationship Id="rId1609" Type="http://schemas.openxmlformats.org/officeDocument/2006/relationships/hyperlink" Target="https://www.mdbg.net/chinese/dictionary?page=worddict&amp;wdrst=0&amp;wdqb=&#38378;&#38378;" TargetMode="External"/><Relationship Id="rId1610" Type="http://schemas.openxmlformats.org/officeDocument/2006/relationships/hyperlink" Target="https://www.mdbg.net/chinese/dictionary?page=worddict&amp;wdrst=0&amp;wdqb=&#21457;&#20142;" TargetMode="External"/><Relationship Id="rId1611" Type="http://schemas.openxmlformats.org/officeDocument/2006/relationships/hyperlink" Target="https://www.mdbg.net/chinese/dictionary?page=worddict&amp;wdrst=0&amp;wdqb=&#34588;&#34562;" TargetMode="External"/><Relationship Id="rId1612" Type="http://schemas.openxmlformats.org/officeDocument/2006/relationships/hyperlink" Target="https://www.mdbg.net/chinese/dictionary?page=worddict&amp;wdrst=0&amp;wdqb=&#37329;&#33394;" TargetMode="External"/><Relationship Id="rId1613" Type="http://schemas.openxmlformats.org/officeDocument/2006/relationships/hyperlink" Target="https://www.mdbg.net/chinese/dictionary?page=worddict&amp;wdrst=0&amp;wdqb=&#25945;" TargetMode="External"/><Relationship Id="rId1614" Type="http://schemas.openxmlformats.org/officeDocument/2006/relationships/hyperlink" Target="https://www.mdbg.net/chinese/dictionary?page=worddict&amp;wdrst=0&amp;wdqb=&#38386;" TargetMode="External"/><Relationship Id="rId1615" Type="http://schemas.openxmlformats.org/officeDocument/2006/relationships/hyperlink" Target="https://www.mdbg.net/chinese/dictionary?page=worddict&amp;wdrst=0&amp;wdqb=&#21457;&#24908;" TargetMode="External"/><Relationship Id="rId1616" Type="http://schemas.openxmlformats.org/officeDocument/2006/relationships/hyperlink" Target="https://www.mdbg.net/chinese/dictionary?page=worddict&amp;wdrst=0&amp;wdqb=&#30196;" TargetMode="External"/><Relationship Id="rId1617" Type="http://schemas.openxmlformats.org/officeDocument/2006/relationships/hyperlink" Target="https://www.mdbg.net/chinese/dictionary?page=worddict&amp;wdrst=0&amp;wdqb=&#20570;&#26790;" TargetMode="External"/><Relationship Id="rId1618" Type="http://schemas.openxmlformats.org/officeDocument/2006/relationships/hyperlink" Target="https://www.mdbg.net/chinese/dictionary?page=worddict&amp;wdrst=0&amp;wdqb=&#36944;&#24819;" TargetMode="External"/><Relationship Id="rId1619" Type="http://schemas.openxmlformats.org/officeDocument/2006/relationships/hyperlink" Target="https://www.mdbg.net/chinese/dictionary?page=worddict&amp;wdrst=0&amp;wdqb=&#32321;&#26143;" TargetMode="External"/><Relationship Id="rId1620" Type="http://schemas.openxmlformats.org/officeDocument/2006/relationships/hyperlink" Target="https://www.mdbg.net/chinese/dictionary?page=worddict&amp;wdrst=0&amp;wdqb=&#21153;&#27714;" TargetMode="External"/><Relationship Id="rId1621" Type="http://schemas.openxmlformats.org/officeDocument/2006/relationships/hyperlink" Target="https://www.mdbg.net/chinese/dictionary?page=worddict&amp;wdrst=0&amp;wdqb=&#31934;&#30830;" TargetMode="External"/><Relationship Id="rId1622" Type="http://schemas.openxmlformats.org/officeDocument/2006/relationships/hyperlink" Target="https://www.mdbg.net/chinese/dictionary?page=worddict&amp;wdrst=0&amp;wdqb=&#30456;&#21516;" TargetMode="External"/><Relationship Id="rId1623" Type="http://schemas.openxmlformats.org/officeDocument/2006/relationships/hyperlink" Target="https://www.mdbg.net/chinese/dictionary?page=worddict&amp;wdrst=0&amp;wdqb=&#23500;&#32705;" TargetMode="External"/><Relationship Id="rId1624" Type="http://schemas.openxmlformats.org/officeDocument/2006/relationships/hyperlink" Target="https://www.mdbg.net/chinese/dictionary?page=worddict&amp;wdrst=0&amp;wdqb=&#25512;&#29702;" TargetMode="External"/><Relationship Id="rId1625" Type="http://schemas.openxmlformats.org/officeDocument/2006/relationships/hyperlink" Target="https://www.mdbg.net/chinese/dictionary?page=worddict&amp;wdrst=0&amp;wdqb=&#26041;&#27861;" TargetMode="External"/><Relationship Id="rId1626" Type="http://schemas.openxmlformats.org/officeDocument/2006/relationships/hyperlink" Target="https://www.mdbg.net/chinese/dictionary?page=worddict&amp;wdrst=0&amp;wdqb=&#21453;&#38382;" TargetMode="External"/><Relationship Id="rId1627" Type="http://schemas.openxmlformats.org/officeDocument/2006/relationships/hyperlink" Target="https://www.mdbg.net/chinese/dictionary?page=worddict&amp;wdrst=0&amp;wdqb=&#28385;&#22825;" TargetMode="External"/><Relationship Id="rId1628" Type="http://schemas.openxmlformats.org/officeDocument/2006/relationships/hyperlink" Target="https://www.mdbg.net/chinese/dictionary?page=worddict&amp;wdrst=0&amp;wdqb=&#23646;&#20110;" TargetMode="External"/><Relationship Id="rId1629" Type="http://schemas.openxmlformats.org/officeDocument/2006/relationships/hyperlink" Target="https://www.mdbg.net/chinese/dictionary?page=worddict&amp;wdrst=0&amp;wdqb=&#20219;&#20309;&#20154;" TargetMode="External"/><Relationship Id="rId1630" Type="http://schemas.openxmlformats.org/officeDocument/2006/relationships/hyperlink" Target="https://www.mdbg.net/chinese/dictionary?page=worddict&amp;wdrst=0&amp;wdqb=&#20027;&#20154;" TargetMode="External"/><Relationship Id="rId1631" Type="http://schemas.openxmlformats.org/officeDocument/2006/relationships/hyperlink" Target="https://www.mdbg.net/chinese/dictionary?page=worddict&amp;wdrst=0&amp;wdqb=&#38075;&#30707;" TargetMode="External"/><Relationship Id="rId1632" Type="http://schemas.openxmlformats.org/officeDocument/2006/relationships/hyperlink" Target="https://www.mdbg.net/chinese/dictionary?page=worddict&amp;wdrst=0&amp;wdqb=&#24402;" TargetMode="External"/><Relationship Id="rId1633" Type="http://schemas.openxmlformats.org/officeDocument/2006/relationships/hyperlink" Target="https://www.mdbg.net/chinese/dictionary?page=worddict&amp;wdrst=0&amp;wdqb=&#23707;" TargetMode="External"/><Relationship Id="rId1634" Type="http://schemas.openxmlformats.org/officeDocument/2006/relationships/hyperlink" Target="https://www.mdbg.net/chinese/dictionary?page=worddict&amp;wdrst=0&amp;wdqb=&#30003;&#35831;" TargetMode="External"/><Relationship Id="rId1635" Type="http://schemas.openxmlformats.org/officeDocument/2006/relationships/hyperlink" Target="https://www.mdbg.net/chinese/dictionary?page=worddict&amp;wdrst=0&amp;wdqb=&#19987;&#21033;" TargetMode="External"/><Relationship Id="rId1636" Type="http://schemas.openxmlformats.org/officeDocument/2006/relationships/hyperlink" Target="https://www.mdbg.net/chinese/dictionary?page=worddict&amp;wdrst=0&amp;wdqb=&#20043;&#21069;" TargetMode="External"/><Relationship Id="rId1637" Type="http://schemas.openxmlformats.org/officeDocument/2006/relationships/hyperlink" Target="https://www.mdbg.net/chinese/dictionary?page=worddict&amp;wdrst=0&amp;wdqb=&#25968;" TargetMode="External"/><Relationship Id="rId1638" Type="http://schemas.openxmlformats.org/officeDocument/2006/relationships/hyperlink" Target="https://www.mdbg.net/chinese/dictionary?page=worddict&amp;wdrst=0&amp;wdqb=&#22260;&#24062;" TargetMode="External"/><Relationship Id="rId1639" Type="http://schemas.openxmlformats.org/officeDocument/2006/relationships/hyperlink" Target="https://www.mdbg.net/chinese/dictionary?page=worddict&amp;wdrst=0&amp;wdqb=&#22260;" TargetMode="External"/><Relationship Id="rId1640" Type="http://schemas.openxmlformats.org/officeDocument/2006/relationships/hyperlink" Target="https://www.mdbg.net/chinese/dictionary?page=worddict&amp;wdrst=0&amp;wdqb=&#33046;&#23376;" TargetMode="External"/><Relationship Id="rId1641" Type="http://schemas.openxmlformats.org/officeDocument/2006/relationships/hyperlink" Target="https://www.mdbg.net/chinese/dictionary?page=worddict&amp;wdrst=0&amp;wdqb=&#24102;&#36208;" TargetMode="External"/><Relationship Id="rId1642" Type="http://schemas.openxmlformats.org/officeDocument/2006/relationships/hyperlink" Target="https://www.mdbg.net/chinese/dictionary?page=worddict&amp;wdrst=0&amp;wdqb=&#25688;" TargetMode="External"/><Relationship Id="rId1643" Type="http://schemas.openxmlformats.org/officeDocument/2006/relationships/hyperlink" Target="https://www.mdbg.net/chinese/dictionary?page=worddict&amp;wdrst=0&amp;wdqb=&#23384;&#20837;" TargetMode="External"/><Relationship Id="rId1644" Type="http://schemas.openxmlformats.org/officeDocument/2006/relationships/hyperlink" Target="https://www.mdbg.net/chinese/dictionary?page=worddict&amp;wdrst=0&amp;wdqb=&#38134;&#34892;" TargetMode="External"/><Relationship Id="rId1645" Type="http://schemas.openxmlformats.org/officeDocument/2006/relationships/hyperlink" Target="https://www.mdbg.net/chinese/dictionary?page=worddict&amp;wdrst=0&amp;wdqb=&#32440;&#26465;" TargetMode="External"/><Relationship Id="rId1646" Type="http://schemas.openxmlformats.org/officeDocument/2006/relationships/hyperlink" Target="https://www.mdbg.net/chinese/dictionary?page=worddict&amp;wdrst=0&amp;wdqb=&#25968;&#30446;" TargetMode="External"/><Relationship Id="rId1647" Type="http://schemas.openxmlformats.org/officeDocument/2006/relationships/hyperlink" Target="https://www.mdbg.net/chinese/dictionary?page=worddict&amp;wdrst=0&amp;wdqb=&#38145;" TargetMode="External"/><Relationship Id="rId1648" Type="http://schemas.openxmlformats.org/officeDocument/2006/relationships/hyperlink" Target="https://www.mdbg.net/chinese/dictionary?page=worddict&amp;wdrst=0&amp;wdqb=&#25277;&#23625;" TargetMode="External"/><Relationship Id="rId1649" Type="http://schemas.openxmlformats.org/officeDocument/2006/relationships/hyperlink" Target="https://www.mdbg.net/chinese/dictionary?page=worddict&amp;wdrst=0&amp;wdqb=&#35799;&#24847;" TargetMode="External"/><Relationship Id="rId1650" Type="http://schemas.openxmlformats.org/officeDocument/2006/relationships/hyperlink" Target="https://www.mdbg.net/chinese/dictionary?page=worddict&amp;wdrst=0&amp;wdqb=&#22825;&#22825;" TargetMode="External"/><Relationship Id="rId1651" Type="http://schemas.openxmlformats.org/officeDocument/2006/relationships/hyperlink" Target="https://www.mdbg.net/chinese/dictionary?page=worddict&amp;wdrst=0&amp;wdqb=&#26085;&#21518;" TargetMode="External"/><Relationship Id="rId1652" Type="http://schemas.openxmlformats.org/officeDocument/2006/relationships/hyperlink" Target="https://www.mdbg.net/chinese/dictionary?page=worddict&amp;wdrst=0&amp;wdqb=&#26377;&#30410;" TargetMode="External"/><Relationship Id="rId1653" Type="http://schemas.openxmlformats.org/officeDocument/2006/relationships/hyperlink" Target="https://www.mdbg.net/chinese/dictionary?page=worddict&amp;wdrst=0&amp;wdqb=&#19981;&#21040;" TargetMode="External"/><Relationship Id="rId1654" Type="http://schemas.openxmlformats.org/officeDocument/2006/relationships/hyperlink" Target="https://www.mdbg.net/chinese/dictionary?page=worddict&amp;wdrst=0&amp;wdqb=&#25481;&#22836;" TargetMode="External"/><Relationship Id="rId1655" Type="http://schemas.openxmlformats.org/officeDocument/2006/relationships/hyperlink" Target="https://www.mdbg.net/chinese/dictionary?page=worddict&amp;wdrst=0&amp;wdqb=&#27809;&#27861;" TargetMode="External"/><Relationship Id="rId1656" Type="http://schemas.openxmlformats.org/officeDocument/2006/relationships/hyperlink" Target="https://www.mdbg.net/chinese/dictionary?page=worddict&amp;wdrst=0&amp;wdqb=&#22016;&#21653;" TargetMode="External"/><Relationship Id="rId1657" Type="http://schemas.openxmlformats.org/officeDocument/2006/relationships/hyperlink" Target="https://www.mdbg.net/chinese/dictionary?page=worddict&amp;wdrst=0&amp;wdqb=14" TargetMode="External"/><Relationship Id="rId1658" Type="http://schemas.openxmlformats.org/officeDocument/2006/relationships/hyperlink" Target="https://www.mdbg.net/chinese/dictionary?page=worddict&amp;wdrst=0&amp;wdqb=&#31232;&#22855;&#21476;&#24618;" TargetMode="External"/><Relationship Id="rId1659" Type="http://schemas.openxmlformats.org/officeDocument/2006/relationships/hyperlink" Target="https://www.mdbg.net/chinese/dictionary?page=worddict&amp;wdrst=0&amp;wdqb=&#29088;&#29088;" TargetMode="External"/><Relationship Id="rId1660" Type="http://schemas.openxmlformats.org/officeDocument/2006/relationships/hyperlink" Target="https://www.mdbg.net/chinese/dictionary?page=worddict&amp;wdrst=0&amp;wdqb=&#23481;&#32435;" TargetMode="External"/><Relationship Id="rId1661" Type="http://schemas.openxmlformats.org/officeDocument/2006/relationships/hyperlink" Target="https://www.mdbg.net/chinese/dictionary?page=worddict&amp;wdrst=0&amp;wdqb=&#30415;" TargetMode="External"/><Relationship Id="rId1662" Type="http://schemas.openxmlformats.org/officeDocument/2006/relationships/hyperlink" Target="https://www.mdbg.net/chinese/dictionary?page=worddict&amp;wdrst=0&amp;wdqb=&#36335;&#28783;" TargetMode="External"/><Relationship Id="rId1663" Type="http://schemas.openxmlformats.org/officeDocument/2006/relationships/hyperlink" Target="https://www.mdbg.net/chinese/dictionary?page=worddict&amp;wdrst=0&amp;wdqb=&#28857;&#28783;" TargetMode="External"/><Relationship Id="rId1664" Type="http://schemas.openxmlformats.org/officeDocument/2006/relationships/hyperlink" Target="https://www.mdbg.net/chinese/dictionary?page=worddict&amp;wdrst=0&amp;wdqb=&#22826;&#31354;" TargetMode="External"/><Relationship Id="rId1665" Type="http://schemas.openxmlformats.org/officeDocument/2006/relationships/hyperlink" Target="https://www.mdbg.net/chinese/dictionary?page=worddict&amp;wdrst=0&amp;wdqb=&#19981;&#36215;&#30524;" TargetMode="External"/><Relationship Id="rId1666" Type="http://schemas.openxmlformats.org/officeDocument/2006/relationships/hyperlink" Target="https://www.mdbg.net/chinese/dictionary?page=worddict&amp;wdrst=0&amp;wdqb=&#25151;&#23627;" TargetMode="External"/><Relationship Id="rId1667" Type="http://schemas.openxmlformats.org/officeDocument/2006/relationships/hyperlink" Target="https://www.mdbg.net/chinese/dictionary?page=worddict&amp;wdrst=0&amp;wdqb=&#23621;&#27665;" TargetMode="External"/><Relationship Id="rId1668" Type="http://schemas.openxmlformats.org/officeDocument/2006/relationships/hyperlink" Target="https://www.mdbg.net/chinese/dictionary?page=worddict&amp;wdrst=0&amp;wdqb=&#20309;" TargetMode="External"/><Relationship Id="rId1669" Type="http://schemas.openxmlformats.org/officeDocument/2006/relationships/hyperlink" Target="https://www.mdbg.net/chinese/dictionary?page=worddict&amp;wdrst=0&amp;wdqb=&#21476;&#24618;" TargetMode="External"/><Relationship Id="rId1670" Type="http://schemas.openxmlformats.org/officeDocument/2006/relationships/hyperlink" Target="https://www.mdbg.net/chinese/dictionary?page=worddict&amp;wdrst=0&amp;wdqb=&#33618;&#35884;" TargetMode="External"/><Relationship Id="rId1671" Type="http://schemas.openxmlformats.org/officeDocument/2006/relationships/hyperlink" Target="https://www.mdbg.net/chinese/dictionary?page=worddict&amp;wdrst=0&amp;wdqb=&#33267;&#23569;" TargetMode="External"/><Relationship Id="rId1672" Type="http://schemas.openxmlformats.org/officeDocument/2006/relationships/hyperlink" Target="https://www.mdbg.net/chinese/dictionary?page=worddict&amp;wdrst=0&amp;wdqb=&#24037;&#20316;" TargetMode="External"/><Relationship Id="rId1673" Type="http://schemas.openxmlformats.org/officeDocument/2006/relationships/hyperlink" Target="https://www.mdbg.net/chinese/dictionary?page=worddict&amp;wdrst=0&amp;wdqb=&#20142;" TargetMode="External"/><Relationship Id="rId1674" Type="http://schemas.openxmlformats.org/officeDocument/2006/relationships/hyperlink" Target="https://www.mdbg.net/chinese/dictionary?page=worddict&amp;wdrst=0&amp;wdqb=&#22914;&#21516;" TargetMode="External"/><Relationship Id="rId1675" Type="http://schemas.openxmlformats.org/officeDocument/2006/relationships/hyperlink" Target="https://www.mdbg.net/chinese/dictionary?page=worddict&amp;wdrst=0&amp;wdqb=&#22686;&#28155;" TargetMode="External"/><Relationship Id="rId1676" Type="http://schemas.openxmlformats.org/officeDocument/2006/relationships/hyperlink" Target="https://www.mdbg.net/chinese/dictionary?page=worddict&amp;wdrst=0&amp;wdqb=&#40092;&#33457;" TargetMode="External"/><Relationship Id="rId1677" Type="http://schemas.openxmlformats.org/officeDocument/2006/relationships/hyperlink" Target="https://www.mdbg.net/chinese/dictionary?page=worddict&amp;wdrst=0&amp;wdqb=&#20241;&#24687;" TargetMode="External"/><Relationship Id="rId1678" Type="http://schemas.openxmlformats.org/officeDocument/2006/relationships/hyperlink" Target="https://www.mdbg.net/chinese/dictionary?page=worddict&amp;wdrst=0&amp;wdqb=&#20805;&#28385;" TargetMode="External"/><Relationship Id="rId1679" Type="http://schemas.openxmlformats.org/officeDocument/2006/relationships/hyperlink" Target="https://www.mdbg.net/chinese/dictionary?page=worddict&amp;wdrst=0&amp;wdqb=&#26082;&#28982;" TargetMode="External"/><Relationship Id="rId1680" Type="http://schemas.openxmlformats.org/officeDocument/2006/relationships/hyperlink" Target="https://www.mdbg.net/chinese/dictionary?page=worddict&amp;wdrst=0&amp;wdqb=&#36817;" TargetMode="External"/><Relationship Id="rId1681" Type="http://schemas.openxmlformats.org/officeDocument/2006/relationships/hyperlink" Target="https://www.mdbg.net/chinese/dictionary?page=worddict&amp;wdrst=0&amp;wdqb=&#27605;&#24685;&#27605;&#25964;" TargetMode="External"/><Relationship Id="rId1682" Type="http://schemas.openxmlformats.org/officeDocument/2006/relationships/hyperlink" Target="https://www.mdbg.net/chinese/dictionary?page=worddict&amp;wdrst=0&amp;wdqb=&#34892;&#31036;" TargetMode="External"/><Relationship Id="rId1683" Type="http://schemas.openxmlformats.org/officeDocument/2006/relationships/hyperlink" Target="https://www.mdbg.net/chinese/dictionary?page=worddict&amp;wdrst=0&amp;wdqb=&#21018;&#25165;" TargetMode="External"/><Relationship Id="rId1684" Type="http://schemas.openxmlformats.org/officeDocument/2006/relationships/hyperlink" Target="https://www.mdbg.net/chinese/dictionary?page=worddict&amp;wdrst=0&amp;wdqb=&#28783;" TargetMode="External"/><Relationship Id="rId1685" Type="http://schemas.openxmlformats.org/officeDocument/2006/relationships/hyperlink" Target="https://www.mdbg.net/chinese/dictionary?page=worddict&amp;wdrst=0&amp;wdqb=&#28781;" TargetMode="External"/><Relationship Id="rId1686" Type="http://schemas.openxmlformats.org/officeDocument/2006/relationships/hyperlink" Target="https://www.mdbg.net/chinese/dictionary?page=worddict&amp;wdrst=0&amp;wdqb=&#35268;&#23450;" TargetMode="External"/><Relationship Id="rId1687" Type="http://schemas.openxmlformats.org/officeDocument/2006/relationships/hyperlink" Target="https://www.mdbg.net/chinese/dictionary?page=worddict&amp;wdrst=0&amp;wdqb=&#29060;&#28783;" TargetMode="External"/><Relationship Id="rId1688" Type="http://schemas.openxmlformats.org/officeDocument/2006/relationships/hyperlink" Target="https://www.mdbg.net/chinese/dictionary?page=worddict&amp;wdrst=0&amp;wdqb=&#29992;&#19981;&#30528;" TargetMode="External"/><Relationship Id="rId1689" Type="http://schemas.openxmlformats.org/officeDocument/2006/relationships/hyperlink" Target="https://www.mdbg.net/chinese/dictionary?page=worddict&amp;wdrst=0&amp;wdqb=&#26041;&#26684;" TargetMode="External"/><Relationship Id="rId1690" Type="http://schemas.openxmlformats.org/officeDocument/2006/relationships/hyperlink" Target="https://www.mdbg.net/chinese/dictionary?page=worddict&amp;wdrst=0&amp;wdqb=&#25163;&#24085;" TargetMode="External"/><Relationship Id="rId1691" Type="http://schemas.openxmlformats.org/officeDocument/2006/relationships/hyperlink" Target="https://www.mdbg.net/chinese/dictionary?page=worddict&amp;wdrst=0&amp;wdqb=&#33510;" TargetMode="External"/><Relationship Id="rId1692" Type="http://schemas.openxmlformats.org/officeDocument/2006/relationships/hyperlink" Target="https://www.mdbg.net/chinese/dictionary?page=worddict&amp;wdrst=0&amp;wdqb=&#20174;&#21069;" TargetMode="External"/><Relationship Id="rId1693" Type="http://schemas.openxmlformats.org/officeDocument/2006/relationships/hyperlink" Target="https://www.mdbg.net/chinese/dictionary?page=worddict&amp;wdrst=0&amp;wdqb=&#30561;&#35273;" TargetMode="External"/><Relationship Id="rId1694" Type="http://schemas.openxmlformats.org/officeDocument/2006/relationships/hyperlink" Target="https://www.mdbg.net/chinese/dictionary?page=worddict&amp;wdrst=0&amp;wdqb=&#29616;&#22312;" TargetMode="External"/><Relationship Id="rId1695" Type="http://schemas.openxmlformats.org/officeDocument/2006/relationships/hyperlink" Target="https://www.mdbg.net/chinese/dictionary?page=worddict&amp;wdrst=0&amp;wdqb=&#20498;&#38665;" TargetMode="External"/><Relationship Id="rId1696" Type="http://schemas.openxmlformats.org/officeDocument/2006/relationships/hyperlink" Target="https://www.mdbg.net/chinese/dictionary?page=worddict&amp;wdrst=0&amp;wdqb=&#25913;&#21464;" TargetMode="External"/><Relationship Id="rId1697" Type="http://schemas.openxmlformats.org/officeDocument/2006/relationships/hyperlink" Target="https://www.mdbg.net/chinese/dictionary?page=worddict&amp;wdrst=0&amp;wdqb=&#31186;" TargetMode="External"/><Relationship Id="rId1698" Type="http://schemas.openxmlformats.org/officeDocument/2006/relationships/hyperlink" Target="https://www.mdbg.net/chinese/dictionary?page=worddict&amp;wdrst=0&amp;wdqb=&#38047;" TargetMode="External"/><Relationship Id="rId1699" Type="http://schemas.openxmlformats.org/officeDocument/2006/relationships/hyperlink" Target="https://www.mdbg.net/chinese/dictionary?page=worddict&amp;wdrst=0&amp;wdqb=&#28783;&#28779;" TargetMode="External"/><Relationship Id="rId1700" Type="http://schemas.openxmlformats.org/officeDocument/2006/relationships/hyperlink" Target="https://www.mdbg.net/chinese/dictionary?page=worddict&amp;wdrst=0&amp;wdqb=&#32842;" TargetMode="External"/><Relationship Id="rId1701" Type="http://schemas.openxmlformats.org/officeDocument/2006/relationships/hyperlink" Target="https://www.mdbg.net/chinese/dictionary?page=worddict&amp;wdrst=0&amp;wdqb=&#25353;" TargetMode="External"/><Relationship Id="rId1702" Type="http://schemas.openxmlformats.org/officeDocument/2006/relationships/hyperlink" Target="https://www.mdbg.net/chinese/dictionary?page=worddict&amp;wdrst=0&amp;wdqb=&#31456;" TargetMode="External"/><Relationship Id="rId1703" Type="http://schemas.openxmlformats.org/officeDocument/2006/relationships/hyperlink" Target="https://www.mdbg.net/chinese/dictionary?page=worddict&amp;wdrst=0&amp;wdqb=&#21150;&#20107;" TargetMode="External"/><Relationship Id="rId1704" Type="http://schemas.openxmlformats.org/officeDocument/2006/relationships/hyperlink" Target="https://www.mdbg.net/chinese/dictionary?page=worddict&amp;wdrst=0&amp;wdqb=&#24895;&#24847;" TargetMode="External"/><Relationship Id="rId1705" Type="http://schemas.openxmlformats.org/officeDocument/2006/relationships/hyperlink" Target="https://www.mdbg.net/chinese/dictionary?page=worddict&amp;wdrst=0&amp;wdqb=&#21150;&#27861;" TargetMode="External"/><Relationship Id="rId1706" Type="http://schemas.openxmlformats.org/officeDocument/2006/relationships/hyperlink" Target="https://www.mdbg.net/chinese/dictionary?page=worddict&amp;wdrst=0&amp;wdqb=&#20599;&#25042;" TargetMode="External"/><Relationship Id="rId1707" Type="http://schemas.openxmlformats.org/officeDocument/2006/relationships/hyperlink" Target="https://www.mdbg.net/chinese/dictionary?page=worddict&amp;wdrst=0&amp;wdqb=&#32487;&#32493;" TargetMode="External"/><Relationship Id="rId1708" Type="http://schemas.openxmlformats.org/officeDocument/2006/relationships/hyperlink" Target="https://www.mdbg.net/chinese/dictionary?page=worddict&amp;wdrst=0&amp;wdqb=&#32469;" TargetMode="External"/><Relationship Id="rId1709" Type="http://schemas.openxmlformats.org/officeDocument/2006/relationships/hyperlink" Target="https://www.mdbg.net/chinese/dictionary?page=worddict&amp;wdrst=0&amp;wdqb=&#25918;&#24930;" TargetMode="External"/><Relationship Id="rId1710" Type="http://schemas.openxmlformats.org/officeDocument/2006/relationships/hyperlink" Target="https://www.mdbg.net/chinese/dictionary?page=worddict&amp;wdrst=0&amp;wdqb=&#33050;&#27493;" TargetMode="External"/><Relationship Id="rId1711" Type="http://schemas.openxmlformats.org/officeDocument/2006/relationships/hyperlink" Target="https://www.mdbg.net/chinese/dictionary?page=worddict&amp;wdrst=0&amp;wdqb=&#22836;&#39030;" TargetMode="External"/><Relationship Id="rId1712" Type="http://schemas.openxmlformats.org/officeDocument/2006/relationships/hyperlink" Target="https://www.mdbg.net/chinese/dictionary?page=worddict&amp;wdrst=0&amp;wdqb=&#35299;&#20915;" TargetMode="External"/><Relationship Id="rId1713" Type="http://schemas.openxmlformats.org/officeDocument/2006/relationships/hyperlink" Target="https://www.mdbg.net/chinese/dictionary?page=worddict&amp;wdrst=0&amp;wdqb=&#24179;&#29983;" TargetMode="External"/><Relationship Id="rId1714" Type="http://schemas.openxmlformats.org/officeDocument/2006/relationships/hyperlink" Target="https://www.mdbg.net/chinese/dictionary?page=worddict&amp;wdrst=0&amp;wdqb=&#36208;&#36816;" TargetMode="External"/><Relationship Id="rId1715" Type="http://schemas.openxmlformats.org/officeDocument/2006/relationships/hyperlink" Target="https://www.mdbg.net/chinese/dictionary?page=worddict&amp;wdrst=0&amp;wdqb=&#36816;" TargetMode="External"/><Relationship Id="rId1716" Type="http://schemas.openxmlformats.org/officeDocument/2006/relationships/hyperlink" Target="https://www.mdbg.net/chinese/dictionary?page=worddict&amp;wdrst=0&amp;wdqb=&#20854;&#20182;&#20154;" TargetMode="External"/><Relationship Id="rId1717" Type="http://schemas.openxmlformats.org/officeDocument/2006/relationships/hyperlink" Target="https://www.mdbg.net/chinese/dictionary?page=worddict&amp;wdrst=0&amp;wdqb=&#30631;&#19981;&#36215;" TargetMode="External"/><Relationship Id="rId1718" Type="http://schemas.openxmlformats.org/officeDocument/2006/relationships/hyperlink" Target="https://www.mdbg.net/chinese/dictionary?page=worddict&amp;wdrst=0&amp;wdqb=&#20809;&#39038;" TargetMode="External"/><Relationship Id="rId1719" Type="http://schemas.openxmlformats.org/officeDocument/2006/relationships/hyperlink" Target="https://www.mdbg.net/chinese/dictionary?page=worddict&amp;wdrst=0&amp;wdqb=&#23454;&#22312;" TargetMode="External"/><Relationship Id="rId1720" Type="http://schemas.openxmlformats.org/officeDocument/2006/relationships/hyperlink" Target="https://www.mdbg.net/chinese/dictionary?page=worddict&amp;wdrst=0&amp;wdqb=&#25601;" TargetMode="External"/><Relationship Id="rId1721" Type="http://schemas.openxmlformats.org/officeDocument/2006/relationships/hyperlink" Target="https://www.mdbg.net/chinese/dictionary?page=worddict&amp;wdrst=0&amp;wdqb=&#39047;" TargetMode="External"/><Relationship Id="rId1722" Type="http://schemas.openxmlformats.org/officeDocument/2006/relationships/hyperlink" Target="https://www.mdbg.net/chinese/dictionary?page=worddict&amp;wdrst=0&amp;wdqb=&#22909;&#24863;" TargetMode="External"/><Relationship Id="rId1723" Type="http://schemas.openxmlformats.org/officeDocument/2006/relationships/hyperlink" Target="https://www.mdbg.net/chinese/dictionary?page=worddict&amp;wdrst=0&amp;wdqb=&#21407;&#22240;" TargetMode="External"/><Relationship Id="rId1724" Type="http://schemas.openxmlformats.org/officeDocument/2006/relationships/hyperlink" Target="https://www.mdbg.net/chinese/dictionary?page=worddict&amp;wdrst=0&amp;wdqb=&#24471;&#22825;&#29420;&#21402;" TargetMode="External"/><Relationship Id="rId1725" Type="http://schemas.openxmlformats.org/officeDocument/2006/relationships/hyperlink" Target="https://www.mdbg.net/chinese/dictionary?page=worddict&amp;wdrst=0&amp;wdqb=&#20108;&#21313;&#22235;" TargetMode="External"/><Relationship Id="rId1726" Type="http://schemas.openxmlformats.org/officeDocument/2006/relationships/hyperlink" Target="https://www.mdbg.net/chinese/dictionary?page=worddict&amp;wdrst=0&amp;wdqb=&#23567;&#26102;" TargetMode="External"/><Relationship Id="rId1727" Type="http://schemas.openxmlformats.org/officeDocument/2006/relationships/hyperlink" Target="https://www.mdbg.net/chinese/dictionary?page=worddict&amp;wdrst=0&amp;wdqb=&#19968;&#21315;&#22235;&#30334;&#22235;&#21313;" TargetMode="External"/><Relationship Id="rId1728" Type="http://schemas.openxmlformats.org/officeDocument/2006/relationships/hyperlink" Target="https://www.mdbg.net/chinese/dictionary?page=worddict&amp;wdrst=0&amp;wdqb=15" TargetMode="External"/><Relationship Id="rId1729" Type="http://schemas.openxmlformats.org/officeDocument/2006/relationships/hyperlink" Target="https://www.mdbg.net/chinese/dictionary?page=worddict&amp;wdrst=0&amp;wdqb=&#31532;&#20845;" TargetMode="External"/><Relationship Id="rId1730" Type="http://schemas.openxmlformats.org/officeDocument/2006/relationships/hyperlink" Target="https://www.mdbg.net/chinese/dictionary?page=worddict&amp;wdrst=0&amp;wdqb=&#20808;&#29983;" TargetMode="External"/><Relationship Id="rId1731" Type="http://schemas.openxmlformats.org/officeDocument/2006/relationships/hyperlink" Target="https://www.mdbg.net/chinese/dictionary?page=worddict&amp;wdrst=0&amp;wdqb=&#25776;&#20889;" TargetMode="External"/><Relationship Id="rId1732" Type="http://schemas.openxmlformats.org/officeDocument/2006/relationships/hyperlink" Target="https://www.mdbg.net/chinese/dictionary?page=worddict&amp;wdrst=0&amp;wdqb=&#22823;&#37096;&#22836;" TargetMode="External"/><Relationship Id="rId1733" Type="http://schemas.openxmlformats.org/officeDocument/2006/relationships/hyperlink" Target="https://www.mdbg.net/chinese/dictionary?page=worddict&amp;wdrst=0&amp;wdqb=&#21208;&#25506;" TargetMode="External"/><Relationship Id="rId1734" Type="http://schemas.openxmlformats.org/officeDocument/2006/relationships/hyperlink" Target="https://www.mdbg.net/chinese/dictionary?page=worddict&amp;wdrst=0&amp;wdqb=&#20154;&#21592;" TargetMode="External"/><Relationship Id="rId1735" Type="http://schemas.openxmlformats.org/officeDocument/2006/relationships/hyperlink" Target="https://www.mdbg.net/chinese/dictionary?page=worddict&amp;wdrst=0&amp;wdqb=&#27668;&#21912;" TargetMode="External"/><Relationship Id="rId1736" Type="http://schemas.openxmlformats.org/officeDocument/2006/relationships/hyperlink" Target="https://www.mdbg.net/chinese/dictionary?page=worddict&amp;wdrst=0&amp;wdqb=&#26700;&#23376;" TargetMode="External"/><Relationship Id="rId1737" Type="http://schemas.openxmlformats.org/officeDocument/2006/relationships/hyperlink" Target="https://www.mdbg.net/chinese/dictionary?page=worddict&amp;wdrst=0&amp;wdqb=&#36214;" TargetMode="External"/><Relationship Id="rId1738" Type="http://schemas.openxmlformats.org/officeDocument/2006/relationships/hyperlink" Target="https://www.mdbg.net/chinese/dictionary?page=worddict&amp;wdrst=0&amp;wdqb=&#24040;&#33879;" TargetMode="External"/><Relationship Id="rId1739" Type="http://schemas.openxmlformats.org/officeDocument/2006/relationships/hyperlink" Target="https://www.mdbg.net/chinese/dictionary?page=worddict&amp;wdrst=0&amp;wdqb=&#22320;&#29702;&#23398;" TargetMode="External"/><Relationship Id="rId1740" Type="http://schemas.openxmlformats.org/officeDocument/2006/relationships/hyperlink" Target="https://www.mdbg.net/chinese/dictionary?page=worddict&amp;wdrst=0&amp;wdqb=&#23398;&#32773;" TargetMode="External"/><Relationship Id="rId1741" Type="http://schemas.openxmlformats.org/officeDocument/2006/relationships/hyperlink" Target="https://www.mdbg.net/chinese/dictionary?page=worddict&amp;wdrst=0&amp;wdqb=&#22823;&#28023;" TargetMode="External"/><Relationship Id="rId1742" Type="http://schemas.openxmlformats.org/officeDocument/2006/relationships/hyperlink" Target="https://www.mdbg.net/chinese/dictionary?page=worddict&amp;wdrst=0&amp;wdqb=&#27743;&#27827;" TargetMode="External"/><Relationship Id="rId1743" Type="http://schemas.openxmlformats.org/officeDocument/2006/relationships/hyperlink" Target="https://www.mdbg.net/chinese/dictionary?page=worddict&amp;wdrst=0&amp;wdqb=&#22478;&#24066;" TargetMode="External"/><Relationship Id="rId1744" Type="http://schemas.openxmlformats.org/officeDocument/2006/relationships/hyperlink" Target="https://www.mdbg.net/chinese/dictionary?page=worddict&amp;wdrst=0&amp;wdqb=&#23665;&#33033;" TargetMode="External"/><Relationship Id="rId1745" Type="http://schemas.openxmlformats.org/officeDocument/2006/relationships/hyperlink" Target="https://www.mdbg.net/chinese/dictionary?page=worddict&amp;wdrst=0&amp;wdqb=&#24635;&#31639;" TargetMode="External"/><Relationship Id="rId1746" Type="http://schemas.openxmlformats.org/officeDocument/2006/relationships/hyperlink" Target="https://www.mdbg.net/chinese/dictionary?page=worddict&amp;wdrst=0&amp;wdqb=&#32844;&#19994;" TargetMode="External"/><Relationship Id="rId1747" Type="http://schemas.openxmlformats.org/officeDocument/2006/relationships/hyperlink" Target="https://www.mdbg.net/chinese/dictionary?page=worddict&amp;wdrst=0&amp;wdqb=&#29615;&#39038;" TargetMode="External"/><Relationship Id="rId1748" Type="http://schemas.openxmlformats.org/officeDocument/2006/relationships/hyperlink" Target="https://www.mdbg.net/chinese/dictionary?page=worddict&amp;wdrst=0&amp;wdqb=&#22833;&#26395;" TargetMode="External"/><Relationship Id="rId1749" Type="http://schemas.openxmlformats.org/officeDocument/2006/relationships/hyperlink" Target="https://www.mdbg.net/chinese/dictionary?page=worddict&amp;wdrst=0&amp;wdqb=&#27827;&#27969;" TargetMode="External"/><Relationship Id="rId1750" Type="http://schemas.openxmlformats.org/officeDocument/2006/relationships/hyperlink" Target="https://www.mdbg.net/chinese/dictionary?page=worddict&amp;wdrst=0&amp;wdqb=&#32570;" TargetMode="External"/><Relationship Id="rId1751" Type="http://schemas.openxmlformats.org/officeDocument/2006/relationships/hyperlink" Target="https://www.mdbg.net/chinese/dictionary?page=worddict&amp;wdrst=0&amp;wdqb=&#35745;&#31639;" TargetMode="External"/><Relationship Id="rId1752" Type="http://schemas.openxmlformats.org/officeDocument/2006/relationships/hyperlink" Target="https://www.mdbg.net/chinese/dictionary?page=worddict&amp;wdrst=0&amp;wdqb=&#22235;&#22788;" TargetMode="External"/><Relationship Id="rId1753" Type="http://schemas.openxmlformats.org/officeDocument/2006/relationships/hyperlink" Target="https://www.mdbg.net/chinese/dictionary?page=worddict&amp;wdrst=0&amp;wdqb=&#23544;&#27493;&#19981;&#31163;" TargetMode="External"/><Relationship Id="rId1754" Type="http://schemas.openxmlformats.org/officeDocument/2006/relationships/hyperlink" Target="https://www.mdbg.net/chinese/dictionary?page=worddict&amp;wdrst=0&amp;wdqb=&#21150;&#20844;&#23460;" TargetMode="External"/><Relationship Id="rId1755" Type="http://schemas.openxmlformats.org/officeDocument/2006/relationships/hyperlink" Target="https://www.mdbg.net/chinese/dictionary?page=worddict&amp;wdrst=0&amp;wdqb=&#25509;&#35265;" TargetMode="External"/><Relationship Id="rId1756" Type="http://schemas.openxmlformats.org/officeDocument/2006/relationships/hyperlink" Target="https://www.mdbg.net/chinese/dictionary?page=worddict&amp;wdrst=0&amp;wdqb=&#35810;&#38382;" TargetMode="External"/><Relationship Id="rId1757" Type="http://schemas.openxmlformats.org/officeDocument/2006/relationships/hyperlink" Target="https://www.mdbg.net/chinese/dictionary?page=worddict&amp;wdrst=0&amp;wdqb=&#24341;&#36215;" TargetMode="External"/><Relationship Id="rId1758" Type="http://schemas.openxmlformats.org/officeDocument/2006/relationships/hyperlink" Target="https://www.mdbg.net/chinese/dictionary?page=worddict&amp;wdrst=0&amp;wdqb=&#20852;&#36259;" TargetMode="External"/><Relationship Id="rId1759" Type="http://schemas.openxmlformats.org/officeDocument/2006/relationships/hyperlink" Target="https://www.mdbg.net/chinese/dictionary?page=worddict&amp;wdrst=0&amp;wdqb=&#35843;&#26597;" TargetMode="External"/><Relationship Id="rId1760" Type="http://schemas.openxmlformats.org/officeDocument/2006/relationships/hyperlink" Target="https://www.mdbg.net/chinese/dictionary?page=worddict&amp;wdrst=0&amp;wdqb=&#21697;&#36136;" TargetMode="External"/><Relationship Id="rId1761" Type="http://schemas.openxmlformats.org/officeDocument/2006/relationships/hyperlink" Target="https://www.mdbg.net/chinese/dictionary?page=worddict&amp;wdrst=0&amp;wdqb=&#25746;&#35854;" TargetMode="External"/><Relationship Id="rId1762" Type="http://schemas.openxmlformats.org/officeDocument/2006/relationships/hyperlink" Target="https://www.mdbg.net/chinese/dictionary?page=worddict&amp;wdrst=0&amp;wdqb=&#24102;&#26469;" TargetMode="External"/><Relationship Id="rId1763" Type="http://schemas.openxmlformats.org/officeDocument/2006/relationships/hyperlink" Target="https://www.mdbg.net/chinese/dictionary?page=worddict&amp;wdrst=0&amp;wdqb=&#28798;&#38590;" TargetMode="External"/><Relationship Id="rId1764" Type="http://schemas.openxmlformats.org/officeDocument/2006/relationships/hyperlink" Target="https://www.mdbg.net/chinese/dictionary?page=worddict&amp;wdrst=0&amp;wdqb=&#19981;&#34892;" TargetMode="External"/><Relationship Id="rId1765" Type="http://schemas.openxmlformats.org/officeDocument/2006/relationships/hyperlink" Target="https://www.mdbg.net/chinese/dictionary?page=worddict&amp;wdrst=0&amp;wdqb=&#37325;&#21472;" TargetMode="External"/><Relationship Id="rId1766" Type="http://schemas.openxmlformats.org/officeDocument/2006/relationships/hyperlink" Target="https://www.mdbg.net/chinese/dictionary?page=worddict&amp;wdrst=0&amp;wdqb=&#31967;&#31957;" TargetMode="External"/><Relationship Id="rId1767" Type="http://schemas.openxmlformats.org/officeDocument/2006/relationships/hyperlink" Target="https://www.mdbg.net/chinese/dictionary?page=worddict&amp;wdrst=0&amp;wdqb=&#21592;" TargetMode="External"/><Relationship Id="rId1768" Type="http://schemas.openxmlformats.org/officeDocument/2006/relationships/hyperlink" Target="https://www.mdbg.net/chinese/dictionary?page=worddict&amp;wdrst=0&amp;wdqb=&#20146;&#33258;" TargetMode="External"/><Relationship Id="rId1769" Type="http://schemas.openxmlformats.org/officeDocument/2006/relationships/hyperlink" Target="https://www.mdbg.net/chinese/dictionary?page=worddict&amp;wdrst=0&amp;wdqb=&#23454;&#22320;&#35843;&#26597;" TargetMode="External"/><Relationship Id="rId1770" Type="http://schemas.openxmlformats.org/officeDocument/2006/relationships/hyperlink" Target="https://www.mdbg.net/chinese/dictionary?page=worddict&amp;wdrst=0&amp;wdqb=&#25552;&#20379;" TargetMode="External"/><Relationship Id="rId1771" Type="http://schemas.openxmlformats.org/officeDocument/2006/relationships/hyperlink" Target="https://www.mdbg.net/chinese/dictionary?page=worddict&amp;wdrst=0&amp;wdqb=&#27604;&#22914;&#35828;" TargetMode="External"/><Relationship Id="rId1772" Type="http://schemas.openxmlformats.org/officeDocument/2006/relationships/hyperlink" Target="https://www.mdbg.net/chinese/dictionary?page=worddict&amp;wdrst=0&amp;wdqb=&#22823;&#23665;" TargetMode="External"/><Relationship Id="rId1773" Type="http://schemas.openxmlformats.org/officeDocument/2006/relationships/hyperlink" Target="https://www.mdbg.net/chinese/dictionary?page=worddict&amp;wdrst=0&amp;wdqb=&#22823;&#30707;" TargetMode="External"/><Relationship Id="rId1774" Type="http://schemas.openxmlformats.org/officeDocument/2006/relationships/hyperlink" Target="https://www.mdbg.net/chinese/dictionary?page=worddict&amp;wdrst=0&amp;wdqb=&#20852;&#22859;" TargetMode="External"/><Relationship Id="rId1775" Type="http://schemas.openxmlformats.org/officeDocument/2006/relationships/hyperlink" Target="https://www.mdbg.net/chinese/dictionary?page=worddict&amp;wdrst=0&amp;wdqb=&#36828;&#26041;" TargetMode="External"/><Relationship Id="rId1776" Type="http://schemas.openxmlformats.org/officeDocument/2006/relationships/hyperlink" Target="https://www.mdbg.net/chinese/dictionary?page=worddict&amp;wdrst=0&amp;wdqb=&#38431;&#21592;" TargetMode="External"/><Relationship Id="rId1777" Type="http://schemas.openxmlformats.org/officeDocument/2006/relationships/hyperlink" Target="https://www.mdbg.net/chinese/dictionary?page=worddict&amp;wdrst=0&amp;wdqb=&#30331;&#35760;&#20876;" TargetMode="External"/><Relationship Id="rId1778" Type="http://schemas.openxmlformats.org/officeDocument/2006/relationships/hyperlink" Target="https://www.mdbg.net/chinese/dictionary?page=worddict&amp;wdrst=0&amp;wdqb=&#21066;" TargetMode="External"/><Relationship Id="rId1779" Type="http://schemas.openxmlformats.org/officeDocument/2006/relationships/hyperlink" Target="https://www.mdbg.net/chinese/dictionary?page=worddict&amp;wdrst=0&amp;wdqb=&#23574;" TargetMode="External"/><Relationship Id="rId1780" Type="http://schemas.openxmlformats.org/officeDocument/2006/relationships/hyperlink" Target="https://www.mdbg.net/chinese/dictionary?page=worddict&amp;wdrst=0&amp;wdqb=&#20808;" TargetMode="External"/><Relationship Id="rId1781" Type="http://schemas.openxmlformats.org/officeDocument/2006/relationships/hyperlink" Target="https://www.mdbg.net/chinese/dictionary?page=worddict&amp;wdrst=0&amp;wdqb=&#35760;&#19979;" TargetMode="External"/><Relationship Id="rId1782" Type="http://schemas.openxmlformats.org/officeDocument/2006/relationships/hyperlink" Target="https://www.mdbg.net/chinese/dictionary?page=worddict&amp;wdrst=0&amp;wdqb=&#38050;&#31508;" TargetMode="External"/><Relationship Id="rId1783" Type="http://schemas.openxmlformats.org/officeDocument/2006/relationships/hyperlink" Target="https://www.mdbg.net/chinese/dictionary?page=worddict&amp;wdrst=0&amp;wdqb=&#27809;&#24847;&#24605;" TargetMode="External"/><Relationship Id="rId1784" Type="http://schemas.openxmlformats.org/officeDocument/2006/relationships/hyperlink" Target="https://www.mdbg.net/chinese/dictionary?page=worddict&amp;wdrst=0&amp;wdqb=&#21464;&#21270;" TargetMode="External"/><Relationship Id="rId1785" Type="http://schemas.openxmlformats.org/officeDocument/2006/relationships/hyperlink" Target="https://www.mdbg.net/chinese/dictionary?page=worddict&amp;wdrst=0&amp;wdqb=&#35760;&#24405;" TargetMode="External"/><Relationship Id="rId1786" Type="http://schemas.openxmlformats.org/officeDocument/2006/relationships/hyperlink" Target="https://www.mdbg.net/chinese/dictionary?page=worddict&amp;wdrst=0&amp;wdqb=&#26137;&#33457;&#19968;&#29616;" TargetMode="External"/><Relationship Id="rId1787" Type="http://schemas.openxmlformats.org/officeDocument/2006/relationships/hyperlink" Target="https://www.mdbg.net/chinese/dictionary?page=worddict&amp;wdrst=0&amp;wdqb=&#20070;&#31821;" TargetMode="External"/><Relationship Id="rId1788" Type="http://schemas.openxmlformats.org/officeDocument/2006/relationships/hyperlink" Target="https://www.mdbg.net/chinese/dictionary?page=worddict&amp;wdrst=0&amp;wdqb=&#29645;&#36149;" TargetMode="External"/><Relationship Id="rId1789" Type="http://schemas.openxmlformats.org/officeDocument/2006/relationships/hyperlink" Target="https://www.mdbg.net/chinese/dictionary?page=worddict&amp;wdrst=0&amp;wdqb=&#31227;&#20301;" TargetMode="External"/><Relationship Id="rId1790" Type="http://schemas.openxmlformats.org/officeDocument/2006/relationships/hyperlink" Target="https://www.mdbg.net/chinese/dictionary?page=worddict&amp;wdrst=0&amp;wdqb=&#28023;&#27915;" TargetMode="External"/><Relationship Id="rId1791" Type="http://schemas.openxmlformats.org/officeDocument/2006/relationships/hyperlink" Target="https://www.mdbg.net/chinese/dictionary?page=worddict&amp;wdrst=0&amp;wdqb=&#24178;&#26543;" TargetMode="External"/><Relationship Id="rId1792" Type="http://schemas.openxmlformats.org/officeDocument/2006/relationships/hyperlink" Target="https://www.mdbg.net/chinese/dictionary?page=worddict&amp;wdrst=0&amp;wdqb=&#23569;" TargetMode="External"/><Relationship Id="rId1793" Type="http://schemas.openxmlformats.org/officeDocument/2006/relationships/hyperlink" Target="https://www.mdbg.net/chinese/dictionary?page=worddict&amp;wdrst=0&amp;wdqb=&#27704;&#24658;" TargetMode="External"/><Relationship Id="rId1794" Type="http://schemas.openxmlformats.org/officeDocument/2006/relationships/hyperlink" Target="https://www.mdbg.net/chinese/dictionary?page=worddict&amp;wdrst=0&amp;wdqb=&#22797;&#33487;" TargetMode="External"/><Relationship Id="rId1795" Type="http://schemas.openxmlformats.org/officeDocument/2006/relationships/hyperlink" Target="https://www.mdbg.net/chinese/dictionary?page=worddict&amp;wdrst=0&amp;wdqb=&#37325;&#35270;" TargetMode="External"/><Relationship Id="rId1796" Type="http://schemas.openxmlformats.org/officeDocument/2006/relationships/hyperlink" Target="https://www.mdbg.net/chinese/dictionary?page=worddict&amp;wdrst=0&amp;wdqb=&#22914;&#27492;" TargetMode="External"/><Relationship Id="rId1797" Type="http://schemas.openxmlformats.org/officeDocument/2006/relationships/hyperlink" Target="https://www.mdbg.net/chinese/dictionary?page=worddict&amp;wdrst=0&amp;wdqb=&#32477;" TargetMode="External"/><Relationship Id="rId1798" Type="http://schemas.openxmlformats.org/officeDocument/2006/relationships/hyperlink" Target="https://www.mdbg.net/chinese/dictionary?page=worddict&amp;wdrst=0&amp;wdqb=&#28040;&#22833;" TargetMode="External"/><Relationship Id="rId1799" Type="http://schemas.openxmlformats.org/officeDocument/2006/relationships/hyperlink" Target="https://www.mdbg.net/chinese/dictionary?page=worddict&amp;wdrst=0&amp;wdqb=&#33457;&#20250;" TargetMode="External"/><Relationship Id="rId1800" Type="http://schemas.openxmlformats.org/officeDocument/2006/relationships/hyperlink" Target="https://www.mdbg.net/chinese/dictionary?page=worddict&amp;wdrst=0&amp;wdqb=&#24212;&#20184;" TargetMode="External"/><Relationship Id="rId1801" Type="http://schemas.openxmlformats.org/officeDocument/2006/relationships/hyperlink" Target="https://www.mdbg.net/chinese/dictionary?page=worddict&amp;wdrst=0&amp;wdqb=&#25243;&#24323;" TargetMode="External"/><Relationship Id="rId1802" Type="http://schemas.openxmlformats.org/officeDocument/2006/relationships/hyperlink" Target="https://www.mdbg.net/chinese/dictionary?page=worddict&amp;wdrst=0&amp;wdqb=&#23396;&#33510;&#20278;&#20163;" TargetMode="External"/><Relationship Id="rId1803" Type="http://schemas.openxmlformats.org/officeDocument/2006/relationships/hyperlink" Target="https://www.mdbg.net/chinese/dictionary?page=worddict&amp;wdrst=0&amp;wdqb=&#24453;" TargetMode="External"/><Relationship Id="rId1804" Type="http://schemas.openxmlformats.org/officeDocument/2006/relationships/hyperlink" Target="https://www.mdbg.net/chinese/dictionary?page=worddict&amp;wdrst=0&amp;wdqb=&#20307;&#20250;" TargetMode="External"/><Relationship Id="rId1805" Type="http://schemas.openxmlformats.org/officeDocument/2006/relationships/hyperlink" Target="https://www.mdbg.net/chinese/dictionary?page=worddict&amp;wdrst=0&amp;wdqb=&#24724;&#24680;" TargetMode="External"/><Relationship Id="rId1806" Type="http://schemas.openxmlformats.org/officeDocument/2006/relationships/hyperlink" Target="https://www.mdbg.net/chinese/dictionary?page=worddict&amp;wdrst=0&amp;wdqb=&#40723;" TargetMode="External"/><Relationship Id="rId1807" Type="http://schemas.openxmlformats.org/officeDocument/2006/relationships/hyperlink" Target="https://www.mdbg.net/chinese/dictionary?page=worddict&amp;wdrst=0&amp;wdqb=&#21191;&#27668;" TargetMode="External"/><Relationship Id="rId1808" Type="http://schemas.openxmlformats.org/officeDocument/2006/relationships/hyperlink" Target="https://www.mdbg.net/chinese/dictionary?page=worddict&amp;wdrst=0&amp;wdqb=&#38750;&#24120;" TargetMode="External"/><Relationship Id="rId1809" Type="http://schemas.openxmlformats.org/officeDocument/2006/relationships/hyperlink" Target="https://www.mdbg.net/chinese/dictionary?page=worddict&amp;wdrst=0&amp;wdqb=&#21517;" TargetMode="External"/><Relationship Id="rId1810" Type="http://schemas.openxmlformats.org/officeDocument/2006/relationships/hyperlink" Target="https://www.mdbg.net/chinese/dictionary?page=worddict&amp;wdrst=0&amp;wdqb=&#19968;&#36335;" TargetMode="External"/><Relationship Id="rId1811" Type="http://schemas.openxmlformats.org/officeDocument/2006/relationships/hyperlink" Target="https://www.mdbg.net/chinese/dictionary?page=worddict&amp;wdrst=0&amp;wdqb=&#24605;&#24565;" TargetMode="External"/><Relationship Id="rId1812" Type="http://schemas.openxmlformats.org/officeDocument/2006/relationships/hyperlink" Target="https://www.mdbg.net/chinese/dictionary?page=worddict&amp;wdrst=0&amp;wdqb=16" TargetMode="External"/><Relationship Id="rId1813" Type="http://schemas.openxmlformats.org/officeDocument/2006/relationships/hyperlink" Target="https://www.mdbg.net/chinese/dictionary?page=worddict&amp;wdrst=0&amp;wdqb=&#31532;&#19971;" TargetMode="External"/><Relationship Id="rId1814" Type="http://schemas.openxmlformats.org/officeDocument/2006/relationships/hyperlink" Target="https://www.mdbg.net/chinese/dictionary?page=worddict&amp;wdrst=0&amp;wdqb=&#21487;&#19981;" TargetMode="External"/><Relationship Id="rId1815" Type="http://schemas.openxmlformats.org/officeDocument/2006/relationships/hyperlink" Target="https://www.mdbg.net/chinese/dictionary?page=worddict&amp;wdrst=0&amp;wdqb=&#31561;&#38386;&#20043;&#36744;" TargetMode="External"/><Relationship Id="rId1816" Type="http://schemas.openxmlformats.org/officeDocument/2006/relationships/hyperlink" Target="https://www.mdbg.net/chinese/dictionary?page=worddict&amp;wdrst=0&amp;wdqb=&#19968;&#30334;&#19968;&#21313;&#19968;" TargetMode="External"/><Relationship Id="rId1817" Type="http://schemas.openxmlformats.org/officeDocument/2006/relationships/hyperlink" Target="https://www.mdbg.net/chinese/dictionary?page=worddict&amp;wdrst=0&amp;wdqb=&#40657;&#20154;" TargetMode="External"/><Relationship Id="rId1818" Type="http://schemas.openxmlformats.org/officeDocument/2006/relationships/hyperlink" Target="https://www.mdbg.net/chinese/dictionary?page=worddict&amp;wdrst=0&amp;wdqb=&#19971;&#21315;" TargetMode="External"/><Relationship Id="rId1819" Type="http://schemas.openxmlformats.org/officeDocument/2006/relationships/hyperlink" Target="https://www.mdbg.net/chinese/dictionary?page=worddict&amp;wdrst=0&amp;wdqb=&#20061;&#21313;&#19975;" TargetMode="External"/><Relationship Id="rId1820" Type="http://schemas.openxmlformats.org/officeDocument/2006/relationships/hyperlink" Target="https://www.mdbg.net/chinese/dictionary?page=worddict&amp;wdrst=0&amp;wdqb=&#19971;&#30334;&#20116;&#21313;&#19975;" TargetMode="External"/><Relationship Id="rId1821" Type="http://schemas.openxmlformats.org/officeDocument/2006/relationships/hyperlink" Target="https://www.mdbg.net/chinese/dictionary?page=worddict&amp;wdrst=0&amp;wdqb=&#19977;&#20159;&#19968;&#21315;&#19968;&#30334;&#19975;" TargetMode="External"/><Relationship Id="rId1822" Type="http://schemas.openxmlformats.org/officeDocument/2006/relationships/hyperlink" Target="https://www.mdbg.net/chinese/dictionary?page=worddict&amp;wdrst=0&amp;wdqb=&#20063;&#23601;&#26159;&#35828;" TargetMode="External"/><Relationship Id="rId1823" Type="http://schemas.openxmlformats.org/officeDocument/2006/relationships/hyperlink" Target="https://www.mdbg.net/chinese/dictionary?page=worddict&amp;wdrst=0&amp;wdqb=&#20108;&#21313;&#20159;" TargetMode="External"/><Relationship Id="rId1824" Type="http://schemas.openxmlformats.org/officeDocument/2006/relationships/hyperlink" Target="https://www.mdbg.net/chinese/dictionary?page=worddict&amp;wdrst=0&amp;wdqb=&#38754;&#31215;" TargetMode="External"/><Relationship Id="rId1825" Type="http://schemas.openxmlformats.org/officeDocument/2006/relationships/hyperlink" Target="https://www.mdbg.net/chinese/dictionary?page=worddict&amp;wdrst=0&amp;wdqb=&#20855;&#20307;" TargetMode="External"/><Relationship Id="rId1826" Type="http://schemas.openxmlformats.org/officeDocument/2006/relationships/hyperlink" Target="https://www.mdbg.net/chinese/dictionary?page=worddict&amp;wdrst=0&amp;wdqb=&#24418;&#35937;" TargetMode="External"/><Relationship Id="rId1827" Type="http://schemas.openxmlformats.org/officeDocument/2006/relationships/hyperlink" Target="https://www.mdbg.net/chinese/dictionary?page=worddict&amp;wdrst=0&amp;wdqb=&#27010;&#24565;" TargetMode="External"/><Relationship Id="rId1828" Type="http://schemas.openxmlformats.org/officeDocument/2006/relationships/hyperlink" Target="https://www.mdbg.net/chinese/dictionary?page=worddict&amp;wdrst=0&amp;wdqb=&#21457;&#26126;" TargetMode="External"/><Relationship Id="rId1829" Type="http://schemas.openxmlformats.org/officeDocument/2006/relationships/hyperlink" Target="https://www.mdbg.net/chinese/dictionary?page=worddict&amp;wdrst=0&amp;wdqb=&#30005;" TargetMode="External"/><Relationship Id="rId1830" Type="http://schemas.openxmlformats.org/officeDocument/2006/relationships/hyperlink" Target="https://www.mdbg.net/chinese/dictionary?page=worddict&amp;wdrst=0&amp;wdqb=&#27954;" TargetMode="External"/><Relationship Id="rId1831" Type="http://schemas.openxmlformats.org/officeDocument/2006/relationships/hyperlink" Target="https://www.mdbg.net/chinese/dictionary?page=worddict&amp;wdrst=0&amp;wdqb=&#32500;&#25345;" TargetMode="External"/><Relationship Id="rId1832" Type="http://schemas.openxmlformats.org/officeDocument/2006/relationships/hyperlink" Target="https://www.mdbg.net/chinese/dictionary?page=worddict&amp;wdrst=0&amp;wdqb=&#25903;" TargetMode="External"/><Relationship Id="rId1833" Type="http://schemas.openxmlformats.org/officeDocument/2006/relationships/hyperlink" Target="https://www.mdbg.net/chinese/dictionary?page=worddict&amp;wdrst=0&amp;wdqb=&#22235;&#21313;&#20845;&#19975;&#20108;&#21315;&#20116;&#30334;&#19968;&#21313;" TargetMode="External"/><Relationship Id="rId1834" Type="http://schemas.openxmlformats.org/officeDocument/2006/relationships/hyperlink" Target="https://www.mdbg.net/chinese/dictionary?page=worddict&amp;wdrst=0&amp;wdqb=&#32452;&#25104;" TargetMode="External"/><Relationship Id="rId1835" Type="http://schemas.openxmlformats.org/officeDocument/2006/relationships/hyperlink" Target="https://www.mdbg.net/chinese/dictionary?page=worddict&amp;wdrst=0&amp;wdqb=&#31245;" TargetMode="External"/><Relationship Id="rId1836" Type="http://schemas.openxmlformats.org/officeDocument/2006/relationships/hyperlink" Target="https://www.mdbg.net/chinese/dictionary?page=worddict&amp;wdrst=0&amp;wdqb=&#30522;&#26395;" TargetMode="External"/><Relationship Id="rId1837" Type="http://schemas.openxmlformats.org/officeDocument/2006/relationships/hyperlink" Target="https://www.mdbg.net/chinese/dictionary?page=worddict&amp;wdrst=0&amp;wdqb=&#22823;&#20891;" TargetMode="External"/><Relationship Id="rId1838" Type="http://schemas.openxmlformats.org/officeDocument/2006/relationships/hyperlink" Target="https://www.mdbg.net/chinese/dictionary?page=worddict&amp;wdrst=0&amp;wdqb=&#34074;" TargetMode="External"/><Relationship Id="rId1839" Type="http://schemas.openxmlformats.org/officeDocument/2006/relationships/hyperlink" Target="https://www.mdbg.net/chinese/dictionary?page=worddict&amp;wdrst=0&amp;wdqb=&#21160;&#20316;" TargetMode="External"/><Relationship Id="rId1840" Type="http://schemas.openxmlformats.org/officeDocument/2006/relationships/hyperlink" Target="https://www.mdbg.net/chinese/dictionary?page=worddict&amp;wdrst=0&amp;wdqb=&#33453;&#34174;&#33310;" TargetMode="External"/><Relationship Id="rId1841" Type="http://schemas.openxmlformats.org/officeDocument/2006/relationships/hyperlink" Target="https://www.mdbg.net/chinese/dictionary?page=worddict&amp;wdrst=0&amp;wdqb=&#28436;&#21592;" TargetMode="External"/><Relationship Id="rId1842" Type="http://schemas.openxmlformats.org/officeDocument/2006/relationships/hyperlink" Target="https://www.mdbg.net/chinese/dictionary?page=worddict&amp;wdrst=0&amp;wdqb=&#25972;&#40784;&#21010;&#19968;" TargetMode="External"/><Relationship Id="rId1843" Type="http://schemas.openxmlformats.org/officeDocument/2006/relationships/hyperlink" Target="https://www.mdbg.net/chinese/dictionary?page=worddict&amp;wdrst=0&amp;wdqb=&#19978;&#22330;" TargetMode="External"/><Relationship Id="rId1844" Type="http://schemas.openxmlformats.org/officeDocument/2006/relationships/hyperlink" Target="https://www.mdbg.net/chinese/dictionary?page=worddict&amp;wdrst=0&amp;wdqb=&#26032;&#35199;&#20848;" TargetMode="External"/><Relationship Id="rId1845" Type="http://schemas.openxmlformats.org/officeDocument/2006/relationships/hyperlink" Target="https://www.mdbg.net/chinese/dictionary?page=worddict&amp;wdrst=0&amp;wdqb=&#28595;&#22823;&#21033;&#20122;" TargetMode="External"/><Relationship Id="rId1846" Type="http://schemas.openxmlformats.org/officeDocument/2006/relationships/hyperlink" Target="https://www.mdbg.net/chinese/dictionary?page=worddict&amp;wdrst=0&amp;wdqb=&#25509;&#30528;" TargetMode="External"/><Relationship Id="rId1847" Type="http://schemas.openxmlformats.org/officeDocument/2006/relationships/hyperlink" Target="https://www.mdbg.net/chinese/dictionary?page=worddict&amp;wdrst=0&amp;wdqb=&#21152;&#20837;" TargetMode="External"/><Relationship Id="rId1848" Type="http://schemas.openxmlformats.org/officeDocument/2006/relationships/hyperlink" Target="https://www.mdbg.net/chinese/dictionary?page=worddict&amp;wdrst=0&amp;wdqb=&#33310;&#36424;" TargetMode="External"/><Relationship Id="rId1849" Type="http://schemas.openxmlformats.org/officeDocument/2006/relationships/hyperlink" Target="https://www.mdbg.net/chinese/dictionary?page=worddict&amp;wdrst=0&amp;wdqb=&#34892;&#21015;" TargetMode="External"/><Relationship Id="rId1850" Type="http://schemas.openxmlformats.org/officeDocument/2006/relationships/hyperlink" Target="https://www.mdbg.net/chinese/dictionary?page=worddict&amp;wdrst=0&amp;wdqb=&#35199;&#20271;&#21033;&#20122;" TargetMode="External"/><Relationship Id="rId1851" Type="http://schemas.openxmlformats.org/officeDocument/2006/relationships/hyperlink" Target="https://www.mdbg.net/chinese/dictionary?page=worddict&amp;wdrst=0&amp;wdqb=&#38544;&#27809;" TargetMode="External"/><Relationship Id="rId1852" Type="http://schemas.openxmlformats.org/officeDocument/2006/relationships/hyperlink" Target="https://www.mdbg.net/chinese/dictionary?page=worddict&amp;wdrst=0&amp;wdqb=&#36718;" TargetMode="External"/><Relationship Id="rId1853" Type="http://schemas.openxmlformats.org/officeDocument/2006/relationships/hyperlink" Target="https://www.mdbg.net/chinese/dictionary?page=worddict&amp;wdrst=0&amp;wdqb=&#20420;&#32599;&#26031;" TargetMode="External"/><Relationship Id="rId1854" Type="http://schemas.openxmlformats.org/officeDocument/2006/relationships/hyperlink" Target="https://www.mdbg.net/chinese/dictionary?page=worddict&amp;wdrst=0&amp;wdqb=&#21360;&#24230;" TargetMode="External"/><Relationship Id="rId1855" Type="http://schemas.openxmlformats.org/officeDocument/2006/relationships/hyperlink" Target="https://www.mdbg.net/chinese/dictionary?page=worddict&amp;wdrst=0&amp;wdqb=&#38750;&#27954;" TargetMode="External"/><Relationship Id="rId1856" Type="http://schemas.openxmlformats.org/officeDocument/2006/relationships/hyperlink" Target="https://www.mdbg.net/chinese/dictionary?page=worddict&amp;wdrst=0&amp;wdqb=&#27431;&#27954;" TargetMode="External"/><Relationship Id="rId1857" Type="http://schemas.openxmlformats.org/officeDocument/2006/relationships/hyperlink" Target="https://www.mdbg.net/chinese/dictionary?page=worddict&amp;wdrst=0&amp;wdqb=&#21335;&#32654;&#27954;" TargetMode="External"/><Relationship Id="rId1858" Type="http://schemas.openxmlformats.org/officeDocument/2006/relationships/hyperlink" Target="https://www.mdbg.net/chinese/dictionary?page=worddict&amp;wdrst=0&amp;wdqb=&#36827;&#22330;" TargetMode="External"/><Relationship Id="rId1859" Type="http://schemas.openxmlformats.org/officeDocument/2006/relationships/hyperlink" Target="https://www.mdbg.net/chinese/dictionary?page=worddict&amp;wdrst=0&amp;wdqb=&#39034;&#24207;" TargetMode="External"/><Relationship Id="rId1860" Type="http://schemas.openxmlformats.org/officeDocument/2006/relationships/hyperlink" Target="https://www.mdbg.net/chinese/dictionary?page=worddict&amp;wdrst=0&amp;wdqb=&#38169;&#20081;" TargetMode="External"/><Relationship Id="rId1861" Type="http://schemas.openxmlformats.org/officeDocument/2006/relationships/hyperlink" Target="https://www.mdbg.net/chinese/dictionary?page=worddict&amp;wdrst=0&amp;wdqb=&#24799;&#26377;" TargetMode="External"/><Relationship Id="rId1862" Type="http://schemas.openxmlformats.org/officeDocument/2006/relationships/hyperlink" Target="https://www.mdbg.net/chinese/dictionary?page=worddict&amp;wdrst=0&amp;wdqb=&#21271;&#26497;&#28857;" TargetMode="External"/><Relationship Id="rId1863" Type="http://schemas.openxmlformats.org/officeDocument/2006/relationships/hyperlink" Target="https://www.mdbg.net/chinese/dictionary?page=worddict&amp;wdrst=0&amp;wdqb=&#21335;&#26497;" TargetMode="External"/><Relationship Id="rId1864" Type="http://schemas.openxmlformats.org/officeDocument/2006/relationships/hyperlink" Target="https://www.mdbg.net/chinese/dictionary?page=worddict&amp;wdrst=0&amp;wdqb=&#21516;&#34892;" TargetMode="External"/><Relationship Id="rId1865" Type="http://schemas.openxmlformats.org/officeDocument/2006/relationships/hyperlink" Target="https://www.mdbg.net/chinese/dictionary?page=worddict&amp;wdrst=0&amp;wdqb=&#24736;&#38386;" TargetMode="External"/><Relationship Id="rId1866" Type="http://schemas.openxmlformats.org/officeDocument/2006/relationships/hyperlink" Target="https://www.mdbg.net/chinese/dictionary?page=worddict&amp;wdrst=0&amp;wdqb=&#25042;&#25955;" TargetMode="External"/><Relationship Id="rId1867" Type="http://schemas.openxmlformats.org/officeDocument/2006/relationships/hyperlink" Target="https://www.mdbg.net/chinese/dictionary?page=worddict&amp;wdrst=0&amp;wdqb=&#21271;&#26497;" TargetMode="External"/><Relationship Id="rId1868" Type="http://schemas.openxmlformats.org/officeDocument/2006/relationships/hyperlink" Target="https://www.mdbg.net/chinese/dictionary?page=worddict&amp;wdrst=0&amp;wdqb=&#21508;&#33258;" TargetMode="External"/><Relationship Id="rId1869" Type="http://schemas.openxmlformats.org/officeDocument/2006/relationships/hyperlink" Target="https://www.mdbg.net/chinese/dictionary?page=worddict&amp;wdrst=0&amp;wdqb=17" TargetMode="External"/><Relationship Id="rId1870" Type="http://schemas.openxmlformats.org/officeDocument/2006/relationships/hyperlink" Target="https://www.mdbg.net/chinese/dictionary?page=worddict&amp;wdrst=0&amp;wdqb=&#20986;&#39118;&#22836;" TargetMode="External"/><Relationship Id="rId1871" Type="http://schemas.openxmlformats.org/officeDocument/2006/relationships/hyperlink" Target="https://www.mdbg.net/chinese/dictionary?page=worddict&amp;wdrst=0&amp;wdqb=&#21334;&#24324;" TargetMode="External"/><Relationship Id="rId1872" Type="http://schemas.openxmlformats.org/officeDocument/2006/relationships/hyperlink" Target="https://www.mdbg.net/chinese/dictionary?page=worddict&amp;wdrst=0&amp;wdqb=&#22823;&#35805;" TargetMode="External"/><Relationship Id="rId1873" Type="http://schemas.openxmlformats.org/officeDocument/2006/relationships/hyperlink" Target="https://www.mdbg.net/chinese/dictionary?page=worddict&amp;wdrst=0&amp;wdqb=&#21561;" TargetMode="External"/><Relationship Id="rId1874" Type="http://schemas.openxmlformats.org/officeDocument/2006/relationships/hyperlink" Target="https://www.mdbg.net/chinese/dictionary?page=worddict&amp;wdrst=0&amp;wdqb=&#35823;&#35299;" TargetMode="External"/><Relationship Id="rId1875" Type="http://schemas.openxmlformats.org/officeDocument/2006/relationships/hyperlink" Target="https://www.mdbg.net/chinese/dictionary?page=worddict&amp;wdrst=0&amp;wdqb=&#25955;&#23621;" TargetMode="External"/><Relationship Id="rId1876" Type="http://schemas.openxmlformats.org/officeDocument/2006/relationships/hyperlink" Target="https://www.mdbg.net/chinese/dictionary?page=worddict&amp;wdrst=0&amp;wdqb=&#20154;&#21475;" TargetMode="External"/><Relationship Id="rId1877" Type="http://schemas.openxmlformats.org/officeDocument/2006/relationships/hyperlink" Target="https://www.mdbg.net/chinese/dictionary?page=worddict&amp;wdrst=0&amp;wdqb=&#38598;&#20013;" TargetMode="External"/><Relationship Id="rId1878" Type="http://schemas.openxmlformats.org/officeDocument/2006/relationships/hyperlink" Target="https://www.mdbg.net/chinese/dictionary?page=worddict&amp;wdrst=0&amp;wdqb=&#19968;&#36215;" TargetMode="External"/><Relationship Id="rId1879" Type="http://schemas.openxmlformats.org/officeDocument/2006/relationships/hyperlink" Target="https://www.mdbg.net/chinese/dictionary?page=worddict&amp;wdrst=0&amp;wdqb=&#22823;&#20250;" TargetMode="External"/><Relationship Id="rId1880" Type="http://schemas.openxmlformats.org/officeDocument/2006/relationships/hyperlink" Target="https://www.mdbg.net/chinese/dictionary?page=worddict&amp;wdrst=0&amp;wdqb=&#26494;&#24555;" TargetMode="External"/><Relationship Id="rId1881" Type="http://schemas.openxmlformats.org/officeDocument/2006/relationships/hyperlink" Target="https://www.mdbg.net/chinese/dictionary?page=worddict&amp;wdrst=0&amp;wdqb=&#20108;&#21313;" TargetMode="External"/><Relationship Id="rId1882" Type="http://schemas.openxmlformats.org/officeDocument/2006/relationships/hyperlink" Target="https://www.mdbg.net/chinese/dictionary?page=worddict&amp;wdrst=0&amp;wdqb=&#33521;&#37324;" TargetMode="External"/><Relationship Id="rId1883" Type="http://schemas.openxmlformats.org/officeDocument/2006/relationships/hyperlink" Target="https://www.mdbg.net/chinese/dictionary?page=worddict&amp;wdrst=0&amp;wdqb=&#23485;" TargetMode="External"/><Relationship Id="rId1884" Type="http://schemas.openxmlformats.org/officeDocument/2006/relationships/hyperlink" Target="https://www.mdbg.net/chinese/dictionary?page=worddict&amp;wdrst=0&amp;wdqb=&#24191;&#22330;" TargetMode="External"/><Relationship Id="rId1885" Type="http://schemas.openxmlformats.org/officeDocument/2006/relationships/hyperlink" Target="https://www.mdbg.net/chinese/dictionary?page=worddict&amp;wdrst=0&amp;wdqb=&#20154;&#31867;" TargetMode="External"/><Relationship Id="rId1886" Type="http://schemas.openxmlformats.org/officeDocument/2006/relationships/hyperlink" Target="https://www.mdbg.net/chinese/dictionary?page=worddict&amp;wdrst=0&amp;wdqb=&#22826;&#24179;&#27915;" TargetMode="External"/><Relationship Id="rId1887" Type="http://schemas.openxmlformats.org/officeDocument/2006/relationships/hyperlink" Target="https://www.mdbg.net/chinese/dictionary?page=worddict&amp;wdrst=0&amp;wdqb=&#23707;&#23679;" TargetMode="External"/><Relationship Id="rId1888" Type="http://schemas.openxmlformats.org/officeDocument/2006/relationships/hyperlink" Target="https://www.mdbg.net/chinese/dictionary?page=worddict&amp;wdrst=0&amp;wdqb=&#33258;" TargetMode="External"/><Relationship Id="rId1889" Type="http://schemas.openxmlformats.org/officeDocument/2006/relationships/hyperlink" Target="https://www.mdbg.net/chinese/dictionary?page=worddict&amp;wdrst=0&amp;wdqb=&#22810;&#27492;&#19968;&#20030;" TargetMode="External"/><Relationship Id="rId1890" Type="http://schemas.openxmlformats.org/officeDocument/2006/relationships/hyperlink" Target="https://www.mdbg.net/chinese/dictionary?page=worddict&amp;wdrst=0&amp;wdqb=&#40635;&#28902;" TargetMode="External"/><Relationship Id="rId1891" Type="http://schemas.openxmlformats.org/officeDocument/2006/relationships/hyperlink" Target="https://www.mdbg.net/chinese/dictionary?page=worddict&amp;wdrst=0&amp;wdqb=&#27627;&#26080;&#29992;&#22788;" TargetMode="External"/><Relationship Id="rId1892" Type="http://schemas.openxmlformats.org/officeDocument/2006/relationships/hyperlink" Target="https://www.mdbg.net/chinese/dictionary?page=worddict&amp;wdrst=0&amp;wdqb=&#20154;&#24433;" TargetMode="External"/><Relationship Id="rId1893" Type="http://schemas.openxmlformats.org/officeDocument/2006/relationships/hyperlink" Target="https://www.mdbg.net/chinese/dictionary?page=worddict&amp;wdrst=0&amp;wdqb=&#19981;&#30001;" TargetMode="External"/><Relationship Id="rId1894" Type="http://schemas.openxmlformats.org/officeDocument/2006/relationships/hyperlink" Target="https://www.mdbg.net/chinese/dictionary?page=worddict&amp;wdrst=0&amp;wdqb=&#24515;&#37324;" TargetMode="External"/><Relationship Id="rId1895" Type="http://schemas.openxmlformats.org/officeDocument/2006/relationships/hyperlink" Target="https://www.mdbg.net/chinese/dictionary?page=worddict&amp;wdrst=0&amp;wdqb=&#27801;&#22320;" TargetMode="External"/><Relationship Id="rId1896" Type="http://schemas.openxmlformats.org/officeDocument/2006/relationships/hyperlink" Target="https://www.mdbg.net/chinese/dictionary?page=worddict&amp;wdrst=0&amp;wdqb=&#30333;&#33394;" TargetMode="External"/><Relationship Id="rId1897" Type="http://schemas.openxmlformats.org/officeDocument/2006/relationships/hyperlink" Target="https://www.mdbg.net/chinese/dictionary?page=worddict&amp;wdrst=0&amp;wdqb=&#22278;" TargetMode="External"/><Relationship Id="rId1898" Type="http://schemas.openxmlformats.org/officeDocument/2006/relationships/hyperlink" Target="https://www.mdbg.net/chinese/dictionary?page=worddict&amp;wdrst=0&amp;wdqb=&#29615;" TargetMode="External"/><Relationship Id="rId1899" Type="http://schemas.openxmlformats.org/officeDocument/2006/relationships/hyperlink" Target="https://www.mdbg.net/chinese/dictionary?page=worddict&amp;wdrst=0&amp;wdqb=&#26202;&#23433;" TargetMode="External"/><Relationship Id="rId1900" Type="http://schemas.openxmlformats.org/officeDocument/2006/relationships/hyperlink" Target="https://www.mdbg.net/chinese/dictionary?page=worddict&amp;wdrst=0&amp;wdqb=&#38543;&#21475;" TargetMode="External"/><Relationship Id="rId1901" Type="http://schemas.openxmlformats.org/officeDocument/2006/relationships/hyperlink" Target="https://www.mdbg.net/chinese/dictionary?page=worddict&amp;wdrst=0&amp;wdqb=&#34503;" TargetMode="External"/><Relationship Id="rId1902" Type="http://schemas.openxmlformats.org/officeDocument/2006/relationships/hyperlink" Target="https://www.mdbg.net/chinese/dictionary?page=worddict&amp;wdrst=0&amp;wdqb=&#28895;" TargetMode="External"/><Relationship Id="rId1903" Type="http://schemas.openxmlformats.org/officeDocument/2006/relationships/hyperlink" Target="https://www.mdbg.net/chinese/dictionary?page=worddict&amp;wdrst=0&amp;wdqb=&#22359;" TargetMode="External"/><Relationship Id="rId1904" Type="http://schemas.openxmlformats.org/officeDocument/2006/relationships/hyperlink" Target="https://www.mdbg.net/chinese/dictionary?page=worddict&amp;wdrst=0&amp;wdqb=&#30707;&#22836;" TargetMode="External"/><Relationship Id="rId1905" Type="http://schemas.openxmlformats.org/officeDocument/2006/relationships/hyperlink" Target="https://www.mdbg.net/chinese/dictionary?page=worddict&amp;wdrst=0&amp;wdqb=&#25260;&#22836;" TargetMode="External"/><Relationship Id="rId1906" Type="http://schemas.openxmlformats.org/officeDocument/2006/relationships/hyperlink" Target="https://www.mdbg.net/chinese/dictionary?page=worddict&amp;wdrst=0&amp;wdqb=&#25214;&#21040;" TargetMode="External"/><Relationship Id="rId1907" Type="http://schemas.openxmlformats.org/officeDocument/2006/relationships/hyperlink" Target="https://www.mdbg.net/chinese/dictionary?page=worddict&amp;wdrst=0&amp;wdqb=&#27491;&#22909;" TargetMode="External"/><Relationship Id="rId1908" Type="http://schemas.openxmlformats.org/officeDocument/2006/relationships/hyperlink" Target="https://www.mdbg.net/chinese/dictionary?page=worddict&amp;wdrst=0&amp;wdqb=&#36965;&#36828;" TargetMode="External"/><Relationship Id="rId1909" Type="http://schemas.openxmlformats.org/officeDocument/2006/relationships/hyperlink" Target="https://www.mdbg.net/chinese/dictionary?page=worddict&amp;wdrst=0&amp;wdqb=&#36172;&#27668;" TargetMode="External"/><Relationship Id="rId1910" Type="http://schemas.openxmlformats.org/officeDocument/2006/relationships/hyperlink" Target="https://www.mdbg.net/chinese/dictionary?page=worddict&amp;wdrst=0&amp;wdqb=&#38393;&#21035;&#25197;" TargetMode="External"/><Relationship Id="rId1911" Type="http://schemas.openxmlformats.org/officeDocument/2006/relationships/hyperlink" Target="https://www.mdbg.net/chinese/dictionary?page=worddict&amp;wdrst=0&amp;wdqb=&#32516;" TargetMode="External"/><Relationship Id="rId1912" Type="http://schemas.openxmlformats.org/officeDocument/2006/relationships/hyperlink" Target="https://www.mdbg.net/chinese/dictionary?page=worddict&amp;wdrst=0&amp;wdqb=&#24320;&#21475;" TargetMode="External"/><Relationship Id="rId1913" Type="http://schemas.openxmlformats.org/officeDocument/2006/relationships/hyperlink" Target="https://www.mdbg.net/chinese/dictionary?page=worddict&amp;wdrst=0&amp;wdqb=&#36319;" TargetMode="External"/><Relationship Id="rId1914" Type="http://schemas.openxmlformats.org/officeDocument/2006/relationships/hyperlink" Target="https://www.mdbg.net/chinese/dictionary?page=worddict&amp;wdrst=0&amp;wdqb=&#20037;&#20037;" TargetMode="External"/><Relationship Id="rId1915" Type="http://schemas.openxmlformats.org/officeDocument/2006/relationships/hyperlink" Target="https://www.mdbg.net/chinese/dictionary?page=worddict&amp;wdrst=0&amp;wdqb=&#25351;&#22836;" TargetMode="External"/><Relationship Id="rId1916" Type="http://schemas.openxmlformats.org/officeDocument/2006/relationships/hyperlink" Target="https://www.mdbg.net/chinese/dictionary?page=worddict&amp;wdrst=0&amp;wdqb=&#33324;" TargetMode="External"/><Relationship Id="rId1917" Type="http://schemas.openxmlformats.org/officeDocument/2006/relationships/hyperlink" Target="https://www.mdbg.net/chinese/dictionary?page=worddict&amp;wdrst=0&amp;wdqb=&#32454;" TargetMode="External"/><Relationship Id="rId1918" Type="http://schemas.openxmlformats.org/officeDocument/2006/relationships/hyperlink" Target="https://www.mdbg.net/chinese/dictionary?page=worddict&amp;wdrst=0&amp;wdqb=&#24378;&#22823;" TargetMode="External"/><Relationship Id="rId1919" Type="http://schemas.openxmlformats.org/officeDocument/2006/relationships/hyperlink" Target="https://www.mdbg.net/chinese/dictionary?page=worddict&amp;wdrst=0&amp;wdqb=&#24494;&#24494;" TargetMode="External"/><Relationship Id="rId1920" Type="http://schemas.openxmlformats.org/officeDocument/2006/relationships/hyperlink" Target="https://www.mdbg.net/chinese/dictionary?page=worddict&amp;wdrst=0&amp;wdqb=&#33337;" TargetMode="External"/><Relationship Id="rId1921" Type="http://schemas.openxmlformats.org/officeDocument/2006/relationships/hyperlink" Target="https://www.mdbg.net/chinese/dictionary?page=worddict&amp;wdrst=0&amp;wdqb=&#36865;" TargetMode="External"/><Relationship Id="rId1922" Type="http://schemas.openxmlformats.org/officeDocument/2006/relationships/hyperlink" Target="https://www.mdbg.net/chinese/dictionary?page=worddict&amp;wdrst=0&amp;wdqb=&#30424;" TargetMode="External"/><Relationship Id="rId1923" Type="http://schemas.openxmlformats.org/officeDocument/2006/relationships/hyperlink" Target="https://www.mdbg.net/chinese/dictionary?page=worddict&amp;wdrst=0&amp;wdqb=&#33050;&#36381;" TargetMode="External"/><Relationship Id="rId1924" Type="http://schemas.openxmlformats.org/officeDocument/2006/relationships/hyperlink" Target="https://www.mdbg.net/chinese/dictionary?page=worddict&amp;wdrst=0&amp;wdqb=&#37329;" TargetMode="External"/><Relationship Id="rId1925" Type="http://schemas.openxmlformats.org/officeDocument/2006/relationships/hyperlink" Target="https://www.mdbg.net/chinese/dictionary?page=worddict&amp;wdrst=0&amp;wdqb=&#30896;&#21040;" TargetMode="External"/><Relationship Id="rId1926" Type="http://schemas.openxmlformats.org/officeDocument/2006/relationships/hyperlink" Target="https://www.mdbg.net/chinese/dictionary?page=worddict&amp;wdrst=0&amp;wdqb=&#32431;&#27905;" TargetMode="External"/><Relationship Id="rId1927" Type="http://schemas.openxmlformats.org/officeDocument/2006/relationships/hyperlink" Target="https://www.mdbg.net/chinese/dictionary?page=worddict&amp;wdrst=0&amp;wdqb=&#21516;&#24773;" TargetMode="External"/><Relationship Id="rId1928" Type="http://schemas.openxmlformats.org/officeDocument/2006/relationships/hyperlink" Target="https://www.mdbg.net/chinese/dictionary?page=worddict&amp;wdrst=0&amp;wdqb=&#33457;&#23703;&#23721;" TargetMode="External"/><Relationship Id="rId1929" Type="http://schemas.openxmlformats.org/officeDocument/2006/relationships/hyperlink" Target="https://www.mdbg.net/chinese/dictionary?page=worddict&amp;wdrst=0&amp;wdqb=&#26500;&#25104;" TargetMode="External"/><Relationship Id="rId1930" Type="http://schemas.openxmlformats.org/officeDocument/2006/relationships/hyperlink" Target="https://www.mdbg.net/chinese/dictionary?page=worddict&amp;wdrst=0&amp;wdqb=&#23436;&#20840;" TargetMode="External"/><Relationship Id="rId1931" Type="http://schemas.openxmlformats.org/officeDocument/2006/relationships/hyperlink" Target="https://www.mdbg.net/chinese/dictionary?page=worddict&amp;wdrst=0&amp;wdqb=&#21477;&#21477;" TargetMode="External"/><Relationship Id="rId1932" Type="http://schemas.openxmlformats.org/officeDocument/2006/relationships/hyperlink" Target="https://www.mdbg.net/chinese/dictionary?page=worddict&amp;wdrst=0&amp;wdqb=&#35868;" TargetMode="External"/><Relationship Id="rId1933" Type="http://schemas.openxmlformats.org/officeDocument/2006/relationships/hyperlink" Target="https://www.mdbg.net/chinese/dictionary?page=worddict&amp;wdrst=0&amp;wdqb=&#20284;&#30340;" TargetMode="External"/><Relationship Id="rId1934" Type="http://schemas.openxmlformats.org/officeDocument/2006/relationships/hyperlink" Target="https://www.mdbg.net/chinese/dictionary?page=worddict&amp;wdrst=0&amp;wdqb=&#35299;" TargetMode="External"/><Relationship Id="rId1935" Type="http://schemas.openxmlformats.org/officeDocument/2006/relationships/hyperlink" Target="https://www.mdbg.net/chinese/dictionary?page=worddict&amp;wdrst=0&amp;wdqb=&#35762;&#35805;" TargetMode="External"/><Relationship Id="rId1936" Type="http://schemas.openxmlformats.org/officeDocument/2006/relationships/hyperlink" Target="https://www.mdbg.net/chinese/dictionary?page=worddict&amp;wdrst=0&amp;wdqb=18" TargetMode="External"/><Relationship Id="rId1937" Type="http://schemas.openxmlformats.org/officeDocument/2006/relationships/hyperlink" Target="https://www.mdbg.net/chinese/dictionary?page=worddict&amp;wdrst=0&amp;wdqb=&#31359;&#36807;" TargetMode="External"/><Relationship Id="rId1938" Type="http://schemas.openxmlformats.org/officeDocument/2006/relationships/hyperlink" Target="https://www.mdbg.net/chinese/dictionary?page=worddict&amp;wdrst=0&amp;wdqb=&#29923;" TargetMode="External"/><Relationship Id="rId1939" Type="http://schemas.openxmlformats.org/officeDocument/2006/relationships/hyperlink" Target="https://www.mdbg.net/chinese/dictionary?page=worddict&amp;wdrst=0&amp;wdqb=&#26222;&#36890;" TargetMode="External"/><Relationship Id="rId1940" Type="http://schemas.openxmlformats.org/officeDocument/2006/relationships/hyperlink" Target="https://www.mdbg.net/chinese/dictionary?page=worddict&amp;wdrst=0&amp;wdqb=&#24179;&#20961;" TargetMode="External"/><Relationship Id="rId1941" Type="http://schemas.openxmlformats.org/officeDocument/2006/relationships/hyperlink" Target="https://www.mdbg.net/chinese/dictionary?page=worddict&amp;wdrst=0&amp;wdqb=&#24428;&#24428;&#26377;&#31036;" TargetMode="External"/><Relationship Id="rId1942" Type="http://schemas.openxmlformats.org/officeDocument/2006/relationships/hyperlink" Target="https://www.mdbg.net/chinese/dictionary?page=worddict&amp;wdrst=0&amp;wdqb=&#26366;" TargetMode="External"/><Relationship Id="rId1943" Type="http://schemas.openxmlformats.org/officeDocument/2006/relationships/hyperlink" Target="https://www.mdbg.net/chinese/dictionary?page=worddict&amp;wdrst=0&amp;wdqb=&#38431;" TargetMode="External"/><Relationship Id="rId1944" Type="http://schemas.openxmlformats.org/officeDocument/2006/relationships/hyperlink" Target="https://www.mdbg.net/chinese/dictionary?page=worddict&amp;wdrst=0&amp;wdqb=&#39558;&#39548;" TargetMode="External"/><Relationship Id="rId1945" Type="http://schemas.openxmlformats.org/officeDocument/2006/relationships/hyperlink" Target="https://www.mdbg.net/chinese/dictionary?page=worddict&amp;wdrst=0&amp;wdqb=&#26377;&#30340;" TargetMode="External"/><Relationship Id="rId1946" Type="http://schemas.openxmlformats.org/officeDocument/2006/relationships/hyperlink" Target="https://www.mdbg.net/chinese/dictionary?page=worddict&amp;wdrst=0&amp;wdqb=&#20845;&#19971;" TargetMode="External"/><Relationship Id="rId1947" Type="http://schemas.openxmlformats.org/officeDocument/2006/relationships/hyperlink" Target="https://www.mdbg.net/chinese/dictionary?page=worddict&amp;wdrst=0&amp;wdqb=&#25955;" TargetMode="External"/><Relationship Id="rId1948" Type="http://schemas.openxmlformats.org/officeDocument/2006/relationships/hyperlink" Target="https://www.mdbg.net/chinese/dictionary?page=worddict&amp;wdrst=0&amp;wdqb=&#20351;" TargetMode="External"/><Relationship Id="rId1949" Type="http://schemas.openxmlformats.org/officeDocument/2006/relationships/hyperlink" Target="https://www.mdbg.net/chinese/dictionary?page=worddict&amp;wdrst=0&amp;wdqb=&#33510;&#22836;" TargetMode="External"/><Relationship Id="rId1950" Type="http://schemas.openxmlformats.org/officeDocument/2006/relationships/hyperlink" Target="https://www.mdbg.net/chinese/dictionary?page=worddict&amp;wdrst=0&amp;wdqb=19" TargetMode="External"/><Relationship Id="rId1951" Type="http://schemas.openxmlformats.org/officeDocument/2006/relationships/hyperlink" Target="https://www.mdbg.net/chinese/dictionary?page=worddict&amp;wdrst=0&amp;wdqb=&#29579;&#23376;&#30331;" TargetMode="External"/><Relationship Id="rId1952" Type="http://schemas.openxmlformats.org/officeDocument/2006/relationships/hyperlink" Target="https://www.mdbg.net/chinese/dictionary?page=worddict&amp;wdrst=0&amp;wdqb=&#30702;" TargetMode="External"/><Relationship Id="rId1953" Type="http://schemas.openxmlformats.org/officeDocument/2006/relationships/hyperlink" Target="https://www.mdbg.net/chinese/dictionary?page=worddict&amp;wdrst=0&amp;wdqb=&#20979;&#23376;" TargetMode="External"/><Relationship Id="rId1954" Type="http://schemas.openxmlformats.org/officeDocument/2006/relationships/hyperlink" Target="https://www.mdbg.net/chinese/dictionary?page=worddict&amp;wdrst=0&amp;wdqb=&#39640;&#23665;" TargetMode="External"/><Relationship Id="rId1955" Type="http://schemas.openxmlformats.org/officeDocument/2006/relationships/hyperlink" Target="https://www.mdbg.net/chinese/dictionary?page=worddict&amp;wdrst=0&amp;wdqb=&#35797;&#25506;" TargetMode="External"/><Relationship Id="rId1956" Type="http://schemas.openxmlformats.org/officeDocument/2006/relationships/hyperlink" Target="https://www.mdbg.net/chinese/dictionary?page=worddict&amp;wdrst=0&amp;wdqb=&#21898;" TargetMode="External"/><Relationship Id="rId1957" Type="http://schemas.openxmlformats.org/officeDocument/2006/relationships/hyperlink" Target="https://www.mdbg.net/chinese/dictionary?page=worddict&amp;wdrst=0&amp;wdqb=&#22238;&#22768;" TargetMode="External"/><Relationship Id="rId1958" Type="http://schemas.openxmlformats.org/officeDocument/2006/relationships/hyperlink" Target="https://www.mdbg.net/chinese/dictionary?page=worddict&amp;wdrst=0&amp;wdqb=&#23396;&#21333;" TargetMode="External"/><Relationship Id="rId1959" Type="http://schemas.openxmlformats.org/officeDocument/2006/relationships/hyperlink" Target="https://www.mdbg.net/chinese/dictionary?page=worddict&amp;wdrst=0&amp;wdqb=&#31572;&#24212;" TargetMode="External"/><Relationship Id="rId1960" Type="http://schemas.openxmlformats.org/officeDocument/2006/relationships/hyperlink" Target="https://www.mdbg.net/chinese/dictionary?page=worddict&amp;wdrst=0&amp;wdqb=&#24178;&#24052;&#24052;" TargetMode="External"/><Relationship Id="rId1961" Type="http://schemas.openxmlformats.org/officeDocument/2006/relationships/hyperlink" Target="https://www.mdbg.net/chinese/dictionary?page=worddict&amp;wdrst=0&amp;wdqb=&#23789;" TargetMode="External"/><Relationship Id="rId1962" Type="http://schemas.openxmlformats.org/officeDocument/2006/relationships/hyperlink" Target="https://www.mdbg.net/chinese/dictionary?page=worddict&amp;wdrst=0&amp;wdqb=&#21688;" TargetMode="External"/><Relationship Id="rId1963" Type="http://schemas.openxmlformats.org/officeDocument/2006/relationships/hyperlink" Target="https://www.mdbg.net/chinese/dictionary?page=worddict&amp;wdrst=0&amp;wdqb=&#21619;&#20799;" TargetMode="External"/><Relationship Id="rId1964" Type="http://schemas.openxmlformats.org/officeDocument/2006/relationships/hyperlink" Target="https://www.mdbg.net/chinese/dictionary?page=worddict&amp;wdrst=0&amp;wdqb=&#24819;&#20687;&#21147;" TargetMode="External"/><Relationship Id="rId1965" Type="http://schemas.openxmlformats.org/officeDocument/2006/relationships/hyperlink" Target="https://www.mdbg.net/chinese/dictionary?page=worddict&amp;wdrst=0&amp;wdqb=&#20928;" TargetMode="External"/><Relationship Id="rId1966" Type="http://schemas.openxmlformats.org/officeDocument/2006/relationships/hyperlink" Target="https://www.mdbg.net/chinese/dictionary?page=worddict&amp;wdrst=0&amp;wdqb=&#37325;&#22797;" TargetMode="External"/><Relationship Id="rId1967" Type="http://schemas.openxmlformats.org/officeDocument/2006/relationships/hyperlink" Target="https://www.mdbg.net/chinese/dictionary?page=worddict&amp;wdrst=0&amp;wdqb=&#25250;&#20808;" TargetMode="External"/><Relationship Id="rId1968" Type="http://schemas.openxmlformats.org/officeDocument/2006/relationships/hyperlink" Target="https://www.mdbg.net/chinese/dictionary?page=worddict&amp;wdrst=0&amp;wdqb=20" TargetMode="External"/><Relationship Id="rId1969" Type="http://schemas.openxmlformats.org/officeDocument/2006/relationships/hyperlink" Target="https://www.mdbg.net/chinese/dictionary?page=worddict&amp;wdrst=0&amp;wdqb=&#23665;&#23792;" TargetMode="External"/><Relationship Id="rId1970" Type="http://schemas.openxmlformats.org/officeDocument/2006/relationships/hyperlink" Target="https://www.mdbg.net/chinese/dictionary?page=worddict&amp;wdrst=0&amp;wdqb=&#38634;" TargetMode="External"/><Relationship Id="rId1971" Type="http://schemas.openxmlformats.org/officeDocument/2006/relationships/hyperlink" Target="https://www.mdbg.net/chinese/dictionary?page=worddict&amp;wdrst=0&amp;wdqb=&#36890;&#21521;" TargetMode="External"/><Relationship Id="rId1972" Type="http://schemas.openxmlformats.org/officeDocument/2006/relationships/hyperlink" Target="https://www.mdbg.net/chinese/dictionary?page=worddict&amp;wdrst=0&amp;wdqb=&#26377;&#20154;" TargetMode="External"/><Relationship Id="rId1973" Type="http://schemas.openxmlformats.org/officeDocument/2006/relationships/hyperlink" Target="https://www.mdbg.net/chinese/dictionary?page=worddict&amp;wdrst=0&amp;wdqb=&#30427;&#24320;" TargetMode="External"/><Relationship Id="rId1974" Type="http://schemas.openxmlformats.org/officeDocument/2006/relationships/hyperlink" Target="https://www.mdbg.net/chinese/dictionary?page=worddict&amp;wdrst=0&amp;wdqb=&#19968;&#20010;&#20010;" TargetMode="External"/><Relationship Id="rId1975" Type="http://schemas.openxmlformats.org/officeDocument/2006/relationships/hyperlink" Target="https://www.mdbg.net/chinese/dictionary?page=worddict&amp;wdrst=0&amp;wdqb=&#20840;" TargetMode="External"/><Relationship Id="rId1976" Type="http://schemas.openxmlformats.org/officeDocument/2006/relationships/hyperlink" Target="https://www.mdbg.net/chinese/dictionary?page=worddict&amp;wdrst=0&amp;wdqb=&#22823;&#21315;&#19990;&#30028;" TargetMode="External"/><Relationship Id="rId1977" Type="http://schemas.openxmlformats.org/officeDocument/2006/relationships/hyperlink" Target="https://www.mdbg.net/chinese/dictionary?page=worddict&amp;wdrst=0&amp;wdqb=&#33457;&#22253;" TargetMode="External"/><Relationship Id="rId1978" Type="http://schemas.openxmlformats.org/officeDocument/2006/relationships/hyperlink" Target="https://www.mdbg.net/chinese/dictionary?page=worddict&amp;wdrst=0&amp;wdqb=&#20116;&#21315;" TargetMode="External"/><Relationship Id="rId1979" Type="http://schemas.openxmlformats.org/officeDocument/2006/relationships/hyperlink" Target="https://www.mdbg.net/chinese/dictionary?page=worddict&amp;wdrst=0&amp;wdqb=&#20840;&#37117;" TargetMode="External"/><Relationship Id="rId1980" Type="http://schemas.openxmlformats.org/officeDocument/2006/relationships/hyperlink" Target="https://www.mdbg.net/chinese/dictionary?page=worddict&amp;wdrst=0&amp;wdqb=&#19968;&#27169;&#19968;&#26679;" TargetMode="External"/><Relationship Id="rId1981" Type="http://schemas.openxmlformats.org/officeDocument/2006/relationships/hyperlink" Target="https://www.mdbg.net/chinese/dictionary?page=worddict&amp;wdrst=0&amp;wdqb=&#24700;&#32670;&#25104;&#24594;" TargetMode="External"/><Relationship Id="rId1982" Type="http://schemas.openxmlformats.org/officeDocument/2006/relationships/hyperlink" Target="https://www.mdbg.net/chinese/dictionary?page=worddict&amp;wdrst=0&amp;wdqb=&#25405;&#22238;" TargetMode="External"/><Relationship Id="rId1983" Type="http://schemas.openxmlformats.org/officeDocument/2006/relationships/hyperlink" Target="https://www.mdbg.net/chinese/dictionary?page=worddict&amp;wdrst=0&amp;wdqb=&#38754;&#23376;" TargetMode="External"/><Relationship Id="rId1984" Type="http://schemas.openxmlformats.org/officeDocument/2006/relationships/hyperlink" Target="https://www.mdbg.net/chinese/dictionary?page=worddict&amp;wdrst=0&amp;wdqb=&#35013;&#27169;&#20316;&#26679;" TargetMode="External"/><Relationship Id="rId1985" Type="http://schemas.openxmlformats.org/officeDocument/2006/relationships/hyperlink" Target="https://www.mdbg.net/chinese/dictionary?page=worddict&amp;wdrst=0&amp;wdqb=&#20570;&#20986;" TargetMode="External"/><Relationship Id="rId1986" Type="http://schemas.openxmlformats.org/officeDocument/2006/relationships/hyperlink" Target="https://www.mdbg.net/chinese/dictionary?page=worddict&amp;wdrst=0&amp;wdqb=&#26679;&#23376;" TargetMode="External"/><Relationship Id="rId1987" Type="http://schemas.openxmlformats.org/officeDocument/2006/relationships/hyperlink" Target="https://www.mdbg.net/chinese/dictionary?page=worddict&amp;wdrst=0&amp;wdqb=&#21621;&#25252;" TargetMode="External"/><Relationship Id="rId1988" Type="http://schemas.openxmlformats.org/officeDocument/2006/relationships/hyperlink" Target="https://www.mdbg.net/chinese/dictionary?page=worddict&amp;wdrst=0&amp;wdqb=&#32670;&#36785;" TargetMode="External"/><Relationship Id="rId1989" Type="http://schemas.openxmlformats.org/officeDocument/2006/relationships/hyperlink" Target="https://www.mdbg.net/chinese/dictionary?page=worddict&amp;wdrst=0&amp;wdqb=&#23547;&#27515;" TargetMode="External"/><Relationship Id="rId1990" Type="http://schemas.openxmlformats.org/officeDocument/2006/relationships/hyperlink" Target="https://www.mdbg.net/chinese/dictionary?page=worddict&amp;wdrst=0&amp;wdqb=&#21407;" TargetMode="External"/><Relationship Id="rId1991" Type="http://schemas.openxmlformats.org/officeDocument/2006/relationships/hyperlink" Target="https://www.mdbg.net/chinese/dictionary?page=worddict&amp;wdrst=0&amp;wdqb=&#23500;&#36275;" TargetMode="External"/><Relationship Id="rId1992" Type="http://schemas.openxmlformats.org/officeDocument/2006/relationships/hyperlink" Target="https://www.mdbg.net/chinese/dictionary?page=worddict&amp;wdrst=0&amp;wdqb=&#21407;&#26469;" TargetMode="External"/><Relationship Id="rId1993" Type="http://schemas.openxmlformats.org/officeDocument/2006/relationships/hyperlink" Target="https://www.mdbg.net/chinese/dictionary?page=worddict&amp;wdrst=0&amp;wdqb=&#24179;&#24120;" TargetMode="External"/><Relationship Id="rId1994" Type="http://schemas.openxmlformats.org/officeDocument/2006/relationships/hyperlink" Target="https://www.mdbg.net/chinese/dictionary?page=worddict&amp;wdrst=0&amp;wdqb=&#20197;&#21450;" TargetMode="External"/><Relationship Id="rId1995" Type="http://schemas.openxmlformats.org/officeDocument/2006/relationships/hyperlink" Target="https://www.mdbg.net/chinese/dictionary?page=worddict&amp;wdrst=0&amp;wdqb=&#21482;&#26377;" TargetMode="External"/><Relationship Id="rId1996" Type="http://schemas.openxmlformats.org/officeDocument/2006/relationships/hyperlink" Target="https://www.mdbg.net/chinese/dictionary?page=worddict&amp;wdrst=0&amp;wdqb=&#33181;&#30422;" TargetMode="External"/><Relationship Id="rId1997" Type="http://schemas.openxmlformats.org/officeDocument/2006/relationships/hyperlink" Target="https://www.mdbg.net/chinese/dictionary?page=worddict&amp;wdrst=0&amp;wdqb=&#20255;&#22823;" TargetMode="External"/><Relationship Id="rId1998" Type="http://schemas.openxmlformats.org/officeDocument/2006/relationships/hyperlink" Target="https://www.mdbg.net/chinese/dictionary?page=worddict&amp;wdrst=0&amp;wdqb=&#36276;" TargetMode="External"/><Relationship Id="rId1999" Type="http://schemas.openxmlformats.org/officeDocument/2006/relationships/hyperlink" Target="https://www.mdbg.net/chinese/dictionary?page=worddict&amp;wdrst=0&amp;wdqb=21" TargetMode="External"/><Relationship Id="rId2000" Type="http://schemas.openxmlformats.org/officeDocument/2006/relationships/hyperlink" Target="https://www.mdbg.net/chinese/dictionary?page=worddict&amp;wdrst=0&amp;wdqb=&#29392;&#29432;" TargetMode="External"/><Relationship Id="rId2001" Type="http://schemas.openxmlformats.org/officeDocument/2006/relationships/hyperlink" Target="https://www.mdbg.net/chinese/dictionary?page=worddict&amp;wdrst=0&amp;wdqb=&#36825;&#37324;" TargetMode="External"/><Relationship Id="rId2002" Type="http://schemas.openxmlformats.org/officeDocument/2006/relationships/hyperlink" Target="https://www.mdbg.net/chinese/dictionary?page=worddict&amp;wdrst=0&amp;wdqb=&#33529;&#26524;&#26641;" TargetMode="External"/><Relationship Id="rId2003" Type="http://schemas.openxmlformats.org/officeDocument/2006/relationships/hyperlink" Target="https://www.mdbg.net/chinese/dictionary?page=worddict&amp;wdrst=0&amp;wdqb=&#39535;&#20859;" TargetMode="External"/><Relationship Id="rId2004" Type="http://schemas.openxmlformats.org/officeDocument/2006/relationships/hyperlink" Target="https://www.mdbg.net/chinese/dictionary?page=worddict&amp;wdrst=0&amp;wdqb=&#26412;&#22320;" TargetMode="External"/><Relationship Id="rId2005" Type="http://schemas.openxmlformats.org/officeDocument/2006/relationships/hyperlink" Target="https://www.mdbg.net/chinese/dictionary?page=worddict&amp;wdrst=0&amp;wdqb=&#26538;" TargetMode="External"/><Relationship Id="rId2006" Type="http://schemas.openxmlformats.org/officeDocument/2006/relationships/hyperlink" Target="https://www.mdbg.net/chinese/dictionary?page=worddict&amp;wdrst=0&amp;wdqb=&#25171;&#29454;" TargetMode="External"/><Relationship Id="rId2007" Type="http://schemas.openxmlformats.org/officeDocument/2006/relationships/hyperlink" Target="https://www.mdbg.net/chinese/dictionary?page=worddict&amp;wdrst=0&amp;wdqb=&#21487;&#24694;" TargetMode="External"/><Relationship Id="rId2008" Type="http://schemas.openxmlformats.org/officeDocument/2006/relationships/hyperlink" Target="https://www.mdbg.net/chinese/dictionary?page=worddict&amp;wdrst=0&amp;wdqb=&#20859;&#40481;" TargetMode="External"/><Relationship Id="rId2009" Type="http://schemas.openxmlformats.org/officeDocument/2006/relationships/hyperlink" Target="https://www.mdbg.net/chinese/dictionary?page=worddict&amp;wdrst=0&amp;wdqb=&#40481;" TargetMode="External"/><Relationship Id="rId2010" Type="http://schemas.openxmlformats.org/officeDocument/2006/relationships/hyperlink" Target="https://www.mdbg.net/chinese/dictionary?page=worddict&amp;wdrst=0&amp;wdqb=&#36951;&#24536;" TargetMode="External"/><Relationship Id="rId2011" Type="http://schemas.openxmlformats.org/officeDocument/2006/relationships/hyperlink" Target="https://www.mdbg.net/chinese/dictionary?page=worddict&amp;wdrst=0&amp;wdqb=&#24178;&#20928;" TargetMode="External"/><Relationship Id="rId2012" Type="http://schemas.openxmlformats.org/officeDocument/2006/relationships/hyperlink" Target="https://www.mdbg.net/chinese/dictionary?page=worddict&amp;wdrst=0&amp;wdqb=&#24314;&#31435;" TargetMode="External"/><Relationship Id="rId2013" Type="http://schemas.openxmlformats.org/officeDocument/2006/relationships/hyperlink" Target="https://www.mdbg.net/chinese/dictionary?page=worddict&amp;wdrst=0&amp;wdqb=&#32852;&#31995;" TargetMode="External"/><Relationship Id="rId2014" Type="http://schemas.openxmlformats.org/officeDocument/2006/relationships/hyperlink" Target="https://www.mdbg.net/chinese/dictionary?page=worddict&amp;wdrst=0&amp;wdqb=&#30007;&#23401;" TargetMode="External"/><Relationship Id="rId2015" Type="http://schemas.openxmlformats.org/officeDocument/2006/relationships/hyperlink" Target="https://www.mdbg.net/chinese/dictionary?page=worddict&amp;wdrst=0&amp;wdqb=&#21315;&#21315;&#19975;&#19975;" TargetMode="External"/><Relationship Id="rId2016" Type="http://schemas.openxmlformats.org/officeDocument/2006/relationships/hyperlink" Target="https://www.mdbg.net/chinese/dictionary?page=worddict&amp;wdrst=0&amp;wdqb=&#21482;&#26159;" TargetMode="External"/><Relationship Id="rId2017" Type="http://schemas.openxmlformats.org/officeDocument/2006/relationships/hyperlink" Target="https://www.mdbg.net/chinese/dictionary?page=worddict&amp;wdrst=0&amp;wdqb=&#20114;&#30456;" TargetMode="External"/><Relationship Id="rId2018" Type="http://schemas.openxmlformats.org/officeDocument/2006/relationships/hyperlink" Target="https://www.mdbg.net/chinese/dictionary?page=worddict&amp;wdrst=0&amp;wdqb=&#21508;&#33394;" TargetMode="External"/><Relationship Id="rId2019" Type="http://schemas.openxmlformats.org/officeDocument/2006/relationships/hyperlink" Target="https://www.mdbg.net/chinese/dictionary?page=worddict&amp;wdrst=0&amp;wdqb=&#21508;&#26679;" TargetMode="External"/><Relationship Id="rId2020" Type="http://schemas.openxmlformats.org/officeDocument/2006/relationships/hyperlink" Target="https://www.mdbg.net/chinese/dictionary?page=worddict&amp;wdrst=0&amp;wdqb=&#24418;&#24418;&#33394;&#33394;" TargetMode="External"/><Relationship Id="rId2021" Type="http://schemas.openxmlformats.org/officeDocument/2006/relationships/hyperlink" Target="https://www.mdbg.net/chinese/dictionary?page=worddict&amp;wdrst=0&amp;wdqb=&#24778;" TargetMode="External"/><Relationship Id="rId2022" Type="http://schemas.openxmlformats.org/officeDocument/2006/relationships/hyperlink" Target="https://www.mdbg.net/chinese/dictionary?page=worddict&amp;wdrst=0&amp;wdqb=&#29454;&#20154;" TargetMode="External"/><Relationship Id="rId2023" Type="http://schemas.openxmlformats.org/officeDocument/2006/relationships/hyperlink" Target="https://www.mdbg.net/chinese/dictionary?page=worddict&amp;wdrst=0&amp;wdqb=&#26377;&#24847;&#24605;" TargetMode="External"/><Relationship Id="rId2024" Type="http://schemas.openxmlformats.org/officeDocument/2006/relationships/hyperlink" Target="https://www.mdbg.net/chinese/dictionary?page=worddict&amp;wdrst=0&amp;wdqb=&#19990;" TargetMode="External"/><Relationship Id="rId2025" Type="http://schemas.openxmlformats.org/officeDocument/2006/relationships/hyperlink" Target="https://www.mdbg.net/chinese/dictionary?page=worddict&amp;wdrst=0&amp;wdqb=&#21313;&#20840;&#21313;&#32654;" TargetMode="External"/><Relationship Id="rId2026" Type="http://schemas.openxmlformats.org/officeDocument/2006/relationships/hyperlink" Target="https://www.mdbg.net/chinese/dictionary?page=worddict&amp;wdrst=0&amp;wdqb=&#25199;" TargetMode="External"/><Relationship Id="rId2027" Type="http://schemas.openxmlformats.org/officeDocument/2006/relationships/hyperlink" Target="https://www.mdbg.net/chinese/dictionary?page=worddict&amp;wdrst=0&amp;wdqb=&#21407;&#20808;" TargetMode="External"/><Relationship Id="rId2028" Type="http://schemas.openxmlformats.org/officeDocument/2006/relationships/hyperlink" Target="https://www.mdbg.net/chinese/dictionary?page=worddict&amp;wdrst=0&amp;wdqb=&#35805;&#39064;" TargetMode="External"/><Relationship Id="rId2029" Type="http://schemas.openxmlformats.org/officeDocument/2006/relationships/hyperlink" Target="https://www.mdbg.net/chinese/dictionary?page=worddict&amp;wdrst=0&amp;wdqb=&#26543;&#29157;" TargetMode="External"/><Relationship Id="rId2030" Type="http://schemas.openxmlformats.org/officeDocument/2006/relationships/hyperlink" Target="https://www.mdbg.net/chinese/dictionary?page=worddict&amp;wdrst=0&amp;wdqb=&#24322;&#24120;" TargetMode="External"/><Relationship Id="rId2031" Type="http://schemas.openxmlformats.org/officeDocument/2006/relationships/hyperlink" Target="https://www.mdbg.net/chinese/dictionary?page=worddict&amp;wdrst=0&amp;wdqb=&#36910;" TargetMode="External"/><Relationship Id="rId2032" Type="http://schemas.openxmlformats.org/officeDocument/2006/relationships/hyperlink" Target="https://www.mdbg.net/chinese/dictionary?page=worddict&amp;wdrst=0&amp;wdqb=&#27169;&#26679;" TargetMode="External"/><Relationship Id="rId2033" Type="http://schemas.openxmlformats.org/officeDocument/2006/relationships/hyperlink" Target="https://www.mdbg.net/chinese/dictionary?page=worddict&amp;wdrst=0&amp;wdqb=&#33147;" TargetMode="External"/><Relationship Id="rId2034" Type="http://schemas.openxmlformats.org/officeDocument/2006/relationships/hyperlink" Target="https://www.mdbg.net/chinese/dictionary?page=worddict&amp;wdrst=0&amp;wdqb=&#36776;" TargetMode="External"/><Relationship Id="rId2035" Type="http://schemas.openxmlformats.org/officeDocument/2006/relationships/hyperlink" Target="https://www.mdbg.net/chinese/dictionary?page=worddict&amp;wdrst=0&amp;wdqb=&#24471;&#20986;" TargetMode="External"/><Relationship Id="rId2036" Type="http://schemas.openxmlformats.org/officeDocument/2006/relationships/hyperlink" Target="https://www.mdbg.net/chinese/dictionary?page=worddict&amp;wdrst=0&amp;wdqb=&#33050;&#27493;&#22768;" TargetMode="External"/><Relationship Id="rId2037" Type="http://schemas.openxmlformats.org/officeDocument/2006/relationships/hyperlink" Target="https://www.mdbg.net/chinese/dictionary?page=worddict&amp;wdrst=0&amp;wdqb=&#38075;" TargetMode="External"/><Relationship Id="rId2038" Type="http://schemas.openxmlformats.org/officeDocument/2006/relationships/hyperlink" Target="https://www.mdbg.net/chinese/dictionary?page=worddict&amp;wdrst=0&amp;wdqb=&#38899;&#20048;" TargetMode="External"/><Relationship Id="rId2039" Type="http://schemas.openxmlformats.org/officeDocument/2006/relationships/hyperlink" Target="https://www.mdbg.net/chinese/dictionary?page=worddict&amp;wdrst=0&amp;wdqb=&#21484;&#21796;" TargetMode="External"/><Relationship Id="rId2040" Type="http://schemas.openxmlformats.org/officeDocument/2006/relationships/hyperlink" Target="https://www.mdbg.net/chinese/dictionary?page=worddict&amp;wdrst=0&amp;wdqb=&#29255;" TargetMode="External"/><Relationship Id="rId2041" Type="http://schemas.openxmlformats.org/officeDocument/2006/relationships/hyperlink" Target="https://www.mdbg.net/chinese/dictionary?page=worddict&amp;wdrst=0&amp;wdqb=&#40614;&#30000;" TargetMode="External"/><Relationship Id="rId2042" Type="http://schemas.openxmlformats.org/officeDocument/2006/relationships/hyperlink" Target="https://www.mdbg.net/chinese/dictionary?page=worddict&amp;wdrst=0&amp;wdqb=&#23567;&#40614;" TargetMode="External"/><Relationship Id="rId2043" Type="http://schemas.openxmlformats.org/officeDocument/2006/relationships/hyperlink" Target="https://www.mdbg.net/chinese/dictionary?page=worddict&amp;wdrst=0&amp;wdqb=&#24341;" TargetMode="External"/><Relationship Id="rId2044" Type="http://schemas.openxmlformats.org/officeDocument/2006/relationships/hyperlink" Target="https://www.mdbg.net/chinese/dictionary?page=worddict&amp;wdrst=0&amp;wdqb=&#22836;&#21457;" TargetMode="External"/><Relationship Id="rId2045" Type="http://schemas.openxmlformats.org/officeDocument/2006/relationships/hyperlink" Target="https://www.mdbg.net/chinese/dictionary?page=worddict&amp;wdrst=0&amp;wdqb=&#37329;&#28799;&#28799;" TargetMode="External"/><Relationship Id="rId2046" Type="http://schemas.openxmlformats.org/officeDocument/2006/relationships/hyperlink" Target="https://www.mdbg.net/chinese/dictionary?page=worddict&amp;wdrst=0&amp;wdqb=&#24819;&#36215;" TargetMode="External"/><Relationship Id="rId2047" Type="http://schemas.openxmlformats.org/officeDocument/2006/relationships/hyperlink" Target="https://www.mdbg.net/chinese/dictionary?page=worddict&amp;wdrst=0&amp;wdqb=&#40614;&#23376;" TargetMode="External"/><Relationship Id="rId2048" Type="http://schemas.openxmlformats.org/officeDocument/2006/relationships/hyperlink" Target="https://www.mdbg.net/chinese/dictionary?page=worddict&amp;wdrst=0&amp;wdqb=&#19979;&#21435;" TargetMode="External"/><Relationship Id="rId2049" Type="http://schemas.openxmlformats.org/officeDocument/2006/relationships/hyperlink" Target="https://www.mdbg.net/chinese/dictionary?page=worddict&amp;wdrst=0&amp;wdqb=&#23547;&#25214;" TargetMode="External"/><Relationship Id="rId2050" Type="http://schemas.openxmlformats.org/officeDocument/2006/relationships/hyperlink" Target="https://www.mdbg.net/chinese/dictionary?page=worddict&amp;wdrst=0&amp;wdqb=&#26032;&#40092;" TargetMode="External"/><Relationship Id="rId2051" Type="http://schemas.openxmlformats.org/officeDocument/2006/relationships/hyperlink" Target="https://www.mdbg.net/chinese/dictionary?page=worddict&amp;wdrst=0&amp;wdqb=&#20107;&#29289;" TargetMode="External"/><Relationship Id="rId2052" Type="http://schemas.openxmlformats.org/officeDocument/2006/relationships/hyperlink" Target="https://www.mdbg.net/chinese/dictionary?page=worddict&amp;wdrst=0&amp;wdqb=&#21830;&#24215;" TargetMode="External"/><Relationship Id="rId2053" Type="http://schemas.openxmlformats.org/officeDocument/2006/relationships/hyperlink" Target="https://www.mdbg.net/chinese/dictionary?page=worddict&amp;wdrst=0&amp;wdqb=&#29616;&#25104;" TargetMode="External"/><Relationship Id="rId2054" Type="http://schemas.openxmlformats.org/officeDocument/2006/relationships/hyperlink" Target="https://www.mdbg.net/chinese/dictionary?page=worddict&amp;wdrst=0&amp;wdqb=&#20986;&#21806;" TargetMode="External"/><Relationship Id="rId2055" Type="http://schemas.openxmlformats.org/officeDocument/2006/relationships/hyperlink" Target="https://www.mdbg.net/chinese/dictionary?page=worddict&amp;wdrst=0&amp;wdqb=&#32784;&#24515;" TargetMode="External"/><Relationship Id="rId2056" Type="http://schemas.openxmlformats.org/officeDocument/2006/relationships/hyperlink" Target="https://www.mdbg.net/chinese/dictionary?page=worddict&amp;wdrst=0&amp;wdqb=&#26012;" TargetMode="External"/><Relationship Id="rId2057" Type="http://schemas.openxmlformats.org/officeDocument/2006/relationships/hyperlink" Target="https://www.mdbg.net/chinese/dictionary?page=worddict&amp;wdrst=0&amp;wdqb=&#35821;&#35328;" TargetMode="External"/><Relationship Id="rId2058" Type="http://schemas.openxmlformats.org/officeDocument/2006/relationships/hyperlink" Target="https://www.mdbg.net/chinese/dictionary?page=worddict&amp;wdrst=0&amp;wdqb=&#35823;&#20250;" TargetMode="External"/><Relationship Id="rId2059" Type="http://schemas.openxmlformats.org/officeDocument/2006/relationships/hyperlink" Target="https://www.mdbg.net/chinese/dictionary?page=worddict&amp;wdrst=0&amp;wdqb=&#27599;&#22825;" TargetMode="External"/><Relationship Id="rId2060" Type="http://schemas.openxmlformats.org/officeDocument/2006/relationships/hyperlink" Target="https://www.mdbg.net/chinese/dictionary?page=worddict&amp;wdrst=0&amp;wdqb=&#19968;&#28857;......" TargetMode="External"/><Relationship Id="rId2061" Type="http://schemas.openxmlformats.org/officeDocument/2006/relationships/hyperlink" Target="https://www.mdbg.net/chinese/dictionary?page=worddict&amp;wdrst=0&amp;wdqb=&#32716;&#26085;" TargetMode="External"/><Relationship Id="rId2062" Type="http://schemas.openxmlformats.org/officeDocument/2006/relationships/hyperlink" Target="https://www.mdbg.net/chinese/dictionary?page=worddict&amp;wdrst=0&amp;wdqb=&#21516;&#19968;&#20010;" TargetMode="External"/><Relationship Id="rId2063" Type="http://schemas.openxmlformats.org/officeDocument/2006/relationships/hyperlink" Target="https://www.mdbg.net/chinese/dictionary?page=worddict&amp;wdrst=0&amp;wdqb=&#19979;&#21320;" TargetMode="External"/><Relationship Id="rId2064" Type="http://schemas.openxmlformats.org/officeDocument/2006/relationships/hyperlink" Target="https://www.mdbg.net/chinese/dictionary?page=worddict&amp;wdrst=0&amp;wdqb=&#22235;&#28857;" TargetMode="External"/><Relationship Id="rId2065" Type="http://schemas.openxmlformats.org/officeDocument/2006/relationships/hyperlink" Target="https://www.mdbg.net/chinese/dictionary?page=worddict&amp;wdrst=0&amp;wdqb=&#19977;&#28857;" TargetMode="External"/><Relationship Id="rId2066" Type="http://schemas.openxmlformats.org/officeDocument/2006/relationships/hyperlink" Target="https://www.mdbg.net/chinese/dictionary?page=worddict&amp;wdrst=0&amp;wdqb=&#24863;&#35273;" TargetMode="External"/><Relationship Id="rId2067" Type="http://schemas.openxmlformats.org/officeDocument/2006/relationships/hyperlink" Target="https://www.mdbg.net/chinese/dictionary?page=worddict&amp;wdrst=0&amp;wdqb=&#28363;&#21619;" TargetMode="External"/><Relationship Id="rId2068" Type="http://schemas.openxmlformats.org/officeDocument/2006/relationships/hyperlink" Target="https://www.mdbg.net/chinese/dictionary?page=worddict&amp;wdrst=0&amp;wdqb=&#36234;" TargetMode="External"/><Relationship Id="rId2069" Type="http://schemas.openxmlformats.org/officeDocument/2006/relationships/hyperlink" Target="https://www.mdbg.net/chinese/dictionary?page=worddict&amp;wdrst=0&amp;wdqb=&#25509;&#36817;" TargetMode="External"/><Relationship Id="rId2070" Type="http://schemas.openxmlformats.org/officeDocument/2006/relationships/hyperlink" Target="https://www.mdbg.net/chinese/dictionary?page=worddict&amp;wdrst=0&amp;wdqb=&#24515;&#31070;" TargetMode="External"/><Relationship Id="rId2071" Type="http://schemas.openxmlformats.org/officeDocument/2006/relationships/hyperlink" Target="https://www.mdbg.net/chinese/dictionary?page=worddict&amp;wdrst=0&amp;wdqb=&#24653;&#24794;" TargetMode="External"/><Relationship Id="rId2072" Type="http://schemas.openxmlformats.org/officeDocument/2006/relationships/hyperlink" Target="https://www.mdbg.net/chinese/dictionary?page=worddict&amp;wdrst=0&amp;wdqb=&#22352;&#31435;&#19981;&#23433;" TargetMode="External"/><Relationship Id="rId2073" Type="http://schemas.openxmlformats.org/officeDocument/2006/relationships/hyperlink" Target="https://www.mdbg.net/chinese/dictionary?page=worddict&amp;wdrst=0&amp;wdqb=&#20215;&#20540;" TargetMode="External"/><Relationship Id="rId2074" Type="http://schemas.openxmlformats.org/officeDocument/2006/relationships/hyperlink" Target="https://www.mdbg.net/chinese/dictionary?page=worddict&amp;wdrst=0&amp;wdqb=&#25353;&#26102;" TargetMode="External"/><Relationship Id="rId2075" Type="http://schemas.openxmlformats.org/officeDocument/2006/relationships/hyperlink" Target="https://www.mdbg.net/chinese/dictionary?page=worddict&amp;wdrst=0&amp;wdqb=&#35013;&#25198;" TargetMode="External"/><Relationship Id="rId2076" Type="http://schemas.openxmlformats.org/officeDocument/2006/relationships/hyperlink" Target="https://www.mdbg.net/chinese/dictionary?page=worddict&amp;wdrst=0&amp;wdqb=&#20202;&#24335;" TargetMode="External"/><Relationship Id="rId2077" Type="http://schemas.openxmlformats.org/officeDocument/2006/relationships/hyperlink" Target="https://www.mdbg.net/chinese/dictionary?page=worddict&amp;wdrst=0&amp;wdqb=&#19968;&#26085;" TargetMode="External"/><Relationship Id="rId2078" Type="http://schemas.openxmlformats.org/officeDocument/2006/relationships/hyperlink" Target="https://www.mdbg.net/chinese/dictionary?page=worddict&amp;wdrst=0&amp;wdqb=&#19981;&#21516;" TargetMode="External"/><Relationship Id="rId2079" Type="http://schemas.openxmlformats.org/officeDocument/2006/relationships/hyperlink" Target="https://www.mdbg.net/chinese/dictionary?page=worddict&amp;wdrst=0&amp;wdqb=&#26085;&#23376;" TargetMode="External"/><Relationship Id="rId2080" Type="http://schemas.openxmlformats.org/officeDocument/2006/relationships/hyperlink" Target="https://www.mdbg.net/chinese/dictionary?page=worddict&amp;wdrst=0&amp;wdqb=&#29454;" TargetMode="External"/><Relationship Id="rId2081" Type="http://schemas.openxmlformats.org/officeDocument/2006/relationships/hyperlink" Target="https://www.mdbg.net/chinese/dictionary?page=worddict&amp;wdrst=0&amp;wdqb=&#27599;&#36898;" TargetMode="External"/><Relationship Id="rId2082" Type="http://schemas.openxmlformats.org/officeDocument/2006/relationships/hyperlink" Target="https://www.mdbg.net/chinese/dictionary?page=worddict&amp;wdrst=0&amp;wdqb=&#26143;&#26399;&#22235;" TargetMode="External"/><Relationship Id="rId2083" Type="http://schemas.openxmlformats.org/officeDocument/2006/relationships/hyperlink" Target="https://www.mdbg.net/chinese/dictionary?page=worddict&amp;wdrst=0&amp;wdqb=&#26449;&#37324;" TargetMode="External"/><Relationship Id="rId2084" Type="http://schemas.openxmlformats.org/officeDocument/2006/relationships/hyperlink" Target="https://www.mdbg.net/chinese/dictionary?page=worddict&amp;wdrst=0&amp;wdqb=&#22993;&#23064;" TargetMode="External"/><Relationship Id="rId2085" Type="http://schemas.openxmlformats.org/officeDocument/2006/relationships/hyperlink" Target="https://www.mdbg.net/chinese/dictionary?page=worddict&amp;wdrst=0&amp;wdqb=&#36339;&#33310;" TargetMode="External"/><Relationship Id="rId2086" Type="http://schemas.openxmlformats.org/officeDocument/2006/relationships/hyperlink" Target="https://www.mdbg.net/chinese/dictionary?page=worddict&amp;wdrst=0&amp;wdqb=&#32654;&#22937;" TargetMode="External"/><Relationship Id="rId2087" Type="http://schemas.openxmlformats.org/officeDocument/2006/relationships/hyperlink" Target="https://www.mdbg.net/chinese/dictionary?page=worddict&amp;wdrst=0&amp;wdqb=&#33889;&#33796;&#22253;" TargetMode="External"/><Relationship Id="rId2088" Type="http://schemas.openxmlformats.org/officeDocument/2006/relationships/hyperlink" Target="https://www.mdbg.net/chinese/dictionary?page=worddict&amp;wdrst=0&amp;wdqb=&#20551;&#26399;" TargetMode="External"/><Relationship Id="rId2089" Type="http://schemas.openxmlformats.org/officeDocument/2006/relationships/hyperlink" Target="https://www.mdbg.net/chinese/dictionary?page=worddict&amp;wdrst=0&amp;wdqb=&#20110;&#26159;&#23567;" TargetMode="External"/><Relationship Id="rId2090" Type="http://schemas.openxmlformats.org/officeDocument/2006/relationships/hyperlink" Target="https://www.mdbg.net/chinese/dictionary?page=worddict&amp;wdrst=0&amp;wdqb=&#21741;" TargetMode="External"/><Relationship Id="rId2091" Type="http://schemas.openxmlformats.org/officeDocument/2006/relationships/hyperlink" Target="https://www.mdbg.net/chinese/dictionary?page=worddict&amp;wdrst=0&amp;wdqb=&#20260;&#23475;" TargetMode="External"/><Relationship Id="rId2092" Type="http://schemas.openxmlformats.org/officeDocument/2006/relationships/hyperlink" Target="https://www.mdbg.net/chinese/dictionary?page=worddict&amp;wdrst=0&amp;wdqb=&#19968;&#26080;&#25152;&#33719;" TargetMode="External"/><Relationship Id="rId2093" Type="http://schemas.openxmlformats.org/officeDocument/2006/relationships/hyperlink" Target="https://www.mdbg.net/chinese/dictionary?page=worddict&amp;wdrst=0&amp;wdqb=&#25910;&#33719;" TargetMode="External"/><Relationship Id="rId2094" Type="http://schemas.openxmlformats.org/officeDocument/2006/relationships/hyperlink" Target="https://www.mdbg.net/chinese/dictionary?page=worddict&amp;wdrst=0&amp;wdqb=&#25506;&#26395;" TargetMode="External"/><Relationship Id="rId2095" Type="http://schemas.openxmlformats.org/officeDocument/2006/relationships/hyperlink" Target="https://www.mdbg.net/chinese/dictionary?page=worddict&amp;wdrst=0&amp;wdqb=&#21578;&#21035;" TargetMode="External"/><Relationship Id="rId2096" Type="http://schemas.openxmlformats.org/officeDocument/2006/relationships/hyperlink" Target="https://www.mdbg.net/chinese/dictionary?page=worddict&amp;wdrst=0&amp;wdqb=&#20316;&#20026;" TargetMode="External"/><Relationship Id="rId2097" Type="http://schemas.openxmlformats.org/officeDocument/2006/relationships/hyperlink" Target="https://www.mdbg.net/chinese/dictionary?page=worddict&amp;wdrst=0&amp;wdqb=&#31036;&#29289;" TargetMode="External"/><Relationship Id="rId2098" Type="http://schemas.openxmlformats.org/officeDocument/2006/relationships/hyperlink" Target="https://www.mdbg.net/chinese/dictionary?page=worddict&amp;wdrst=0&amp;wdqb=&#26080;&#36275;&#36731;&#37325;" TargetMode="External"/><Relationship Id="rId2099" Type="http://schemas.openxmlformats.org/officeDocument/2006/relationships/hyperlink" Target="https://www.mdbg.net/chinese/dictionary?page=worddict&amp;wdrst=0&amp;wdqb=&#20170;&#22825;" TargetMode="External"/><Relationship Id="rId2100" Type="http://schemas.openxmlformats.org/officeDocument/2006/relationships/hyperlink" Target="https://www.mdbg.net/chinese/dictionary?page=worddict&amp;wdrst=0&amp;wdqb=&#26152;&#22825;" TargetMode="External"/><Relationship Id="rId2101" Type="http://schemas.openxmlformats.org/officeDocument/2006/relationships/hyperlink" Target="https://www.mdbg.net/chinese/dictionary?page=worddict&amp;wdrst=0&amp;wdqb=&#33258;&#20174;" TargetMode="External"/><Relationship Id="rId2102" Type="http://schemas.openxmlformats.org/officeDocument/2006/relationships/hyperlink" Target="https://www.mdbg.net/chinese/dictionary?page=worddict&amp;wdrst=0&amp;wdqb=&#32477;&#26080;&#20165;&#26377;" TargetMode="External"/><Relationship Id="rId2103" Type="http://schemas.openxmlformats.org/officeDocument/2006/relationships/hyperlink" Target="https://www.mdbg.net/chinese/dictionary?page=worddict&amp;wdrst=0&amp;wdqb=&#33258;&#22312;" TargetMode="External"/><Relationship Id="rId2104" Type="http://schemas.openxmlformats.org/officeDocument/2006/relationships/hyperlink" Target="https://www.mdbg.net/chinese/dictionary?page=worddict&amp;wdrst=0&amp;wdqb=&#24863;&#24773;" TargetMode="External"/><Relationship Id="rId2105" Type="http://schemas.openxmlformats.org/officeDocument/2006/relationships/hyperlink" Target="https://www.mdbg.net/chinese/dictionary?page=worddict&amp;wdrst=0&amp;wdqb=&#31354;&#30333;" TargetMode="External"/><Relationship Id="rId2106" Type="http://schemas.openxmlformats.org/officeDocument/2006/relationships/hyperlink" Target="https://www.mdbg.net/chinese/dictionary?page=worddict&amp;wdrst=0&amp;wdqb=&#34892;&#20154;" TargetMode="External"/><Relationship Id="rId2107" Type="http://schemas.openxmlformats.org/officeDocument/2006/relationships/hyperlink" Target="https://www.mdbg.net/chinese/dictionary?page=worddict&amp;wdrst=0&amp;wdqb=&#26679;" TargetMode="External"/><Relationship Id="rId2108" Type="http://schemas.openxmlformats.org/officeDocument/2006/relationships/hyperlink" Target="https://www.mdbg.net/chinese/dictionary?page=worddict&amp;wdrst=0&amp;wdqb=&#27975;" TargetMode="External"/><Relationship Id="rId2109" Type="http://schemas.openxmlformats.org/officeDocument/2006/relationships/hyperlink" Target="https://www.mdbg.net/chinese/dictionary?page=worddict&amp;wdrst=0&amp;wdqb=&#31446;&#36215;" TargetMode="External"/><Relationship Id="rId2110" Type="http://schemas.openxmlformats.org/officeDocument/2006/relationships/hyperlink" Target="https://www.mdbg.net/chinese/dictionary?page=worddict&amp;wdrst=0&amp;wdqb=&#36991;" TargetMode="External"/><Relationship Id="rId2111" Type="http://schemas.openxmlformats.org/officeDocument/2006/relationships/hyperlink" Target="https://www.mdbg.net/chinese/dictionary?page=worddict&amp;wdrst=0&amp;wdqb=&#39118;&#25377;" TargetMode="External"/><Relationship Id="rId2112" Type="http://schemas.openxmlformats.org/officeDocument/2006/relationships/hyperlink" Target="https://www.mdbg.net/chinese/dictionary?page=worddict&amp;wdrst=0&amp;wdqb=&#26432;&#27515;" TargetMode="External"/><Relationship Id="rId2113" Type="http://schemas.openxmlformats.org/officeDocument/2006/relationships/hyperlink" Target="https://www.mdbg.net/chinese/dictionary?page=worddict&amp;wdrst=0&amp;wdqb=&#27611;&#34411;" TargetMode="External"/><Relationship Id="rId2114" Type="http://schemas.openxmlformats.org/officeDocument/2006/relationships/hyperlink" Target="https://www.mdbg.net/chinese/dictionary?page=worddict&amp;wdrst=0&amp;wdqb=&#38500;" TargetMode="External"/><Relationship Id="rId2115" Type="http://schemas.openxmlformats.org/officeDocument/2006/relationships/hyperlink" Target="https://www.mdbg.net/chinese/dictionary?page=worddict&amp;wdrst=0&amp;wdqb=&#26432;" TargetMode="External"/><Relationship Id="rId2116" Type="http://schemas.openxmlformats.org/officeDocument/2006/relationships/hyperlink" Target="https://www.mdbg.net/chinese/dictionary?page=worddict&amp;wdrst=0&amp;wdqb=&#20542;&#21548;" TargetMode="External"/><Relationship Id="rId2117" Type="http://schemas.openxmlformats.org/officeDocument/2006/relationships/hyperlink" Target="https://www.mdbg.net/chinese/dictionary?page=worddict&amp;wdrst=0&amp;wdqb=&#25265;&#24616;" TargetMode="External"/><Relationship Id="rId2118" Type="http://schemas.openxmlformats.org/officeDocument/2006/relationships/hyperlink" Target="https://www.mdbg.net/chinese/dictionary?page=worddict&amp;wdrst=0&amp;wdqb=&#35821;" TargetMode="External"/><Relationship Id="rId2119" Type="http://schemas.openxmlformats.org/officeDocument/2006/relationships/hyperlink" Target="https://www.mdbg.net/chinese/dictionary?page=worddict&amp;wdrst=0&amp;wdqb=&#22238;&#21040;" TargetMode="External"/><Relationship Id="rId2120" Type="http://schemas.openxmlformats.org/officeDocument/2006/relationships/hyperlink" Target="https://www.mdbg.net/chinese/dictionary?page=worddict&amp;wdrst=0&amp;wdqb=&#28165;&#26970;" TargetMode="External"/><Relationship Id="rId2121" Type="http://schemas.openxmlformats.org/officeDocument/2006/relationships/hyperlink" Target="https://www.mdbg.net/chinese/dictionary?page=worddict&amp;wdrst=0&amp;wdqb=&#26412;&#36136;" TargetMode="External"/><Relationship Id="rId2122" Type="http://schemas.openxmlformats.org/officeDocument/2006/relationships/hyperlink" Target="https://www.mdbg.net/chinese/dictionary?page=worddict&amp;wdrst=0&amp;wdqb=&#24565;&#21480;" TargetMode="External"/><Relationship Id="rId2123" Type="http://schemas.openxmlformats.org/officeDocument/2006/relationships/hyperlink" Target="https://www.mdbg.net/chinese/dictionary?page=worddict&amp;wdrst=0&amp;wdqb=&#30495;&#29702;" TargetMode="External"/><Relationship Id="rId2124" Type="http://schemas.openxmlformats.org/officeDocument/2006/relationships/hyperlink" Target="https://www.mdbg.net/chinese/dictionary?page=worddict&amp;wdrst=0&amp;wdqb=&#23545;&#35937;" TargetMode="External"/><Relationship Id="rId2125" Type="http://schemas.openxmlformats.org/officeDocument/2006/relationships/hyperlink" Target="https://www.mdbg.net/chinese/dictionary?page=worddict&amp;wdrst=0&amp;wdqb=&#36127;&#36131;" TargetMode="External"/><Relationship Id="rId2126" Type="http://schemas.openxmlformats.org/officeDocument/2006/relationships/hyperlink" Target="https://www.mdbg.net/chinese/dictionary?page=worddict&amp;wdrst=0&amp;wdqb=&#25945;&#35826;" TargetMode="External"/><Relationship Id="rId2127" Type="http://schemas.openxmlformats.org/officeDocument/2006/relationships/hyperlink" Target="https://www.mdbg.net/chinese/dictionary?page=worddict&amp;wdrst=0&amp;wdqb=22" TargetMode="External"/><Relationship Id="rId2128" Type="http://schemas.openxmlformats.org/officeDocument/2006/relationships/hyperlink" Target="https://www.mdbg.net/chinese/dictionary?page=worddict&amp;wdrst=0&amp;wdqb=&#25203;&#36947;" TargetMode="External"/><Relationship Id="rId2129" Type="http://schemas.openxmlformats.org/officeDocument/2006/relationships/hyperlink" Target="https://www.mdbg.net/chinese/dictionary?page=worddict&amp;wdrst=0&amp;wdqb=&#24037;" TargetMode="External"/><Relationship Id="rId2130" Type="http://schemas.openxmlformats.org/officeDocument/2006/relationships/hyperlink" Target="https://www.mdbg.net/chinese/dictionary?page=worddict&amp;wdrst=0&amp;wdqb=&#26053;&#23458;" TargetMode="External"/><Relationship Id="rId2131" Type="http://schemas.openxmlformats.org/officeDocument/2006/relationships/hyperlink" Target="https://www.mdbg.net/chinese/dictionary?page=worddict&amp;wdrst=0&amp;wdqb=&#19968;&#21315;" TargetMode="External"/><Relationship Id="rId2132" Type="http://schemas.openxmlformats.org/officeDocument/2006/relationships/hyperlink" Target="https://www.mdbg.net/chinese/dictionary?page=worddict&amp;wdrst=0&amp;wdqb=&#25209;" TargetMode="External"/><Relationship Id="rId2133" Type="http://schemas.openxmlformats.org/officeDocument/2006/relationships/hyperlink" Target="https://www.mdbg.net/chinese/dictionary?page=worddict&amp;wdrst=0&amp;wdqb=&#36733;" TargetMode="External"/><Relationship Id="rId2134" Type="http://schemas.openxmlformats.org/officeDocument/2006/relationships/hyperlink" Target="https://www.mdbg.net/chinese/dictionary?page=worddict&amp;wdrst=0&amp;wdqb=&#28779;&#36710;" TargetMode="External"/><Relationship Id="rId2135" Type="http://schemas.openxmlformats.org/officeDocument/2006/relationships/hyperlink" Target="https://www.mdbg.net/chinese/dictionary?page=worddict&amp;wdrst=0&amp;wdqb=&#35843;&#24230;" TargetMode="External"/><Relationship Id="rId2136" Type="http://schemas.openxmlformats.org/officeDocument/2006/relationships/hyperlink" Target="https://www.mdbg.net/chinese/dictionary?page=worddict&amp;wdrst=0&amp;wdqb=&#24038;&#26041;" TargetMode="External"/><Relationship Id="rId2137" Type="http://schemas.openxmlformats.org/officeDocument/2006/relationships/hyperlink" Target="https://www.mdbg.net/chinese/dictionary?page=worddict&amp;wdrst=0&amp;wdqb=&#21491;&#26041;" TargetMode="External"/><Relationship Id="rId2138" Type="http://schemas.openxmlformats.org/officeDocument/2006/relationships/hyperlink" Target="https://www.mdbg.net/chinese/dictionary?page=worddict&amp;wdrst=0&amp;wdqb=&#21015;" TargetMode="External"/><Relationship Id="rId2139" Type="http://schemas.openxmlformats.org/officeDocument/2006/relationships/hyperlink" Target="https://www.mdbg.net/chinese/dictionary?page=worddict&amp;wdrst=0&amp;wdqb=&#36890;&#26126;" TargetMode="External"/><Relationship Id="rId2140" Type="http://schemas.openxmlformats.org/officeDocument/2006/relationships/hyperlink" Target="https://www.mdbg.net/chinese/dictionary?page=worddict&amp;wdrst=0&amp;wdqb=&#39118;&#39536;&#30005;&#25507;" TargetMode="External"/><Relationship Id="rId2141" Type="http://schemas.openxmlformats.org/officeDocument/2006/relationships/hyperlink" Target="https://www.mdbg.net/chinese/dictionary?page=worddict&amp;wdrst=0&amp;wdqb=&#22868;" TargetMode="External"/><Relationship Id="rId2142" Type="http://schemas.openxmlformats.org/officeDocument/2006/relationships/hyperlink" Target="https://www.mdbg.net/chinese/dictionary?page=worddict&amp;wdrst=0&amp;wdqb=&#36720;&#38534;&#38534;" TargetMode="External"/><Relationship Id="rId2143" Type="http://schemas.openxmlformats.org/officeDocument/2006/relationships/hyperlink" Target="https://www.mdbg.net/chinese/dictionary?page=worddict&amp;wdrst=0&amp;wdqb=&#21709;&#22768;" TargetMode="External"/><Relationship Id="rId2144" Type="http://schemas.openxmlformats.org/officeDocument/2006/relationships/hyperlink" Target="https://www.mdbg.net/chinese/dictionary?page=worddict&amp;wdrst=0&amp;wdqb=&#38663;" TargetMode="External"/><Relationship Id="rId2145" Type="http://schemas.openxmlformats.org/officeDocument/2006/relationships/hyperlink" Target="https://www.mdbg.net/chinese/dictionary?page=worddict&amp;wdrst=0&amp;wdqb=&#35843;&#24230;&#23460;" TargetMode="External"/><Relationship Id="rId2146" Type="http://schemas.openxmlformats.org/officeDocument/2006/relationships/hyperlink" Target="https://www.mdbg.net/chinese/dictionary?page=worddict&amp;wdrst=0&amp;wdqb=&#25238;&#21160;" TargetMode="External"/><Relationship Id="rId2147" Type="http://schemas.openxmlformats.org/officeDocument/2006/relationships/hyperlink" Target="https://www.mdbg.net/chinese/dictionary?page=worddict&amp;wdrst=0&amp;wdqb=&#34892;&#33394;&#21254;&#21254;" TargetMode="External"/><Relationship Id="rId2148" Type="http://schemas.openxmlformats.org/officeDocument/2006/relationships/hyperlink" Target="https://www.mdbg.net/chinese/dictionary?page=worddict&amp;wdrst=0&amp;wdqb=&#30456;&#21453;" TargetMode="External"/><Relationship Id="rId2149" Type="http://schemas.openxmlformats.org/officeDocument/2006/relationships/hyperlink" Target="https://www.mdbg.net/chinese/dictionary?page=worddict&amp;wdrst=0&amp;wdqb=&#26041;&#21521;" TargetMode="External"/><Relationship Id="rId2150" Type="http://schemas.openxmlformats.org/officeDocument/2006/relationships/hyperlink" Target="https://www.mdbg.net/chinese/dictionary?page=worddict&amp;wdrst=0&amp;wdqb=&#22868;&#39536;" TargetMode="External"/><Relationship Id="rId2151" Type="http://schemas.openxmlformats.org/officeDocument/2006/relationships/hyperlink" Target="https://www.mdbg.net/chinese/dictionary?page=worddict&amp;wdrst=0&amp;wdqb=&#21015;&#36710;" TargetMode="External"/><Relationship Id="rId2152" Type="http://schemas.openxmlformats.org/officeDocument/2006/relationships/hyperlink" Target="https://www.mdbg.net/chinese/dictionary?page=worddict&amp;wdrst=0&amp;wdqb=&#23621;&#20303;&#22320;" TargetMode="External"/><Relationship Id="rId2153" Type="http://schemas.openxmlformats.org/officeDocument/2006/relationships/hyperlink" Target="https://www.mdbg.net/chinese/dictionary?page=worddict&amp;wdrst=0&amp;wdqb=&#26395;" TargetMode="External"/><Relationship Id="rId2154" Type="http://schemas.openxmlformats.org/officeDocument/2006/relationships/hyperlink" Target="https://www.mdbg.net/chinese/dictionary?page=worddict&amp;wdrst=0&amp;wdqb=&#21709;" TargetMode="External"/><Relationship Id="rId2155" Type="http://schemas.openxmlformats.org/officeDocument/2006/relationships/hyperlink" Target="https://www.mdbg.net/chinese/dictionary?page=worddict&amp;wdrst=0&amp;wdqb=&#36861;&#36214;" TargetMode="External"/><Relationship Id="rId2156" Type="http://schemas.openxmlformats.org/officeDocument/2006/relationships/hyperlink" Target="https://www.mdbg.net/chinese/dictionary?page=worddict&amp;wdrst=0&amp;wdqb=&#36710;&#21410;" TargetMode="External"/><Relationship Id="rId2157" Type="http://schemas.openxmlformats.org/officeDocument/2006/relationships/hyperlink" Target="https://www.mdbg.net/chinese/dictionary?page=worddict&amp;wdrst=0&amp;wdqb=&#30561;" TargetMode="External"/><Relationship Id="rId2158" Type="http://schemas.openxmlformats.org/officeDocument/2006/relationships/hyperlink" Target="https://www.mdbg.net/chinese/dictionary?page=worddict&amp;wdrst=0&amp;wdqb=&#35273;" TargetMode="External"/><Relationship Id="rId2159" Type="http://schemas.openxmlformats.org/officeDocument/2006/relationships/hyperlink" Target="https://www.mdbg.net/chinese/dictionary?page=worddict&amp;wdrst=0&amp;wdqb=&#40763;&#23376;" TargetMode="External"/><Relationship Id="rId2160" Type="http://schemas.openxmlformats.org/officeDocument/2006/relationships/hyperlink" Target="https://www.mdbg.net/chinese/dictionary?page=worddict&amp;wdrst=0&amp;wdqb=&#36148;" TargetMode="External"/><Relationship Id="rId2161" Type="http://schemas.openxmlformats.org/officeDocument/2006/relationships/hyperlink" Target="https://www.mdbg.net/chinese/dictionary?page=worddict&amp;wdrst=0&amp;wdqb=&#29627;&#29827;&#31383;" TargetMode="External"/><Relationship Id="rId2162" Type="http://schemas.openxmlformats.org/officeDocument/2006/relationships/hyperlink" Target="https://www.mdbg.net/chinese/dictionary?page=worddict&amp;wdrst=0&amp;wdqb=&#22806;&#38754;" TargetMode="External"/><Relationship Id="rId2163" Type="http://schemas.openxmlformats.org/officeDocument/2006/relationships/hyperlink" Target="https://www.mdbg.net/chinese/dictionary?page=worddict&amp;wdrst=0&amp;wdqb=&#23547;&#35269;" TargetMode="External"/><Relationship Id="rId2164" Type="http://schemas.openxmlformats.org/officeDocument/2006/relationships/hyperlink" Target="https://www.mdbg.net/chinese/dictionary?page=worddict&amp;wdrst=0&amp;wdqb=&#24067;" TargetMode="External"/><Relationship Id="rId2165" Type="http://schemas.openxmlformats.org/officeDocument/2006/relationships/hyperlink" Target="https://www.mdbg.net/chinese/dictionary?page=worddict&amp;wdrst=0&amp;wdqb=&#23043;&#23043;" TargetMode="External"/><Relationship Id="rId2166" Type="http://schemas.openxmlformats.org/officeDocument/2006/relationships/hyperlink" Target="https://www.mdbg.net/chinese/dictionary?page=worddict&amp;wdrst=0&amp;wdqb=&#25250;" TargetMode="External"/><Relationship Id="rId2167" Type="http://schemas.openxmlformats.org/officeDocument/2006/relationships/hyperlink" Target="https://www.mdbg.net/chinese/dictionary?page=worddict&amp;wdrst=0&amp;wdqb=&#21741;&#40763;&#23376;" TargetMode="External"/><Relationship Id="rId2168" Type="http://schemas.openxmlformats.org/officeDocument/2006/relationships/hyperlink" Target="https://www.mdbg.net/chinese/dictionary?page=worddict&amp;wdrst=0&amp;wdqb=&#36816;&#27668;" TargetMode="External"/><Relationship Id="rId2169" Type="http://schemas.openxmlformats.org/officeDocument/2006/relationships/hyperlink" Target="https://www.mdbg.net/chinese/dictionary?page=worddict&amp;wdrst=0&amp;wdqb=23" TargetMode="External"/><Relationship Id="rId2170" Type="http://schemas.openxmlformats.org/officeDocument/2006/relationships/hyperlink" Target="https://www.mdbg.net/chinese/dictionary?page=worddict&amp;wdrst=0&amp;wdqb=&#36137;&#21334;" TargetMode="External"/><Relationship Id="rId2171" Type="http://schemas.openxmlformats.org/officeDocument/2006/relationships/hyperlink" Target="https://www.mdbg.net/chinese/dictionary?page=worddict&amp;wdrst=0&amp;wdqb=&#35299;&#28212;" TargetMode="External"/><Relationship Id="rId2172" Type="http://schemas.openxmlformats.org/officeDocument/2006/relationships/hyperlink" Target="https://www.mdbg.net/chinese/dictionary?page=worddict&amp;wdrst=0&amp;wdqb=&#33647;&#20024;" TargetMode="External"/><Relationship Id="rId2173" Type="http://schemas.openxmlformats.org/officeDocument/2006/relationships/hyperlink" Target="https://www.mdbg.net/chinese/dictionary?page=worddict&amp;wdrst=0&amp;wdqb=&#21334;" TargetMode="External"/><Relationship Id="rId2174" Type="http://schemas.openxmlformats.org/officeDocument/2006/relationships/hyperlink" Target="https://www.mdbg.net/chinese/dictionary?page=worddict&amp;wdrst=0&amp;wdqb=&#33647;" TargetMode="External"/><Relationship Id="rId2175" Type="http://schemas.openxmlformats.org/officeDocument/2006/relationships/hyperlink" Target="https://www.mdbg.net/chinese/dictionary?page=worddict&amp;wdrst=0&amp;wdqb=&#33410;&#30465;" TargetMode="External"/><Relationship Id="rId2176" Type="http://schemas.openxmlformats.org/officeDocument/2006/relationships/hyperlink" Target="https://www.mdbg.net/chinese/dictionary?page=worddict&amp;wdrst=0&amp;wdqb=&#19987;&#23478;" TargetMode="External"/><Relationship Id="rId2177" Type="http://schemas.openxmlformats.org/officeDocument/2006/relationships/hyperlink" Target="https://www.mdbg.net/chinese/dictionary?page=worddict&amp;wdrst=0&amp;wdqb=&#20116;&#21313;&#19977;" TargetMode="External"/><Relationship Id="rId2178" Type="http://schemas.openxmlformats.org/officeDocument/2006/relationships/hyperlink" Target="https://www.mdbg.net/chinese/dictionary?page=worddict&amp;wdrst=0&amp;wdqb=&#29992;&#36884;" TargetMode="External"/><Relationship Id="rId2179" Type="http://schemas.openxmlformats.org/officeDocument/2006/relationships/hyperlink" Target="https://www.mdbg.net/chinese/dictionary?page=worddict&amp;wdrst=0&amp;wdqb=&#24736;&#38386;&#33258;&#22312;" TargetMode="External"/><Relationship Id="rId2180" Type="http://schemas.openxmlformats.org/officeDocument/2006/relationships/hyperlink" Target="https://www.mdbg.net/chinese/dictionary?page=worddict&amp;wdrst=0&amp;wdqb=&#27859;" TargetMode="External"/><Relationship Id="rId2181" Type="http://schemas.openxmlformats.org/officeDocument/2006/relationships/hyperlink" Target="https://www.mdbg.net/chinese/dictionary?page=worddict&amp;wdrst=0&amp;wdqb=&#27849;&#27700;" TargetMode="External"/><Relationship Id="rId2182" Type="http://schemas.openxmlformats.org/officeDocument/2006/relationships/hyperlink" Target="https://www.mdbg.net/chinese/dictionary?page=worddict&amp;wdrst=0&amp;wdqb=24" TargetMode="External"/><Relationship Id="rId2183" Type="http://schemas.openxmlformats.org/officeDocument/2006/relationships/hyperlink" Target="https://www.mdbg.net/chinese/dictionary?page=worddict&amp;wdrst=0&amp;wdqb=&#31532;&#20843;" TargetMode="External"/><Relationship Id="rId2184" Type="http://schemas.openxmlformats.org/officeDocument/2006/relationships/hyperlink" Target="https://www.mdbg.net/chinese/dictionary?page=worddict&amp;wdrst=0&amp;wdqb=&#27492;&#26102;" TargetMode="External"/><Relationship Id="rId2185" Type="http://schemas.openxmlformats.org/officeDocument/2006/relationships/hyperlink" Target="https://www.mdbg.net/chinese/dictionary?page=worddict&amp;wdrst=0&amp;wdqb=&#20648;&#23384;" TargetMode="External"/><Relationship Id="rId2186" Type="http://schemas.openxmlformats.org/officeDocument/2006/relationships/hyperlink" Target="https://www.mdbg.net/chinese/dictionary?page=worddict&amp;wdrst=0&amp;wdqb=&#28404;" TargetMode="External"/><Relationship Id="rId2187" Type="http://schemas.openxmlformats.org/officeDocument/2006/relationships/hyperlink" Target="https://www.mdbg.net/chinese/dictionary?page=worddict&amp;wdrst=0&amp;wdqb=&#22238;&#24518;" TargetMode="External"/><Relationship Id="rId2188" Type="http://schemas.openxmlformats.org/officeDocument/2006/relationships/hyperlink" Target="https://www.mdbg.net/chinese/dictionary?page=worddict&amp;wdrst=0&amp;wdqb=&#32654;&#22909;" TargetMode="External"/><Relationship Id="rId2189" Type="http://schemas.openxmlformats.org/officeDocument/2006/relationships/hyperlink" Target="https://www.mdbg.net/chinese/dictionary?page=worddict&amp;wdrst=0&amp;wdqb=&#36807;&#21435;" TargetMode="External"/><Relationship Id="rId2190" Type="http://schemas.openxmlformats.org/officeDocument/2006/relationships/hyperlink" Target="https://www.mdbg.net/chinese/dictionary?page=worddict&amp;wdrst=0&amp;wdqb=&#24555;&#27963;" TargetMode="External"/><Relationship Id="rId2191" Type="http://schemas.openxmlformats.org/officeDocument/2006/relationships/hyperlink" Target="https://www.mdbg.net/chinese/dictionary?page=worddict&amp;wdrst=0&amp;wdqb=&#21738;&#24597;" TargetMode="External"/><Relationship Id="rId2192" Type="http://schemas.openxmlformats.org/officeDocument/2006/relationships/hyperlink" Target="https://www.mdbg.net/chinese/dictionary?page=worddict&amp;wdrst=0&amp;wdqb=&#21629;" TargetMode="External"/><Relationship Id="rId2193" Type="http://schemas.openxmlformats.org/officeDocument/2006/relationships/hyperlink" Target="https://www.mdbg.net/chinese/dictionary?page=worddict&amp;wdrst=0&amp;wdqb=&#23581;" TargetMode="External"/><Relationship Id="rId2194" Type="http://schemas.openxmlformats.org/officeDocument/2006/relationships/hyperlink" Target="https://www.mdbg.net/chinese/dictionary?page=worddict&amp;wdrst=0&amp;wdqb=&#39269;&#28212;" TargetMode="External"/><Relationship Id="rId2195" Type="http://schemas.openxmlformats.org/officeDocument/2006/relationships/hyperlink" Target="https://www.mdbg.net/chinese/dictionary?page=worddict&amp;wdrst=0&amp;wdqb=&#38451;&#20809;" TargetMode="External"/><Relationship Id="rId2196" Type="http://schemas.openxmlformats.org/officeDocument/2006/relationships/hyperlink" Target="https://www.mdbg.net/chinese/dictionary?page=worddict&amp;wdrst=0&amp;wdqb=&#28385;&#36275;" TargetMode="External"/><Relationship Id="rId2197" Type="http://schemas.openxmlformats.org/officeDocument/2006/relationships/hyperlink" Target="https://www.mdbg.net/chinese/dictionary?page=worddict&amp;wdrst=0&amp;wdqb=&#29468;&#20013;" TargetMode="External"/><Relationship Id="rId2198" Type="http://schemas.openxmlformats.org/officeDocument/2006/relationships/hyperlink" Target="https://www.mdbg.net/chinese/dictionary?page=worddict&amp;wdrst=0&amp;wdqb=&#20117;" TargetMode="External"/><Relationship Id="rId2199" Type="http://schemas.openxmlformats.org/officeDocument/2006/relationships/hyperlink" Target="https://www.mdbg.net/chinese/dictionary?page=worddict&amp;wdrst=0&amp;wdqb=&#19968;&#26395;&#26080;&#38469;" TargetMode="External"/><Relationship Id="rId2200" Type="http://schemas.openxmlformats.org/officeDocument/2006/relationships/hyperlink" Target="https://www.mdbg.net/chinese/dictionary?page=worddict&amp;wdrst=0&amp;wdqb=&#23547;" TargetMode="External"/><Relationship Id="rId2201" Type="http://schemas.openxmlformats.org/officeDocument/2006/relationships/hyperlink" Target="https://www.mdbg.net/chinese/dictionary?page=worddict&amp;wdrst=0&amp;wdqb=&#33618;&#21776;" TargetMode="External"/><Relationship Id="rId2202" Type="http://schemas.openxmlformats.org/officeDocument/2006/relationships/hyperlink" Target="https://www.mdbg.net/chinese/dictionary?page=worddict&amp;wdrst=0&amp;wdqb=&#20986;&#21457;" TargetMode="External"/><Relationship Id="rId2203" Type="http://schemas.openxmlformats.org/officeDocument/2006/relationships/hyperlink" Target="https://www.mdbg.net/chinese/dictionary?page=worddict&amp;wdrst=0&amp;wdqb=&#29616;&#20986;" TargetMode="External"/><Relationship Id="rId2204" Type="http://schemas.openxmlformats.org/officeDocument/2006/relationships/hyperlink" Target="https://www.mdbg.net/chinese/dictionary?page=worddict&amp;wdrst=0&amp;wdqb=&#21457;&#28903;" TargetMode="External"/><Relationship Id="rId2205" Type="http://schemas.openxmlformats.org/officeDocument/2006/relationships/hyperlink" Target="https://www.mdbg.net/chinese/dictionary?page=worddict&amp;wdrst=0&amp;wdqb=&#26790;" TargetMode="External"/><Relationship Id="rId2206" Type="http://schemas.openxmlformats.org/officeDocument/2006/relationships/hyperlink" Target="https://www.mdbg.net/chinese/dictionary?page=worddict&amp;wdrst=0&amp;wdqb=&#33041;&#28023;" TargetMode="External"/><Relationship Id="rId2207" Type="http://schemas.openxmlformats.org/officeDocument/2006/relationships/hyperlink" Target="https://www.mdbg.net/chinese/dictionary?page=worddict&amp;wdrst=0&amp;wdqb=&#21475;&#28212;" TargetMode="External"/><Relationship Id="rId2208" Type="http://schemas.openxmlformats.org/officeDocument/2006/relationships/hyperlink" Target="https://www.mdbg.net/chinese/dictionary?page=worddict&amp;wdrst=0&amp;wdqb=&#20047;" TargetMode="External"/><Relationship Id="rId2209" Type="http://schemas.openxmlformats.org/officeDocument/2006/relationships/hyperlink" Target="https://www.mdbg.net/chinese/dictionary?page=worddict&amp;wdrst=0&amp;wdqb=&#38752;" TargetMode="External"/><Relationship Id="rId2210" Type="http://schemas.openxmlformats.org/officeDocument/2006/relationships/hyperlink" Target="https://www.mdbg.net/chinese/dictionary?page=worddict&amp;wdrst=0&amp;wdqb=&#19968;&#20250;" TargetMode="External"/><Relationship Id="rId2211" Type="http://schemas.openxmlformats.org/officeDocument/2006/relationships/hyperlink" Target="https://www.mdbg.net/chinese/dictionary?page=worddict&amp;wdrst=0&amp;wdqb=&#26376;&#20809;" TargetMode="External"/><Relationship Id="rId2212" Type="http://schemas.openxmlformats.org/officeDocument/2006/relationships/hyperlink" Target="https://www.mdbg.net/chinese/dictionary?page=worddict&amp;wdrst=0&amp;wdqb=&#36215;&#20239;" TargetMode="External"/><Relationship Id="rId2213" Type="http://schemas.openxmlformats.org/officeDocument/2006/relationships/hyperlink" Target="https://www.mdbg.net/chinese/dictionary?page=worddict&amp;wdrst=0&amp;wdqb=&#21916;&#29233;" TargetMode="External"/><Relationship Id="rId2214" Type="http://schemas.openxmlformats.org/officeDocument/2006/relationships/hyperlink" Target="https://www.mdbg.net/chinese/dictionary?page=worddict&amp;wdrst=0&amp;wdqb=&#27801;&#19992;" TargetMode="External"/><Relationship Id="rId2215" Type="http://schemas.openxmlformats.org/officeDocument/2006/relationships/hyperlink" Target="https://www.mdbg.net/chinese/dictionary?page=worddict&amp;wdrst=0&amp;wdqb=&#38745;&#38745;&#22320;" TargetMode="External"/><Relationship Id="rId2216" Type="http://schemas.openxmlformats.org/officeDocument/2006/relationships/hyperlink" Target="https://www.mdbg.net/chinese/dictionary?page=worddict&amp;wdrst=0&amp;wdqb=&#21457;&#20809;" TargetMode="External"/><Relationship Id="rId2217" Type="http://schemas.openxmlformats.org/officeDocument/2006/relationships/hyperlink" Target="https://www.mdbg.net/chinese/dictionary?page=worddict&amp;wdrst=0&amp;wdqb=&#38544;&#34255;" TargetMode="External"/><Relationship Id="rId2218" Type="http://schemas.openxmlformats.org/officeDocument/2006/relationships/hyperlink" Target="https://www.mdbg.net/chinese/dictionary?page=worddict&amp;wdrst=0&amp;wdqb=&#21476;&#32769;" TargetMode="External"/><Relationship Id="rId2219" Type="http://schemas.openxmlformats.org/officeDocument/2006/relationships/hyperlink" Target="https://www.mdbg.net/chinese/dictionary?page=worddict&amp;wdrst=0&amp;wdqb=&#20256;&#35828;" TargetMode="External"/><Relationship Id="rId2220" Type="http://schemas.openxmlformats.org/officeDocument/2006/relationships/hyperlink" Target="https://www.mdbg.net/chinese/dictionary?page=worddict&amp;wdrst=0&amp;wdqb=&#22475;&#34255;" TargetMode="External"/><Relationship Id="rId2221" Type="http://schemas.openxmlformats.org/officeDocument/2006/relationships/hyperlink" Target="https://www.mdbg.net/chinese/dictionary?page=worddict&amp;wdrst=0&amp;wdqb=&#26045;" TargetMode="External"/><Relationship Id="rId2222" Type="http://schemas.openxmlformats.org/officeDocument/2006/relationships/hyperlink" Target="https://www.mdbg.net/chinese/dictionary?page=worddict&amp;wdrst=0&amp;wdqb=&#39764;&#27861;" TargetMode="External"/><Relationship Id="rId2223" Type="http://schemas.openxmlformats.org/officeDocument/2006/relationships/hyperlink" Target="https://www.mdbg.net/chinese/dictionary?page=worddict&amp;wdrst=0&amp;wdqb=&#20973;&#31354;" TargetMode="External"/><Relationship Id="rId2224" Type="http://schemas.openxmlformats.org/officeDocument/2006/relationships/hyperlink" Target="https://www.mdbg.net/chinese/dictionary?page=worddict&amp;wdrst=0&amp;wdqb=&#25151;" TargetMode="External"/><Relationship Id="rId2225" Type="http://schemas.openxmlformats.org/officeDocument/2006/relationships/hyperlink" Target="https://www.mdbg.net/chinese/dictionary?page=worddict&amp;wdrst=0&amp;wdqb=&#20063;&#22909;" TargetMode="External"/><Relationship Id="rId2226" Type="http://schemas.openxmlformats.org/officeDocument/2006/relationships/hyperlink" Target="https://www.mdbg.net/chinese/dictionary?page=worddict&amp;wdrst=0&amp;wdqb=&#32654;&#21270;" TargetMode="External"/><Relationship Id="rId2227" Type="http://schemas.openxmlformats.org/officeDocument/2006/relationships/hyperlink" Target="https://www.mdbg.net/chinese/dictionary?page=worddict&amp;wdrst=0&amp;wdqb=&#32905;&#30524;" TargetMode="External"/><Relationship Id="rId2228" Type="http://schemas.openxmlformats.org/officeDocument/2006/relationships/hyperlink" Target="https://www.mdbg.net/chinese/dictionary?page=worddict&amp;wdrst=0&amp;wdqb=&#27427;&#24944;" TargetMode="External"/><Relationship Id="rId2229" Type="http://schemas.openxmlformats.org/officeDocument/2006/relationships/hyperlink" Target="https://www.mdbg.net/chinese/dictionary?page=worddict&amp;wdrst=0&amp;wdqb=&#21516;&#24847;" TargetMode="External"/><Relationship Id="rId2230" Type="http://schemas.openxmlformats.org/officeDocument/2006/relationships/hyperlink" Target="https://www.mdbg.net/chinese/dictionary?page=worddict&amp;wdrst=0&amp;wdqb=&#20837;&#30561;" TargetMode="External"/><Relationship Id="rId2231" Type="http://schemas.openxmlformats.org/officeDocument/2006/relationships/hyperlink" Target="https://www.mdbg.net/chinese/dictionary?page=worddict&amp;wdrst=0&amp;wdqb=&#25265;" TargetMode="External"/><Relationship Id="rId2232" Type="http://schemas.openxmlformats.org/officeDocument/2006/relationships/hyperlink" Target="https://www.mdbg.net/chinese/dictionary?page=worddict&amp;wdrst=0&amp;wdqb=&#33030;&#24369;" TargetMode="External"/><Relationship Id="rId2233" Type="http://schemas.openxmlformats.org/officeDocument/2006/relationships/hyperlink" Target="https://www.mdbg.net/chinese/dictionary?page=worddict&amp;wdrst=0&amp;wdqb=&#20511;" TargetMode="External"/><Relationship Id="rId2234" Type="http://schemas.openxmlformats.org/officeDocument/2006/relationships/hyperlink" Target="https://www.mdbg.net/chinese/dictionary?page=worddict&amp;wdrst=0&amp;wdqb=&#38134;&#33394;" TargetMode="External"/><Relationship Id="rId2235" Type="http://schemas.openxmlformats.org/officeDocument/2006/relationships/hyperlink" Target="https://www.mdbg.net/chinese/dictionary?page=worddict&amp;wdrst=0&amp;wdqb=&#32454;&#32454;" TargetMode="External"/><Relationship Id="rId2236" Type="http://schemas.openxmlformats.org/officeDocument/2006/relationships/hyperlink" Target="https://www.mdbg.net/chinese/dictionary?page=worddict&amp;wdrst=0&amp;wdqb=&#33485;&#30333;" TargetMode="External"/><Relationship Id="rId2237" Type="http://schemas.openxmlformats.org/officeDocument/2006/relationships/hyperlink" Target="https://www.mdbg.net/chinese/dictionary?page=worddict&amp;wdrst=0&amp;wdqb=&#21069;&#39069;" TargetMode="External"/><Relationship Id="rId2238" Type="http://schemas.openxmlformats.org/officeDocument/2006/relationships/hyperlink" Target="https://www.mdbg.net/chinese/dictionary?page=worddict&amp;wdrst=0&amp;wdqb=&#21452;&#30446;" TargetMode="External"/><Relationship Id="rId2239" Type="http://schemas.openxmlformats.org/officeDocument/2006/relationships/hyperlink" Target="https://www.mdbg.net/chinese/dictionary?page=worddict&amp;wdrst=0&amp;wdqb=&#38543;" TargetMode="External"/><Relationship Id="rId2240" Type="http://schemas.openxmlformats.org/officeDocument/2006/relationships/hyperlink" Target="https://www.mdbg.net/chinese/dictionary?page=worddict&amp;wdrst=0&amp;wdqb=&#32506;" TargetMode="External"/><Relationship Id="rId2241" Type="http://schemas.openxmlformats.org/officeDocument/2006/relationships/hyperlink" Target="https://www.mdbg.net/chinese/dictionary?page=worddict&amp;wdrst=0&amp;wdqb=&#20855;" TargetMode="External"/><Relationship Id="rId2242" Type="http://schemas.openxmlformats.org/officeDocument/2006/relationships/hyperlink" Target="https://www.mdbg.net/chinese/dictionary?page=worddict&amp;wdrst=0&amp;wdqb=&#36527;&#22771;" TargetMode="External"/><Relationship Id="rId2243" Type="http://schemas.openxmlformats.org/officeDocument/2006/relationships/hyperlink" Target="https://www.mdbg.net/chinese/dictionary?page=worddict&amp;wdrst=0&amp;wdqb=&#21322;" TargetMode="External"/><Relationship Id="rId2244" Type="http://schemas.openxmlformats.org/officeDocument/2006/relationships/hyperlink" Target="https://www.mdbg.net/chinese/dictionary?page=worddict&amp;wdrst=0&amp;wdqb=&#22068;&#21767;" TargetMode="External"/><Relationship Id="rId2245" Type="http://schemas.openxmlformats.org/officeDocument/2006/relationships/hyperlink" Target="https://www.mdbg.net/chinese/dictionary?page=worddict&amp;wdrst=0&amp;wdqb=&#27867;" TargetMode="External"/><Relationship Id="rId2246" Type="http://schemas.openxmlformats.org/officeDocument/2006/relationships/hyperlink" Target="https://www.mdbg.net/chinese/dictionary?page=worddict&amp;wdrst=0&amp;wdqb=&#27973;" TargetMode="External"/><Relationship Id="rId2247" Type="http://schemas.openxmlformats.org/officeDocument/2006/relationships/hyperlink" Target="https://www.mdbg.net/chinese/dictionary?page=worddict&amp;wdrst=0&amp;wdqb=&#30561;&#30528;" TargetMode="External"/><Relationship Id="rId2248" Type="http://schemas.openxmlformats.org/officeDocument/2006/relationships/hyperlink" Target="https://www.mdbg.net/chinese/dictionary?page=worddict&amp;wdrst=0&amp;wdqb=&#20521;&#24433;" TargetMode="External"/><Relationship Id="rId2249" Type="http://schemas.openxmlformats.org/officeDocument/2006/relationships/hyperlink" Target="https://www.mdbg.net/chinese/dictionary?page=worddict&amp;wdrst=0&amp;wdqb=&#28976;" TargetMode="External"/><Relationship Id="rId2250" Type="http://schemas.openxmlformats.org/officeDocument/2006/relationships/hyperlink" Target="https://www.mdbg.net/chinese/dictionary?page=worddict&amp;wdrst=0&amp;wdqb=&#26790;&#20065;" TargetMode="External"/><Relationship Id="rId2251" Type="http://schemas.openxmlformats.org/officeDocument/2006/relationships/hyperlink" Target="https://www.mdbg.net/chinese/dictionary?page=worddict&amp;wdrst=0&amp;wdqb=&#32929;" TargetMode="External"/><Relationship Id="rId2252" Type="http://schemas.openxmlformats.org/officeDocument/2006/relationships/hyperlink" Target="https://www.mdbg.net/chinese/dictionary?page=worddict&amp;wdrst=0&amp;wdqb=&#26329;&#20809;" TargetMode="External"/><Relationship Id="rId2253" Type="http://schemas.openxmlformats.org/officeDocument/2006/relationships/hyperlink" Target="https://www.mdbg.net/chinese/dictionary?page=worddict&amp;wdrst=0&amp;wdqb=25" TargetMode="External"/><Relationship Id="rId2254" Type="http://schemas.openxmlformats.org/officeDocument/2006/relationships/hyperlink" Target="https://www.mdbg.net/chinese/dictionary?page=worddict&amp;wdrst=0&amp;wdqb=&#25380;" TargetMode="External"/><Relationship Id="rId2255" Type="http://schemas.openxmlformats.org/officeDocument/2006/relationships/hyperlink" Target="https://www.mdbg.net/chinese/dictionary?page=worddict&amp;wdrst=0&amp;wdqb=&#24555;&#36710;" TargetMode="External"/><Relationship Id="rId2256" Type="http://schemas.openxmlformats.org/officeDocument/2006/relationships/hyperlink" Target="https://www.mdbg.net/chinese/dictionary?page=worddict&amp;wdrst=0&amp;wdqb=&#28966;&#36481;" TargetMode="External"/><Relationship Id="rId2257" Type="http://schemas.openxmlformats.org/officeDocument/2006/relationships/hyperlink" Target="https://www.mdbg.net/chinese/dictionary?page=worddict&amp;wdrst=0&amp;wdqb=&#19981;&#23433;" TargetMode="External"/><Relationship Id="rId2258" Type="http://schemas.openxmlformats.org/officeDocument/2006/relationships/hyperlink" Target="https://www.mdbg.net/chinese/dictionary?page=worddict&amp;wdrst=0&amp;wdqb=&#22242;&#22242;" TargetMode="External"/><Relationship Id="rId2259" Type="http://schemas.openxmlformats.org/officeDocument/2006/relationships/hyperlink" Target="https://www.mdbg.net/chinese/dictionary?page=worddict&amp;wdrst=0&amp;wdqb=&#20309;&#33510;" TargetMode="External"/><Relationship Id="rId2260" Type="http://schemas.openxmlformats.org/officeDocument/2006/relationships/hyperlink" Target="https://www.mdbg.net/chinese/dictionary?page=worddict&amp;wdrst=0&amp;wdqb=&#27801;&#37324;" TargetMode="External"/><Relationship Id="rId2261" Type="http://schemas.openxmlformats.org/officeDocument/2006/relationships/hyperlink" Target="https://www.mdbg.net/chinese/dictionary?page=worddict&amp;wdrst=0&amp;wdqb=&#25366;" TargetMode="External"/><Relationship Id="rId2262" Type="http://schemas.openxmlformats.org/officeDocument/2006/relationships/hyperlink" Target="https://www.mdbg.net/chinese/dictionary?page=worddict&amp;wdrst=0&amp;wdqb=&#27934;" TargetMode="External"/><Relationship Id="rId2263" Type="http://schemas.openxmlformats.org/officeDocument/2006/relationships/hyperlink" Target="https://www.mdbg.net/chinese/dictionary?page=worddict&amp;wdrst=0&amp;wdqb=&#26449;&#23376;" TargetMode="External"/><Relationship Id="rId2264" Type="http://schemas.openxmlformats.org/officeDocument/2006/relationships/hyperlink" Target="https://www.mdbg.net/chinese/dictionary?page=worddict&amp;wdrst=0&amp;wdqb=&#40784;&#22791;" TargetMode="External"/><Relationship Id="rId2265" Type="http://schemas.openxmlformats.org/officeDocument/2006/relationships/hyperlink" Target="https://www.mdbg.net/chinese/dictionary?page=worddict&amp;wdrst=0&amp;wdqb=&#36760;&#36723;" TargetMode="External"/><Relationship Id="rId2266" Type="http://schemas.openxmlformats.org/officeDocument/2006/relationships/hyperlink" Target="https://www.mdbg.net/chinese/dictionary?page=worddict&amp;wdrst=0&amp;wdqb=&#27700;&#26742;" TargetMode="External"/><Relationship Id="rId2267" Type="http://schemas.openxmlformats.org/officeDocument/2006/relationships/hyperlink" Target="https://www.mdbg.net/chinese/dictionary?page=worddict&amp;wdrst=0&amp;wdqb=&#25235;&#20303;" TargetMode="External"/><Relationship Id="rId2268" Type="http://schemas.openxmlformats.org/officeDocument/2006/relationships/hyperlink" Target="https://www.mdbg.net/chinese/dictionary?page=worddict&amp;wdrst=0&amp;wdqb=&#36716;&#21160;" TargetMode="External"/><Relationship Id="rId2269" Type="http://schemas.openxmlformats.org/officeDocument/2006/relationships/hyperlink" Target="https://www.mdbg.net/chinese/dictionary?page=worddict&amp;wdrst=0&amp;wdqb=&#21553;&#21553;" TargetMode="External"/><Relationship Id="rId2270" Type="http://schemas.openxmlformats.org/officeDocument/2006/relationships/hyperlink" Target="https://www.mdbg.net/chinese/dictionary?page=worddict&amp;wdrst=0&amp;wdqb=&#21568;&#21568;" TargetMode="External"/><Relationship Id="rId2271" Type="http://schemas.openxmlformats.org/officeDocument/2006/relationships/hyperlink" Target="https://www.mdbg.net/chinese/dictionary?page=worddict&amp;wdrst=0&amp;wdqb=&#21483;&#21796;" TargetMode="External"/><Relationship Id="rId2272" Type="http://schemas.openxmlformats.org/officeDocument/2006/relationships/hyperlink" Target="https://www.mdbg.net/chinese/dictionary?page=worddict&amp;wdrst=0&amp;wdqb=&#27963;&#20687;" TargetMode="External"/><Relationship Id="rId2273" Type="http://schemas.openxmlformats.org/officeDocument/2006/relationships/hyperlink" Target="https://www.mdbg.net/chinese/dictionary?page=worddict&amp;wdrst=0&amp;wdqb=&#21796;&#37266;" TargetMode="External"/><Relationship Id="rId2274" Type="http://schemas.openxmlformats.org/officeDocument/2006/relationships/hyperlink" Target="https://www.mdbg.net/chinese/dictionary?page=worddict&amp;wdrst=0&amp;wdqb=&#21809;&#27468;" TargetMode="External"/><Relationship Id="rId2275" Type="http://schemas.openxmlformats.org/officeDocument/2006/relationships/hyperlink" Target="https://www.mdbg.net/chinese/dictionary?page=worddict&amp;wdrst=0&amp;wdqb=&#24525;&#24515;" TargetMode="External"/><Relationship Id="rId2276" Type="http://schemas.openxmlformats.org/officeDocument/2006/relationships/hyperlink" Target="https://www.mdbg.net/chinese/dictionary?page=worddict&amp;wdrst=0&amp;wdqb=&#21171;&#21147;" TargetMode="External"/><Relationship Id="rId2277" Type="http://schemas.openxmlformats.org/officeDocument/2006/relationships/hyperlink" Target="https://www.mdbg.net/chinese/dictionary?page=worddict&amp;wdrst=0&amp;wdqb=&#36731;&#36731;" TargetMode="External"/><Relationship Id="rId2278" Type="http://schemas.openxmlformats.org/officeDocument/2006/relationships/hyperlink" Target="https://www.mdbg.net/chinese/dictionary?page=worddict&amp;wdrst=0&amp;wdqb=&#25552;&#21040;" TargetMode="External"/><Relationship Id="rId2279" Type="http://schemas.openxmlformats.org/officeDocument/2006/relationships/hyperlink" Target="https://www.mdbg.net/chinese/dictionary?page=worddict&amp;wdrst=0&amp;wdqb=&#20117;&#21475;" TargetMode="External"/><Relationship Id="rId2280" Type="http://schemas.openxmlformats.org/officeDocument/2006/relationships/hyperlink" Target="https://www.mdbg.net/chinese/dictionary?page=worddict&amp;wdrst=0&amp;wdqb=&#22402;&#30452;" TargetMode="External"/><Relationship Id="rId2281" Type="http://schemas.openxmlformats.org/officeDocument/2006/relationships/hyperlink" Target="https://www.mdbg.net/chinese/dictionary?page=worddict&amp;wdrst=0&amp;wdqb=&#27468;&#22768;" TargetMode="External"/><Relationship Id="rId2282" Type="http://schemas.openxmlformats.org/officeDocument/2006/relationships/hyperlink" Target="https://www.mdbg.net/chinese/dictionary?page=worddict&amp;wdrst=0&amp;wdqb=&#33633;&#28478;" TargetMode="External"/><Relationship Id="rId2283" Type="http://schemas.openxmlformats.org/officeDocument/2006/relationships/hyperlink" Target="https://www.mdbg.net/chinese/dictionary?page=worddict&amp;wdrst=0&amp;wdqb=&#27700;&#20013;" TargetMode="External"/><Relationship Id="rId2284" Type="http://schemas.openxmlformats.org/officeDocument/2006/relationships/hyperlink" Target="https://www.mdbg.net/chinese/dictionary?page=worddict&amp;wdrst=0&amp;wdqb=&#25671;&#21160;" TargetMode="External"/><Relationship Id="rId2285" Type="http://schemas.openxmlformats.org/officeDocument/2006/relationships/hyperlink" Target="https://www.mdbg.net/chinese/dictionary?page=worddict&amp;wdrst=0&amp;wdqb=&#28212;&#26395;" TargetMode="External"/><Relationship Id="rId2286" Type="http://schemas.openxmlformats.org/officeDocument/2006/relationships/hyperlink" Target="https://www.mdbg.net/chinese/dictionary?page=worddict&amp;wdrst=0&amp;wdqb=&#26742;" TargetMode="External"/><Relationship Id="rId2287" Type="http://schemas.openxmlformats.org/officeDocument/2006/relationships/hyperlink" Target="https://www.mdbg.net/chinese/dictionary?page=worddict&amp;wdrst=0&amp;wdqb=&#21767;" TargetMode="External"/><Relationship Id="rId2288" Type="http://schemas.openxmlformats.org/officeDocument/2006/relationships/hyperlink" Target="https://www.mdbg.net/chinese/dictionary?page=worddict&amp;wdrst=0&amp;wdqb=&#29980;" TargetMode="External"/><Relationship Id="rId2289" Type="http://schemas.openxmlformats.org/officeDocument/2006/relationships/hyperlink" Target="https://www.mdbg.net/chinese/dictionary?page=worddict&amp;wdrst=0&amp;wdqb=&#26377;&#22914;" TargetMode="External"/><Relationship Id="rId2290" Type="http://schemas.openxmlformats.org/officeDocument/2006/relationships/hyperlink" Target="https://www.mdbg.net/chinese/dictionary?page=worddict&amp;wdrst=0&amp;wdqb=&#19981;&#20165;" TargetMode="External"/><Relationship Id="rId2291" Type="http://schemas.openxmlformats.org/officeDocument/2006/relationships/hyperlink" Target="https://www.mdbg.net/chinese/dictionary?page=worddict&amp;wdrst=0&amp;wdqb=&#39278;&#26009;" TargetMode="External"/><Relationship Id="rId2292" Type="http://schemas.openxmlformats.org/officeDocument/2006/relationships/hyperlink" Target="https://www.mdbg.net/chinese/dictionary?page=worddict&amp;wdrst=0&amp;wdqb=&#26143;&#20809;" TargetMode="External"/><Relationship Id="rId2293" Type="http://schemas.openxmlformats.org/officeDocument/2006/relationships/hyperlink" Target="https://www.mdbg.net/chinese/dictionary?page=worddict&amp;wdrst=0&amp;wdqb=&#36299;&#28041;" TargetMode="External"/><Relationship Id="rId2294" Type="http://schemas.openxmlformats.org/officeDocument/2006/relationships/hyperlink" Target="https://www.mdbg.net/chinese/dictionary?page=worddict&amp;wdrst=0&amp;wdqb=&#21452;&#33218;" TargetMode="External"/><Relationship Id="rId2295" Type="http://schemas.openxmlformats.org/officeDocument/2006/relationships/hyperlink" Target="https://www.mdbg.net/chinese/dictionary?page=worddict&amp;wdrst=0&amp;wdqb=&#21162;&#21147;" TargetMode="External"/><Relationship Id="rId2296" Type="http://schemas.openxmlformats.org/officeDocument/2006/relationships/hyperlink" Target="https://www.mdbg.net/chinese/dictionary?page=worddict&amp;wdrst=0&amp;wdqb=&#24841;&#24742;" TargetMode="External"/><Relationship Id="rId2297" Type="http://schemas.openxmlformats.org/officeDocument/2006/relationships/hyperlink" Target="https://www.mdbg.net/chinese/dictionary?page=worddict&amp;wdrst=0&amp;wdqb=&#22307;&#35806;&#26641;" TargetMode="External"/><Relationship Id="rId2298" Type="http://schemas.openxmlformats.org/officeDocument/2006/relationships/hyperlink" Target="https://www.mdbg.net/chinese/dictionary?page=worddict&amp;wdrst=0&amp;wdqb=&#25346;" TargetMode="External"/><Relationship Id="rId2299" Type="http://schemas.openxmlformats.org/officeDocument/2006/relationships/hyperlink" Target="https://www.mdbg.net/chinese/dictionary?page=worddict&amp;wdrst=0&amp;wdqb=&#23376;&#22812;" TargetMode="External"/><Relationship Id="rId2300" Type="http://schemas.openxmlformats.org/officeDocument/2006/relationships/hyperlink" Target="https://www.mdbg.net/chinese/dictionary?page=worddict&amp;wdrst=0&amp;wdqb=&#24357;&#25746;" TargetMode="External"/><Relationship Id="rId2301" Type="http://schemas.openxmlformats.org/officeDocument/2006/relationships/hyperlink" Target="https://www.mdbg.net/chinese/dictionary?page=worddict&amp;wdrst=0&amp;wdqb=&#29980;&#34588;" TargetMode="External"/><Relationship Id="rId2302" Type="http://schemas.openxmlformats.org/officeDocument/2006/relationships/hyperlink" Target="https://www.mdbg.net/chinese/dictionary?page=worddict&amp;wdrst=0&amp;wdqb=&#25910;&#21040;" TargetMode="External"/><Relationship Id="rId2303" Type="http://schemas.openxmlformats.org/officeDocument/2006/relationships/hyperlink" Target="https://www.mdbg.net/chinese/dictionary?page=worddict&amp;wdrst=0&amp;wdqb=&#22307;&#35806;" TargetMode="External"/><Relationship Id="rId2304" Type="http://schemas.openxmlformats.org/officeDocument/2006/relationships/hyperlink" Target="https://www.mdbg.net/chinese/dictionary?page=worddict&amp;wdrst=0&amp;wdqb=&#22253;" TargetMode="External"/><Relationship Id="rId2305" Type="http://schemas.openxmlformats.org/officeDocument/2006/relationships/hyperlink" Target="https://www.mdbg.net/chinese/dictionary?page=worddict&amp;wdrst=0&amp;wdqb=&#31181;&#26893;" TargetMode="External"/><Relationship Id="rId2306" Type="http://schemas.openxmlformats.org/officeDocument/2006/relationships/hyperlink" Target="https://www.mdbg.net/chinese/dictionary?page=worddict&amp;wdrst=0&amp;wdqb=&#24515;&#28789;" TargetMode="External"/><Relationship Id="rId2307" Type="http://schemas.openxmlformats.org/officeDocument/2006/relationships/hyperlink" Target="https://www.mdbg.net/chinese/dictionary?page=worddict&amp;wdrst=0&amp;wdqb=&#21628;&#21560;" TargetMode="External"/><Relationship Id="rId2308" Type="http://schemas.openxmlformats.org/officeDocument/2006/relationships/hyperlink" Target="https://www.mdbg.net/chinese/dictionary?page=worddict&amp;wdrst=0&amp;wdqb=&#30021;&#36890;" TargetMode="External"/><Relationship Id="rId2309" Type="http://schemas.openxmlformats.org/officeDocument/2006/relationships/hyperlink" Target="https://www.mdbg.net/chinese/dictionary?page=worddict&amp;wdrst=0&amp;wdqb=&#22825;&#20142;" TargetMode="External"/><Relationship Id="rId2310" Type="http://schemas.openxmlformats.org/officeDocument/2006/relationships/hyperlink" Target="https://www.mdbg.net/chinese/dictionary?page=worddict&amp;wdrst=0&amp;wdqb=&#26102;&#20998;" TargetMode="External"/><Relationship Id="rId2311" Type="http://schemas.openxmlformats.org/officeDocument/2006/relationships/hyperlink" Target="https://www.mdbg.net/chinese/dictionary?page=worddict&amp;wdrst=0&amp;wdqb=&#27801;&#23376;" TargetMode="External"/><Relationship Id="rId2312" Type="http://schemas.openxmlformats.org/officeDocument/2006/relationships/hyperlink" Target="https://www.mdbg.net/chinese/dictionary?page=worddict&amp;wdrst=0&amp;wdqb=&#34588;" TargetMode="External"/><Relationship Id="rId2313" Type="http://schemas.openxmlformats.org/officeDocument/2006/relationships/hyperlink" Target="https://www.mdbg.net/chinese/dictionary?page=worddict&amp;wdrst=0&amp;wdqb=&#24635;" TargetMode="External"/><Relationship Id="rId2314" Type="http://schemas.openxmlformats.org/officeDocument/2006/relationships/hyperlink" Target="https://www.mdbg.net/chinese/dictionary?page=worddict&amp;wdrst=0&amp;wdqb=&#23653;&#34892;" TargetMode="External"/><Relationship Id="rId2315" Type="http://schemas.openxmlformats.org/officeDocument/2006/relationships/hyperlink" Target="https://www.mdbg.net/chinese/dictionary?page=worddict&amp;wdrst=0&amp;wdqb=&#35834;&#35328;" TargetMode="External"/><Relationship Id="rId2316" Type="http://schemas.openxmlformats.org/officeDocument/2006/relationships/hyperlink" Target="https://www.mdbg.net/chinese/dictionary?page=worddict&amp;wdrst=0&amp;wdqb=&#36731;&#22768;" TargetMode="External"/><Relationship Id="rId2317" Type="http://schemas.openxmlformats.org/officeDocument/2006/relationships/hyperlink" Target="https://www.mdbg.net/chinese/dictionary?page=worddict&amp;wdrst=0&amp;wdqb=&#38752;&#36817;" TargetMode="External"/><Relationship Id="rId2318" Type="http://schemas.openxmlformats.org/officeDocument/2006/relationships/hyperlink" Target="https://www.mdbg.net/chinese/dictionary?page=worddict&amp;wdrst=0&amp;wdqb=&#21367;&#24515;&#33756;" TargetMode="External"/><Relationship Id="rId2319" Type="http://schemas.openxmlformats.org/officeDocument/2006/relationships/hyperlink" Target="https://www.mdbg.net/chinese/dictionary?page=worddict&amp;wdrst=0&amp;wdqb=&#33258;&#40483;&#24471;&#24847;" TargetMode="External"/><Relationship Id="rId2320" Type="http://schemas.openxmlformats.org/officeDocument/2006/relationships/hyperlink" Target="https://www.mdbg.net/chinese/dictionary?page=worddict&amp;wdrst=0&amp;wdqb=&#32819;&#26421;" TargetMode="External"/><Relationship Id="rId2321" Type="http://schemas.openxmlformats.org/officeDocument/2006/relationships/hyperlink" Target="https://www.mdbg.net/chinese/dictionary?page=worddict&amp;wdrst=0&amp;wdqb=&#20844;&#24179;" TargetMode="External"/><Relationship Id="rId2322" Type="http://schemas.openxmlformats.org/officeDocument/2006/relationships/hyperlink" Target="https://www.mdbg.net/chinese/dictionary?page=worddict&amp;wdrst=0&amp;wdqb=&#38085;&#31508;&#30011;" TargetMode="External"/><Relationship Id="rId2323" Type="http://schemas.openxmlformats.org/officeDocument/2006/relationships/hyperlink" Target="https://www.mdbg.net/chinese/dictionary?page=worddict&amp;wdrst=0&amp;wdqb=&#20132;&#32473;" TargetMode="External"/><Relationship Id="rId2324" Type="http://schemas.openxmlformats.org/officeDocument/2006/relationships/hyperlink" Target="https://www.mdbg.net/chinese/dictionary?page=worddict&amp;wdrst=0&amp;wdqb=&#25578;" TargetMode="External"/><Relationship Id="rId2325" Type="http://schemas.openxmlformats.org/officeDocument/2006/relationships/hyperlink" Target="https://www.mdbg.net/chinese/dictionary?page=worddict&amp;wdrst=0&amp;wdqb=&#32039;&#32039;" TargetMode="External"/><Relationship Id="rId2326" Type="http://schemas.openxmlformats.org/officeDocument/2006/relationships/hyperlink" Target="https://www.mdbg.net/chinese/dictionary?page=worddict&amp;wdrst=0&amp;wdqb=&#35745;&#21010;" TargetMode="External"/><Relationship Id="rId2327" Type="http://schemas.openxmlformats.org/officeDocument/2006/relationships/hyperlink" Target="https://www.mdbg.net/chinese/dictionary?page=worddict&amp;wdrst=0&amp;wdqb=&#33853;" TargetMode="External"/><Relationship Id="rId2328" Type="http://schemas.openxmlformats.org/officeDocument/2006/relationships/hyperlink" Target="https://www.mdbg.net/chinese/dictionary?page=worddict&amp;wdrst=0&amp;wdqb=&#26126;&#22825;" TargetMode="External"/><Relationship Id="rId2329" Type="http://schemas.openxmlformats.org/officeDocument/2006/relationships/hyperlink" Target="https://www.mdbg.net/chinese/dictionary?page=worddict&amp;wdrst=0&amp;wdqb=&#21608;&#24180;" TargetMode="External"/><Relationship Id="rId2330" Type="http://schemas.openxmlformats.org/officeDocument/2006/relationships/hyperlink" Target="https://www.mdbg.net/chinese/dictionary?page=worddict&amp;wdrst=0&amp;wdqb=&#38468;&#36817;" TargetMode="External"/><Relationship Id="rId2331" Type="http://schemas.openxmlformats.org/officeDocument/2006/relationships/hyperlink" Target="https://www.mdbg.net/chinese/dictionary?page=worddict&amp;wdrst=0&amp;wdqb=&#33080;&#32418;" TargetMode="External"/><Relationship Id="rId2332" Type="http://schemas.openxmlformats.org/officeDocument/2006/relationships/hyperlink" Target="https://www.mdbg.net/chinese/dictionary?page=worddict&amp;wdrst=0&amp;wdqb=&#19981;&#30693;" TargetMode="External"/><Relationship Id="rId2333" Type="http://schemas.openxmlformats.org/officeDocument/2006/relationships/hyperlink" Target="https://www.mdbg.net/chinese/dictionary?page=worddict&amp;wdrst=0&amp;wdqb=&#20309;&#25925;" TargetMode="External"/><Relationship Id="rId2334" Type="http://schemas.openxmlformats.org/officeDocument/2006/relationships/hyperlink" Target="https://www.mdbg.net/chinese/dictionary?page=worddict&amp;wdrst=0&amp;wdqb=&#24774;&#24581;" TargetMode="External"/><Relationship Id="rId2335" Type="http://schemas.openxmlformats.org/officeDocument/2006/relationships/hyperlink" Target="https://www.mdbg.net/chinese/dictionary?page=worddict&amp;wdrst=0&amp;wdqb=&#20598;&#23572;" TargetMode="External"/><Relationship Id="rId2336" Type="http://schemas.openxmlformats.org/officeDocument/2006/relationships/hyperlink" Target="https://www.mdbg.net/chinese/dictionary?page=worddict&amp;wdrst=0&amp;wdqb=&#26469;&#21040;" TargetMode="External"/><Relationship Id="rId2337" Type="http://schemas.openxmlformats.org/officeDocument/2006/relationships/hyperlink" Target="https://www.mdbg.net/chinese/dictionary?page=worddict&amp;wdrst=0&amp;wdqb=&#38477;&#33853;" TargetMode="External"/><Relationship Id="rId2338" Type="http://schemas.openxmlformats.org/officeDocument/2006/relationships/hyperlink" Target="https://www.mdbg.net/chinese/dictionary?page=worddict&amp;wdrst=0&amp;wdqb=&#32426;&#24565;" TargetMode="External"/><Relationship Id="rId2339" Type="http://schemas.openxmlformats.org/officeDocument/2006/relationships/hyperlink" Target="https://www.mdbg.net/chinese/dictionary?page=worddict&amp;wdrst=0&amp;wdqb=&#20877;&#27425;" TargetMode="External"/><Relationship Id="rId2340" Type="http://schemas.openxmlformats.org/officeDocument/2006/relationships/hyperlink" Target="https://www.mdbg.net/chinese/dictionary?page=worddict&amp;wdrst=0&amp;wdqb=&#24847;&#21619;&#30528;" TargetMode="External"/><Relationship Id="rId2341" Type="http://schemas.openxmlformats.org/officeDocument/2006/relationships/hyperlink" Target="https://www.mdbg.net/chinese/dictionary?page=worddict&amp;wdrst=0&amp;wdqb=&#40664;&#35748;" TargetMode="External"/><Relationship Id="rId2342" Type="http://schemas.openxmlformats.org/officeDocument/2006/relationships/hyperlink" Target="https://www.mdbg.net/chinese/dictionary?page=worddict&amp;wdrst=0&amp;wdqb=&#24597;" TargetMode="External"/><Relationship Id="rId2343" Type="http://schemas.openxmlformats.org/officeDocument/2006/relationships/hyperlink" Target="https://www.mdbg.net/chinese/dictionary?page=worddict&amp;wdrst=0&amp;wdqb=&#24178;&#27963;" TargetMode="External"/><Relationship Id="rId2344" Type="http://schemas.openxmlformats.org/officeDocument/2006/relationships/hyperlink" Target="https://www.mdbg.net/chinese/dictionary?page=worddict&amp;wdrst=0&amp;wdqb=&#26426;&#22120;" TargetMode="External"/><Relationship Id="rId2345" Type="http://schemas.openxmlformats.org/officeDocument/2006/relationships/hyperlink" Target="https://www.mdbg.net/chinese/dictionary?page=worddict&amp;wdrst=0&amp;wdqb=&#26049;" TargetMode="External"/><Relationship Id="rId2346" Type="http://schemas.openxmlformats.org/officeDocument/2006/relationships/hyperlink" Target="https://www.mdbg.net/chinese/dictionary?page=worddict&amp;wdrst=0&amp;wdqb=26" TargetMode="External"/><Relationship Id="rId2347" Type="http://schemas.openxmlformats.org/officeDocument/2006/relationships/hyperlink" Target="https://www.mdbg.net/chinese/dictionary?page=worddict&amp;wdrst=0&amp;wdqb=&#22581;" TargetMode="External"/><Relationship Id="rId2348" Type="http://schemas.openxmlformats.org/officeDocument/2006/relationships/hyperlink" Target="https://www.mdbg.net/chinese/dictionary?page=worddict&amp;wdrst=0&amp;wdqb=&#26029;" TargetMode="External"/><Relationship Id="rId2349" Type="http://schemas.openxmlformats.org/officeDocument/2006/relationships/hyperlink" Target="https://www.mdbg.net/chinese/dictionary?page=worddict&amp;wdrst=0&amp;wdqb=&#22681;" TargetMode="External"/><Relationship Id="rId2350" Type="http://schemas.openxmlformats.org/officeDocument/2006/relationships/hyperlink" Target="https://www.mdbg.net/chinese/dictionary?page=worddict&amp;wdrst=0&amp;wdqb=&#27531;" TargetMode="External"/><Relationship Id="rId2351" Type="http://schemas.openxmlformats.org/officeDocument/2006/relationships/hyperlink" Target="https://www.mdbg.net/chinese/dictionary?page=worddict&amp;wdrst=0&amp;wdqb=&#36828;&#36828;" TargetMode="External"/><Relationship Id="rId2352" Type="http://schemas.openxmlformats.org/officeDocument/2006/relationships/hyperlink" Target="https://www.mdbg.net/chinese/dictionary?page=worddict&amp;wdrst=0&amp;wdqb=&#22721;" TargetMode="External"/><Relationship Id="rId2353" Type="http://schemas.openxmlformats.org/officeDocument/2006/relationships/hyperlink" Target="https://www.mdbg.net/chinese/dictionary?page=worddict&amp;wdrst=0&amp;wdqb=&#21452;" TargetMode="External"/><Relationship Id="rId2354" Type="http://schemas.openxmlformats.org/officeDocument/2006/relationships/hyperlink" Target="https://www.mdbg.net/chinese/dictionary?page=worddict&amp;wdrst=0&amp;wdqb=&#35760;&#24471;" TargetMode="External"/><Relationship Id="rId2355" Type="http://schemas.openxmlformats.org/officeDocument/2006/relationships/hyperlink" Target="https://www.mdbg.net/chinese/dictionary?page=worddict&amp;wdrst=0&amp;wdqb=&#26080;&#30097;" TargetMode="External"/><Relationship Id="rId2356" Type="http://schemas.openxmlformats.org/officeDocument/2006/relationships/hyperlink" Target="https://www.mdbg.net/chinese/dictionary?page=worddict&amp;wdrst=0&amp;wdqb=&#21453;&#39539;" TargetMode="External"/><Relationship Id="rId2357" Type="http://schemas.openxmlformats.org/officeDocument/2006/relationships/hyperlink" Target="https://www.mdbg.net/chinese/dictionary?page=worddict&amp;wdrst=0&amp;wdqb=&#30041;" TargetMode="External"/><Relationship Id="rId2358" Type="http://schemas.openxmlformats.org/officeDocument/2006/relationships/hyperlink" Target="https://www.mdbg.net/chinese/dictionary?page=worddict&amp;wdrst=0&amp;wdqb=&#36275;&#36857;" TargetMode="External"/><Relationship Id="rId2359" Type="http://schemas.openxmlformats.org/officeDocument/2006/relationships/hyperlink" Target="https://www.mdbg.net/chinese/dictionary?page=worddict&amp;wdrst=0&amp;wdqb=&#20170;&#22812;" TargetMode="External"/><Relationship Id="rId2360" Type="http://schemas.openxmlformats.org/officeDocument/2006/relationships/hyperlink" Target="https://www.mdbg.net/chinese/dictionary?page=worddict&amp;wdrst=0&amp;wdqb=&#31163;&#24320;" TargetMode="External"/><Relationship Id="rId2361" Type="http://schemas.openxmlformats.org/officeDocument/2006/relationships/hyperlink" Target="https://www.mdbg.net/chinese/dictionary?page=worddict&amp;wdrst=0&amp;wdqb=&#31859;" TargetMode="External"/><Relationship Id="rId2362" Type="http://schemas.openxmlformats.org/officeDocument/2006/relationships/hyperlink" Target="https://www.mdbg.net/chinese/dictionary?page=worddict&amp;wdrst=0&amp;wdqb=&#27602;&#28082;" TargetMode="External"/><Relationship Id="rId2363" Type="http://schemas.openxmlformats.org/officeDocument/2006/relationships/hyperlink" Target="https://www.mdbg.net/chinese/dictionary?page=worddict&amp;wdrst=0&amp;wdqb=&#32463;&#21463;" TargetMode="External"/><Relationship Id="rId2364" Type="http://schemas.openxmlformats.org/officeDocument/2006/relationships/hyperlink" Target="https://www.mdbg.net/chinese/dictionary?page=worddict&amp;wdrst=0&amp;wdqb=&#30171;&#33510;" TargetMode="External"/><Relationship Id="rId2365" Type="http://schemas.openxmlformats.org/officeDocument/2006/relationships/hyperlink" Target="https://www.mdbg.net/chinese/dictionary?page=worddict&amp;wdrst=0&amp;wdqb=&#30524;&#20809;" TargetMode="External"/><Relationship Id="rId2366" Type="http://schemas.openxmlformats.org/officeDocument/2006/relationships/hyperlink" Target="https://www.mdbg.net/chinese/dictionary?page=worddict&amp;wdrst=0&amp;wdqb=&#22681;&#26681;" TargetMode="External"/><Relationship Id="rId2367" Type="http://schemas.openxmlformats.org/officeDocument/2006/relationships/hyperlink" Target="https://www.mdbg.net/chinese/dictionary?page=worddict&amp;wdrst=0&amp;wdqb=&#40644;" TargetMode="External"/><Relationship Id="rId2368" Type="http://schemas.openxmlformats.org/officeDocument/2006/relationships/hyperlink" Target="https://www.mdbg.net/chinese/dictionary?page=worddict&amp;wdrst=0&amp;wdqb=&#20208;&#22836;" TargetMode="External"/><Relationship Id="rId2369" Type="http://schemas.openxmlformats.org/officeDocument/2006/relationships/hyperlink" Target="https://www.mdbg.net/chinese/dictionary?page=worddict&amp;wdrst=0&amp;wdqb=&#26397;&#21521;" TargetMode="External"/><Relationship Id="rId2370" Type="http://schemas.openxmlformats.org/officeDocument/2006/relationships/hyperlink" Target="https://www.mdbg.net/chinese/dictionary?page=worddict&amp;wdrst=0&amp;wdqb=&#27602;" TargetMode="External"/><Relationship Id="rId2371" Type="http://schemas.openxmlformats.org/officeDocument/2006/relationships/hyperlink" Target="https://www.mdbg.net/chinese/dictionary?page=worddict&amp;wdrst=0&amp;wdqb=&#20869;" TargetMode="External"/><Relationship Id="rId2372" Type="http://schemas.openxmlformats.org/officeDocument/2006/relationships/hyperlink" Target="https://www.mdbg.net/chinese/dictionary?page=worddict&amp;wdrst=0&amp;wdqb=&#38754;" TargetMode="External"/><Relationship Id="rId2373" Type="http://schemas.openxmlformats.org/officeDocument/2006/relationships/hyperlink" Target="https://www.mdbg.net/chinese/dictionary?page=worddict&amp;wdrst=0&amp;wdqb=&#20280;&#25163;" TargetMode="External"/><Relationship Id="rId2374" Type="http://schemas.openxmlformats.org/officeDocument/2006/relationships/hyperlink" Target="https://www.mdbg.net/chinese/dictionary?page=worddict&amp;wdrst=0&amp;wdqb=&#25163;&#26538;" TargetMode="External"/><Relationship Id="rId2375" Type="http://schemas.openxmlformats.org/officeDocument/2006/relationships/hyperlink" Target="https://www.mdbg.net/chinese/dictionary?page=worddict&amp;wdrst=0&amp;wdqb=&#28316;" TargetMode="External"/><Relationship Id="rId2376" Type="http://schemas.openxmlformats.org/officeDocument/2006/relationships/hyperlink" Target="https://www.mdbg.net/chinese/dictionary?page=worddict&amp;wdrst=0&amp;wdqb=&#39059;&#28982;" TargetMode="External"/><Relationship Id="rId2377" Type="http://schemas.openxmlformats.org/officeDocument/2006/relationships/hyperlink" Target="https://www.mdbg.net/chinese/dictionary?page=worddict&amp;wdrst=0&amp;wdqb=&#36300;&#33853;" TargetMode="External"/><Relationship Id="rId2378" Type="http://schemas.openxmlformats.org/officeDocument/2006/relationships/hyperlink" Target="https://www.mdbg.net/chinese/dictionary?page=worddict&amp;wdrst=0&amp;wdqb=&#27700;&#26609;" TargetMode="External"/><Relationship Id="rId2379" Type="http://schemas.openxmlformats.org/officeDocument/2006/relationships/hyperlink" Target="https://www.mdbg.net/chinese/dictionary?page=worddict&amp;wdrst=0&amp;wdqb=&#38075;&#36827;" TargetMode="External"/><Relationship Id="rId2380" Type="http://schemas.openxmlformats.org/officeDocument/2006/relationships/hyperlink" Target="https://www.mdbg.net/chinese/dictionary?page=worddict&amp;wdrst=0&amp;wdqb=&#30707;&#32541;" TargetMode="External"/><Relationship Id="rId2381" Type="http://schemas.openxmlformats.org/officeDocument/2006/relationships/hyperlink" Target="https://www.mdbg.net/chinese/dictionary?page=worddict&amp;wdrst=0&amp;wdqb=&#36731;&#24494;" TargetMode="External"/><Relationship Id="rId2382" Type="http://schemas.openxmlformats.org/officeDocument/2006/relationships/hyperlink" Target="https://www.mdbg.net/chinese/dictionary?page=worddict&amp;wdrst=0&amp;wdqb=&#37329;&#23646;" TargetMode="External"/><Relationship Id="rId2383" Type="http://schemas.openxmlformats.org/officeDocument/2006/relationships/hyperlink" Target="https://www.mdbg.net/chinese/dictionary?page=worddict&amp;wdrst=0&amp;wdqb=&#25509;" TargetMode="External"/><Relationship Id="rId2384" Type="http://schemas.openxmlformats.org/officeDocument/2006/relationships/hyperlink" Target="https://www.mdbg.net/chinese/dictionary?page=worddict&amp;wdrst=0&amp;wdqb=&#19968;&#33324;" TargetMode="External"/><Relationship Id="rId2385" Type="http://schemas.openxmlformats.org/officeDocument/2006/relationships/hyperlink" Target="https://www.mdbg.net/chinese/dictionary?page=worddict&amp;wdrst=0&amp;wdqb=&#28287;" TargetMode="External"/><Relationship Id="rId2386" Type="http://schemas.openxmlformats.org/officeDocument/2006/relationships/hyperlink" Target="https://www.mdbg.net/chinese/dictionary?page=worddict&amp;wdrst=0&amp;wdqb=&#22826;&#38451;&#31348;" TargetMode="External"/><Relationship Id="rId2387" Type="http://schemas.openxmlformats.org/officeDocument/2006/relationships/hyperlink" Target="https://www.mdbg.net/chinese/dictionary?page=worddict&amp;wdrst=0&amp;wdqb=&#31070;&#24773;" TargetMode="External"/><Relationship Id="rId2388" Type="http://schemas.openxmlformats.org/officeDocument/2006/relationships/hyperlink" Target="https://www.mdbg.net/chinese/dictionary?page=worddict&amp;wdrst=0&amp;wdqb=&#20957;&#37325;" TargetMode="External"/><Relationship Id="rId2389" Type="http://schemas.openxmlformats.org/officeDocument/2006/relationships/hyperlink" Target="https://www.mdbg.net/chinese/dictionary?page=worddict&amp;wdrst=0&amp;wdqb=&#29378;" TargetMode="External"/><Relationship Id="rId2390" Type="http://schemas.openxmlformats.org/officeDocument/2006/relationships/hyperlink" Target="https://www.mdbg.net/chinese/dictionary?page=worddict&amp;wdrst=0&amp;wdqb=&#20013;&#24377;" TargetMode="External"/><Relationship Id="rId2391" Type="http://schemas.openxmlformats.org/officeDocument/2006/relationships/hyperlink" Target="https://www.mdbg.net/chinese/dictionary?page=worddict&amp;wdrst=0&amp;wdqb=&#28626;&#27515;" TargetMode="External"/><Relationship Id="rId2392" Type="http://schemas.openxmlformats.org/officeDocument/2006/relationships/hyperlink" Target="https://www.mdbg.net/chinese/dictionary?page=worddict&amp;wdrst=0&amp;wdqb=&#27611;&#30149;" TargetMode="External"/><Relationship Id="rId2393" Type="http://schemas.openxmlformats.org/officeDocument/2006/relationships/hyperlink" Target="https://www.mdbg.net/chinese/dictionary?page=worddict&amp;wdrst=0&amp;wdqb=&#22238;&#23478;" TargetMode="External"/><Relationship Id="rId2394" Type="http://schemas.openxmlformats.org/officeDocument/2006/relationships/hyperlink" Target="https://www.mdbg.net/chinese/dictionary?page=worddict&amp;wdrst=0&amp;wdqb=&#20986;&#20046;" TargetMode="External"/><Relationship Id="rId2395" Type="http://schemas.openxmlformats.org/officeDocument/2006/relationships/hyperlink" Target="https://www.mdbg.net/chinese/dictionary?page=worddict&amp;wdrst=0&amp;wdqb=&#24847;&#26009;" TargetMode="External"/><Relationship Id="rId2396" Type="http://schemas.openxmlformats.org/officeDocument/2006/relationships/hyperlink" Target="https://www.mdbg.net/chinese/dictionary?page=worddict&amp;wdrst=0&amp;wdqb=&#20932;" TargetMode="External"/><Relationship Id="rId2397" Type="http://schemas.openxmlformats.org/officeDocument/2006/relationships/hyperlink" Target="https://www.mdbg.net/chinese/dictionary?page=worddict&amp;wdrst=0&amp;wdqb=&#40687;&#28982;" TargetMode="External"/><Relationship Id="rId2398" Type="http://schemas.openxmlformats.org/officeDocument/2006/relationships/hyperlink" Target="https://www.mdbg.net/chinese/dictionary?page=worddict&amp;wdrst=0&amp;wdqb=&#22238;&#21435;" TargetMode="External"/><Relationship Id="rId2399" Type="http://schemas.openxmlformats.org/officeDocument/2006/relationships/hyperlink" Target="https://www.mdbg.net/chinese/dictionary?page=worddict&amp;wdrst=0&amp;wdqb=&#38750;" TargetMode="External"/><Relationship Id="rId2400" Type="http://schemas.openxmlformats.org/officeDocument/2006/relationships/hyperlink" Target="https://www.mdbg.net/chinese/dictionary?page=worddict&amp;wdrst=0&amp;wdqb=&#23547;&#24120;" TargetMode="External"/><Relationship Id="rId2401" Type="http://schemas.openxmlformats.org/officeDocument/2006/relationships/hyperlink" Target="https://www.mdbg.net/chinese/dictionary?page=worddict&amp;wdrst=0&amp;wdqb=&#30452;" TargetMode="External"/><Relationship Id="rId2402" Type="http://schemas.openxmlformats.org/officeDocument/2006/relationships/hyperlink" Target="https://www.mdbg.net/chinese/dictionary?page=worddict&amp;wdrst=0&amp;wdqb=&#28145;&#28170;" TargetMode="External"/><Relationship Id="rId2403" Type="http://schemas.openxmlformats.org/officeDocument/2006/relationships/hyperlink" Target="https://www.mdbg.net/chinese/dictionary?page=worddict&amp;wdrst=0&amp;wdqb=&#22368;" TargetMode="External"/><Relationship Id="rId2404" Type="http://schemas.openxmlformats.org/officeDocument/2006/relationships/hyperlink" Target="https://www.mdbg.net/chinese/dictionary?page=worddict&amp;wdrst=0&amp;wdqb=&#25235;" TargetMode="External"/><Relationship Id="rId2405" Type="http://schemas.openxmlformats.org/officeDocument/2006/relationships/hyperlink" Target="https://www.mdbg.net/chinese/dictionary?page=worddict&amp;wdrst=0&amp;wdqb=&#30446;&#20809;" TargetMode="External"/><Relationship Id="rId2406" Type="http://schemas.openxmlformats.org/officeDocument/2006/relationships/hyperlink" Target="https://www.mdbg.net/chinese/dictionary?page=worddict&amp;wdrst=0&amp;wdqb=&#20932;&#20937;" TargetMode="External"/><Relationship Id="rId2407" Type="http://schemas.openxmlformats.org/officeDocument/2006/relationships/hyperlink" Target="https://www.mdbg.net/chinese/dictionary?page=worddict&amp;wdrst=0&amp;wdqb=&#36523;&#20307;" TargetMode="External"/><Relationship Id="rId2408" Type="http://schemas.openxmlformats.org/officeDocument/2006/relationships/hyperlink" Target="https://www.mdbg.net/chinese/dictionary?page=worddict&amp;wdrst=0&amp;wdqb=&#24674;&#22797;" TargetMode="External"/><Relationship Id="rId2409" Type="http://schemas.openxmlformats.org/officeDocument/2006/relationships/hyperlink" Target="https://www.mdbg.net/chinese/dictionary?page=worddict&amp;wdrst=0&amp;wdqb=&#28201;&#21644;" TargetMode="External"/><Relationship Id="rId2410" Type="http://schemas.openxmlformats.org/officeDocument/2006/relationships/hyperlink" Target="https://www.mdbg.net/chinese/dictionary?page=worddict&amp;wdrst=0&amp;wdqb=&#31505;&#31505;" TargetMode="External"/><Relationship Id="rId2411" Type="http://schemas.openxmlformats.org/officeDocument/2006/relationships/hyperlink" Target="https://www.mdbg.net/chinese/dictionary?page=worddict&amp;wdrst=0&amp;wdqb=&#26080;&#21487;&#22856;&#20309;" TargetMode="External"/><Relationship Id="rId2412" Type="http://schemas.openxmlformats.org/officeDocument/2006/relationships/hyperlink" Target="https://www.mdbg.net/chinese/dictionary?page=worddict&amp;wdrst=0&amp;wdqb=&#20840;&#36523;" TargetMode="External"/><Relationship Id="rId2413" Type="http://schemas.openxmlformats.org/officeDocument/2006/relationships/hyperlink" Target="https://www.mdbg.net/chinese/dictionary?page=worddict&amp;wdrst=0&amp;wdqb=&#25105;&#20250;" TargetMode="External"/><Relationship Id="rId2414" Type="http://schemas.openxmlformats.org/officeDocument/2006/relationships/hyperlink" Target="https://www.mdbg.net/chinese/dictionary?page=worddict&amp;wdrst=0&amp;wdqb=&#24525;&#21463;" TargetMode="External"/><Relationship Id="rId2415" Type="http://schemas.openxmlformats.org/officeDocument/2006/relationships/hyperlink" Target="https://www.mdbg.net/chinese/dictionary?page=worddict&amp;wdrst=0&amp;wdqb=&#21435;&#24180;" TargetMode="External"/><Relationship Id="rId2416" Type="http://schemas.openxmlformats.org/officeDocument/2006/relationships/hyperlink" Target="https://www.mdbg.net/chinese/dictionary?page=worddict&amp;wdrst=0&amp;wdqb=&#19978;&#26041;" TargetMode="External"/><Relationship Id="rId2417" Type="http://schemas.openxmlformats.org/officeDocument/2006/relationships/hyperlink" Target="https://www.mdbg.net/chinese/dictionary?page=worddict&amp;wdrst=0&amp;wdqb=&#32422;&#20250;" TargetMode="External"/><Relationship Id="rId2418" Type="http://schemas.openxmlformats.org/officeDocument/2006/relationships/hyperlink" Target="https://www.mdbg.net/chinese/dictionary?page=worddict&amp;wdrst=0&amp;wdqb=&#33707;&#38750;" TargetMode="External"/><Relationship Id="rId2419" Type="http://schemas.openxmlformats.org/officeDocument/2006/relationships/hyperlink" Target="https://www.mdbg.net/chinese/dictionary?page=worddict&amp;wdrst=0&amp;wdqb=&#22330;" TargetMode="External"/><Relationship Id="rId2420" Type="http://schemas.openxmlformats.org/officeDocument/2006/relationships/hyperlink" Target="https://www.mdbg.net/chinese/dictionary?page=worddict&amp;wdrst=0&amp;wdqb=&#22121;&#26790;" TargetMode="External"/><Relationship Id="rId2421" Type="http://schemas.openxmlformats.org/officeDocument/2006/relationships/hyperlink" Target="https://www.mdbg.net/chinese/dictionary?page=worddict&amp;wdrst=0&amp;wdqb=&#30475;&#19981;&#21040;" TargetMode="External"/><Relationship Id="rId2422" Type="http://schemas.openxmlformats.org/officeDocument/2006/relationships/hyperlink" Target="https://www.mdbg.net/chinese/dictionary?page=worddict&amp;wdrst=0&amp;wdqb=&#29976;&#29980;" TargetMode="External"/><Relationship Id="rId2423" Type="http://schemas.openxmlformats.org/officeDocument/2006/relationships/hyperlink" Target="https://www.mdbg.net/chinese/dictionary?page=worddict&amp;wdrst=0&amp;wdqb=&#27861;&#23376;" TargetMode="External"/><Relationship Id="rId2424" Type="http://schemas.openxmlformats.org/officeDocument/2006/relationships/hyperlink" Target="https://www.mdbg.net/chinese/dictionary?page=worddict&amp;wdrst=0&amp;wdqb=&#30475;&#20570;" TargetMode="External"/><Relationship Id="rId2425" Type="http://schemas.openxmlformats.org/officeDocument/2006/relationships/hyperlink" Target="https://www.mdbg.net/chinese/dictionary?page=worddict&amp;wdrst=0&amp;wdqb=&#19975;&#21315;" TargetMode="External"/><Relationship Id="rId2426" Type="http://schemas.openxmlformats.org/officeDocument/2006/relationships/hyperlink" Target="https://www.mdbg.net/chinese/dictionary?page=worddict&amp;wdrst=0&amp;wdqb=&#36192;" TargetMode="External"/><Relationship Id="rId2427" Type="http://schemas.openxmlformats.org/officeDocument/2006/relationships/hyperlink" Target="https://www.mdbg.net/chinese/dictionary?page=worddict&amp;wdrst=0&amp;wdqb=&#20221;" TargetMode="External"/><Relationship Id="rId2428" Type="http://schemas.openxmlformats.org/officeDocument/2006/relationships/hyperlink" Target="https://www.mdbg.net/chinese/dictionary?page=worddict&amp;wdrst=0&amp;wdqb=&#21521;&#23548;" TargetMode="External"/><Relationship Id="rId2429" Type="http://schemas.openxmlformats.org/officeDocument/2006/relationships/hyperlink" Target="https://www.mdbg.net/chinese/dictionary?page=worddict&amp;wdrst=0&amp;wdqb=&#30740;&#31350;" TargetMode="External"/><Relationship Id="rId2430" Type="http://schemas.openxmlformats.org/officeDocument/2006/relationships/hyperlink" Target="https://www.mdbg.net/chinese/dictionary?page=worddict&amp;wdrst=0&amp;wdqb=&#26080;&#25968;" TargetMode="External"/><Relationship Id="rId2431" Type="http://schemas.openxmlformats.org/officeDocument/2006/relationships/hyperlink" Target="https://www.mdbg.net/chinese/dictionary?page=worddict&amp;wdrst=0&amp;wdqb=&#24120;&#24120;" TargetMode="External"/><Relationship Id="rId2432" Type="http://schemas.openxmlformats.org/officeDocument/2006/relationships/hyperlink" Target="https://www.mdbg.net/chinese/dictionary?page=worddict&amp;wdrst=0&amp;wdqb=&#33258;&#25105;" TargetMode="External"/><Relationship Id="rId2433" Type="http://schemas.openxmlformats.org/officeDocument/2006/relationships/hyperlink" Target="https://www.mdbg.net/chinese/dictionary?page=worddict&amp;wdrst=0&amp;wdqb=&#26377;&#26102;&#20505;" TargetMode="External"/><Relationship Id="rId2434" Type="http://schemas.openxmlformats.org/officeDocument/2006/relationships/hyperlink" Target="https://www.mdbg.net/chinese/dictionary?page=worddict&amp;wdrst=0&amp;wdqb=&#31383;&#25143;" TargetMode="External"/><Relationship Id="rId2435" Type="http://schemas.openxmlformats.org/officeDocument/2006/relationships/hyperlink" Target="https://www.mdbg.net/chinese/dictionary?page=worddict&amp;wdrst=0&amp;wdqb=&#29420;&#33258;" TargetMode="External"/><Relationship Id="rId2436" Type="http://schemas.openxmlformats.org/officeDocument/2006/relationships/hyperlink" Target="https://www.mdbg.net/chinese/dictionary?page=worddict&amp;wdrst=0&amp;wdqb=&#21457;&#31505;" TargetMode="External"/><Relationship Id="rId2437" Type="http://schemas.openxmlformats.org/officeDocument/2006/relationships/hyperlink" Target="https://www.mdbg.net/chinese/dictionary?page=worddict&amp;wdrst=0&amp;wdqb=&#31070;&#32463;" TargetMode="External"/><Relationship Id="rId2438" Type="http://schemas.openxmlformats.org/officeDocument/2006/relationships/hyperlink" Target="https://www.mdbg.net/chinese/dictionary?page=worddict&amp;wdrst=0&amp;wdqb=&#25417;&#24324;" TargetMode="External"/><Relationship Id="rId2439" Type="http://schemas.openxmlformats.org/officeDocument/2006/relationships/hyperlink" Target="https://www.mdbg.net/chinese/dictionary?page=worddict&amp;wdrst=0&amp;wdqb=&#19968;&#26469;" TargetMode="External"/><Relationship Id="rId2440" Type="http://schemas.openxmlformats.org/officeDocument/2006/relationships/hyperlink" Target="https://www.mdbg.net/chinese/dictionary?page=worddict&amp;wdrst=0&amp;wdqb=&#38083;&#38107;" TargetMode="External"/><Relationship Id="rId2441" Type="http://schemas.openxmlformats.org/officeDocument/2006/relationships/hyperlink" Target="https://www.mdbg.net/chinese/dictionary?page=worddict&amp;wdrst=0&amp;wdqb=&#25910;&#25947;" TargetMode="External"/><Relationship Id="rId2442" Type="http://schemas.openxmlformats.org/officeDocument/2006/relationships/hyperlink" Target="https://www.mdbg.net/chinese/dictionary?page=worddict&amp;wdrst=0&amp;wdqb=&#24517;&#35201;" TargetMode="External"/><Relationship Id="rId2443" Type="http://schemas.openxmlformats.org/officeDocument/2006/relationships/hyperlink" Target="https://www.mdbg.net/chinese/dictionary?page=worddict&amp;wdrst=0&amp;wdqb=&#24551;&#24515;&#24545;&#24545;" TargetMode="External"/><Relationship Id="rId2444" Type="http://schemas.openxmlformats.org/officeDocument/2006/relationships/hyperlink" Target="https://www.mdbg.net/chinese/dictionary?page=worddict&amp;wdrst=0&amp;wdqb=&#20982;&#27531;" TargetMode="External"/><Relationship Id="rId2445" Type="http://schemas.openxmlformats.org/officeDocument/2006/relationships/hyperlink" Target="https://www.mdbg.net/chinese/dictionary?page=worddict&amp;wdrst=0&amp;wdqb=&#38543;&#21363;" TargetMode="External"/><Relationship Id="rId2446" Type="http://schemas.openxmlformats.org/officeDocument/2006/relationships/hyperlink" Target="https://www.mdbg.net/chinese/dictionary?page=worddict&amp;wdrst=0&amp;wdqb=&#25918;&#23485;" TargetMode="External"/><Relationship Id="rId2447" Type="http://schemas.openxmlformats.org/officeDocument/2006/relationships/hyperlink" Target="https://www.mdbg.net/chinese/dictionary?page=worddict&amp;wdrst=0&amp;wdqb=&#24708;&#24708;" TargetMode="External"/><Relationship Id="rId2448" Type="http://schemas.openxmlformats.org/officeDocument/2006/relationships/hyperlink" Target="https://www.mdbg.net/chinese/dictionary?page=worddict&amp;wdrst=0&amp;wdqb=&#27493;&#23376;" TargetMode="External"/><Relationship Id="rId2449" Type="http://schemas.openxmlformats.org/officeDocument/2006/relationships/hyperlink" Target="https://www.mdbg.net/chinese/dictionary?page=worddict&amp;wdrst=0&amp;wdqb=&#36808;" TargetMode="External"/><Relationship Id="rId2450" Type="http://schemas.openxmlformats.org/officeDocument/2006/relationships/hyperlink" Target="https://www.mdbg.net/chinese/dictionary?page=worddict&amp;wdrst=0&amp;wdqb=&#33510;&#24700;" TargetMode="External"/><Relationship Id="rId2451" Type="http://schemas.openxmlformats.org/officeDocument/2006/relationships/hyperlink" Target="https://www.mdbg.net/chinese/dictionary?page=worddict&amp;wdrst=0&amp;wdqb=&#20854;&#23454;" TargetMode="External"/><Relationship Id="rId2452" Type="http://schemas.openxmlformats.org/officeDocument/2006/relationships/hyperlink" Target="https://www.mdbg.net/chinese/dictionary?page=worddict&amp;wdrst=0&amp;wdqb=&#36335;&#36884;" TargetMode="External"/><Relationship Id="rId2453" Type="http://schemas.openxmlformats.org/officeDocument/2006/relationships/hyperlink" Target="https://www.mdbg.net/chinese/dictionary?page=worddict&amp;wdrst=0&amp;wdqb=&#25302;" TargetMode="External"/><Relationship Id="rId2454" Type="http://schemas.openxmlformats.org/officeDocument/2006/relationships/hyperlink" Target="https://www.mdbg.net/chinese/dictionary?page=worddict&amp;wdrst=0&amp;wdqb=&#21160;" TargetMode="External"/><Relationship Id="rId2455" Type="http://schemas.openxmlformats.org/officeDocument/2006/relationships/hyperlink" Target="https://www.mdbg.net/chinese/dictionary?page=worddict&amp;wdrst=0&amp;wdqb=&#30382;&#22218;" TargetMode="External"/><Relationship Id="rId2456" Type="http://schemas.openxmlformats.org/officeDocument/2006/relationships/hyperlink" Target="https://www.mdbg.net/chinese/dictionary?page=worddict&amp;wdrst=0&amp;wdqb=&#34581;" TargetMode="External"/><Relationship Id="rId2457" Type="http://schemas.openxmlformats.org/officeDocument/2006/relationships/hyperlink" Target="https://www.mdbg.net/chinese/dictionary?page=worddict&amp;wdrst=0&amp;wdqb=&#26087;" TargetMode="External"/><Relationship Id="rId2458" Type="http://schemas.openxmlformats.org/officeDocument/2006/relationships/hyperlink" Target="https://www.mdbg.net/chinese/dictionary?page=worddict&amp;wdrst=0&amp;wdqb=&#22771;" TargetMode="External"/><Relationship Id="rId2459" Type="http://schemas.openxmlformats.org/officeDocument/2006/relationships/hyperlink" Target="https://www.mdbg.net/chinese/dictionary?page=worddict&amp;wdrst=0&amp;wdqb=&#24754;&#21696;" TargetMode="External"/><Relationship Id="rId2460" Type="http://schemas.openxmlformats.org/officeDocument/2006/relationships/hyperlink" Target="https://www.mdbg.net/chinese/dictionary?page=worddict&amp;wdrst=0&amp;wdqb=&#27844;&#27668;" TargetMode="External"/><Relationship Id="rId2461" Type="http://schemas.openxmlformats.org/officeDocument/2006/relationships/hyperlink" Target="https://www.mdbg.net/chinese/dictionary?page=worddict&amp;wdrst=0&amp;wdqb=&#28201;&#26262;" TargetMode="External"/><Relationship Id="rId2462" Type="http://schemas.openxmlformats.org/officeDocument/2006/relationships/hyperlink" Target="https://www.mdbg.net/chinese/dictionary?page=worddict&amp;wdrst=0&amp;wdqb=&#24102;&#26377;" TargetMode="External"/><Relationship Id="rId2463" Type="http://schemas.openxmlformats.org/officeDocument/2006/relationships/hyperlink" Target="https://www.mdbg.net/chinese/dictionary?page=worddict&amp;wdrst=0&amp;wdqb=&#29983;&#38152;" TargetMode="External"/><Relationship Id="rId2464" Type="http://schemas.openxmlformats.org/officeDocument/2006/relationships/hyperlink" Target="https://www.mdbg.net/chinese/dictionary?page=worddict&amp;wdrst=0&amp;wdqb=&#19968;&#26080;&#25152;&#26377;" TargetMode="External"/><Relationship Id="rId2465" Type="http://schemas.openxmlformats.org/officeDocument/2006/relationships/hyperlink" Target="https://www.mdbg.net/chinese/dictionary?page=worddict&amp;wdrst=0&amp;wdqb=&#20973;" TargetMode="External"/><Relationship Id="rId2466" Type="http://schemas.openxmlformats.org/officeDocument/2006/relationships/hyperlink" Target="https://www.mdbg.net/chinese/dictionary?page=worddict&amp;wdrst=0&amp;wdqb=&#25269;&#24481;" TargetMode="External"/><Relationship Id="rId2467" Type="http://schemas.openxmlformats.org/officeDocument/2006/relationships/hyperlink" Target="https://www.mdbg.net/chinese/dictionary?page=worddict&amp;wdrst=0&amp;wdqb=&#20405;&#23475;" TargetMode="External"/><Relationship Id="rId2468" Type="http://schemas.openxmlformats.org/officeDocument/2006/relationships/hyperlink" Target="https://www.mdbg.net/chinese/dictionary?page=worddict&amp;wdrst=0&amp;wdqb=&#30251;" TargetMode="External"/><Relationship Id="rId2469" Type="http://schemas.openxmlformats.org/officeDocument/2006/relationships/hyperlink" Target="https://www.mdbg.net/chinese/dictionary?page=worddict&amp;wdrst=0&amp;wdqb=&#21521;&#21069;" TargetMode="External"/><Relationship Id="rId2470" Type="http://schemas.openxmlformats.org/officeDocument/2006/relationships/hyperlink" Target="https://www.mdbg.net/chinese/dictionary?page=worddict&amp;wdrst=0&amp;wdqb=&#38378;" TargetMode="External"/><Relationship Id="rId2471" Type="http://schemas.openxmlformats.org/officeDocument/2006/relationships/hyperlink" Target="https://www.mdbg.net/chinese/dictionary?page=worddict&amp;wdrst=0&amp;wdqb=&#20957;" TargetMode="External"/><Relationship Id="rId2472" Type="http://schemas.openxmlformats.org/officeDocument/2006/relationships/hyperlink" Target="https://www.mdbg.net/chinese/dictionary?page=worddict&amp;wdrst=0&amp;wdqb=&#28982;" TargetMode="External"/><Relationship Id="rId2473" Type="http://schemas.openxmlformats.org/officeDocument/2006/relationships/hyperlink" Target="https://www.mdbg.net/chinese/dictionary?page=worddict&amp;wdrst=0&amp;wdqb=&#22823;&#26641;" TargetMode="External"/><Relationship Id="rId2474" Type="http://schemas.openxmlformats.org/officeDocument/2006/relationships/hyperlink" Target="https://www.mdbg.net/chinese/dictionary?page=worddict&amp;wdrst=0&amp;wdqb=27" TargetMode="External"/><Relationship Id="rId2475" Type="http://schemas.openxmlformats.org/officeDocument/2006/relationships/hyperlink" Target="https://www.mdbg.net/chinese/dictionary?page=worddict&amp;wdrst=0&amp;wdqb=&#20174;&#26469;" TargetMode="External"/><Relationship Id="rId2476" Type="http://schemas.openxmlformats.org/officeDocument/2006/relationships/hyperlink" Target="https://www.mdbg.net/chinese/dictionary?page=worddict&amp;wdrst=0&amp;wdqb=&#21516;&#20107;" TargetMode="External"/><Relationship Id="rId2477" Type="http://schemas.openxmlformats.org/officeDocument/2006/relationships/hyperlink" Target="https://www.mdbg.net/chinese/dictionary?page=worddict&amp;wdrst=0&amp;wdqb=&#26367;" TargetMode="External"/><Relationship Id="rId2478" Type="http://schemas.openxmlformats.org/officeDocument/2006/relationships/hyperlink" Target="https://www.mdbg.net/chinese/dictionary?page=worddict&amp;wdrst=0&amp;wdqb=&#21696;&#20260;" TargetMode="External"/><Relationship Id="rId2479" Type="http://schemas.openxmlformats.org/officeDocument/2006/relationships/hyperlink" Target="https://www.mdbg.net/chinese/dictionary?page=worddict&amp;wdrst=0&amp;wdqb=&#31163;&#24833;&#21035;&#32490;" TargetMode="External"/><Relationship Id="rId2480" Type="http://schemas.openxmlformats.org/officeDocument/2006/relationships/hyperlink" Target="https://www.mdbg.net/chinese/dictionary?page=worddict&amp;wdrst=0&amp;wdqb=&#20943;&#36731;" TargetMode="External"/><Relationship Id="rId2481" Type="http://schemas.openxmlformats.org/officeDocument/2006/relationships/hyperlink" Target="https://www.mdbg.net/chinese/dictionary?page=worddict&amp;wdrst=0&amp;wdqb=&#36527;&#20307;" TargetMode="External"/><Relationship Id="rId2482" Type="http://schemas.openxmlformats.org/officeDocument/2006/relationships/hyperlink" Target="https://www.mdbg.net/chinese/dictionary?page=worddict&amp;wdrst=0&amp;wdqb=&#24182;&#19981;" TargetMode="External"/><Relationship Id="rId2483" Type="http://schemas.openxmlformats.org/officeDocument/2006/relationships/hyperlink" Target="https://www.mdbg.net/chinese/dictionary?page=worddict&amp;wdrst=0&amp;wdqb=&#27785;&#37325;" TargetMode="External"/><Relationship Id="rId2484" Type="http://schemas.openxmlformats.org/officeDocument/2006/relationships/hyperlink" Target="https://www.mdbg.net/chinese/dictionary?page=worddict&amp;wdrst=0&amp;wdqb=&#21602;&#21891;" TargetMode="External"/><Relationship Id="rId2485" Type="http://schemas.openxmlformats.org/officeDocument/2006/relationships/hyperlink" Target="https://www.mdbg.net/chinese/dictionary?page=worddict&amp;wdrst=0&amp;wdqb=&#38750;&#21516;&#23547;&#24120;" TargetMode="External"/><Relationship Id="rId2486" Type="http://schemas.openxmlformats.org/officeDocument/2006/relationships/hyperlink" Target="https://www.mdbg.net/chinese/dictionary?page=worddict&amp;wdrst=0&amp;wdqb=&#37197;" TargetMode="External"/><Relationship Id="rId2487" Type="http://schemas.openxmlformats.org/officeDocument/2006/relationships/hyperlink" Target="https://www.mdbg.net/chinese/dictionary?page=worddict&amp;wdrst=0&amp;wdqb=&#30382;&#24102;" TargetMode="External"/><Relationship Id="rId2488" Type="http://schemas.openxmlformats.org/officeDocument/2006/relationships/hyperlink" Target="https://www.mdbg.net/chinese/dictionary?page=worddict&amp;wdrst=0&amp;wdqb=&#29627;&#29827;&#32617;" TargetMode="External"/><Relationship Id="rId2489" Type="http://schemas.openxmlformats.org/officeDocument/2006/relationships/hyperlink" Target="https://www.mdbg.net/chinese/dictionary?page=worddict&amp;wdrst=0&amp;wdqb=&#31649;" TargetMode="External"/><Relationship Id="rId2490" Type="http://schemas.openxmlformats.org/officeDocument/2006/relationships/hyperlink" Target="https://www.mdbg.net/chinese/dictionary?page=worddict&amp;wdrst=0&amp;wdqb=&#25918;&#24515;" TargetMode="External"/><Relationship Id="rId2491" Type="http://schemas.openxmlformats.org/officeDocument/2006/relationships/hyperlink" Target="https://www.mdbg.net/chinese/dictionary?page=worddict&amp;wdrst=0&amp;wdqb=&#20813;&#19981;&#20102;" TargetMode="External"/><Relationship Id="rId2492" Type="http://schemas.openxmlformats.org/officeDocument/2006/relationships/hyperlink" Target="https://www.mdbg.net/chinese/dictionary?page=worddict&amp;wdrst=0&amp;wdqb=&#30095;&#24573;&#22823;&#24847;" TargetMode="External"/><Relationship Id="rId2493" Type="http://schemas.openxmlformats.org/officeDocument/2006/relationships/hyperlink" Target="https://www.mdbg.net/chinese/dictionary?page=worddict&amp;wdrst=0&amp;wdqb=&#31967;" TargetMode="External"/><Relationship Id="rId2494" Type="http://schemas.openxmlformats.org/officeDocument/2006/relationships/hyperlink" Target="https://www.mdbg.net/chinese/dictionary?page=worddict&amp;wdrst=0&amp;wdqb=&#25110;&#32773;" TargetMode="External"/><Relationship Id="rId2495" Type="http://schemas.openxmlformats.org/officeDocument/2006/relationships/hyperlink" Target="https://www.mdbg.net/chinese/dictionary?page=worddict&amp;wdrst=0&amp;wdqb=&#24708;&#24708;&#22320;" TargetMode="External"/><Relationship Id="rId2496" Type="http://schemas.openxmlformats.org/officeDocument/2006/relationships/hyperlink" Target="https://www.mdbg.net/chinese/dictionary?page=worddict&amp;wdrst=0&amp;wdqb=&#27882;&#29664;" TargetMode="External"/><Relationship Id="rId2497" Type="http://schemas.openxmlformats.org/officeDocument/2006/relationships/hyperlink" Target="https://www.mdbg.net/chinese/dictionary?page=worddict&amp;wdrst=0&amp;wdqb=&#26080;&#27861;" TargetMode="External"/><Relationship Id="rId2498" Type="http://schemas.openxmlformats.org/officeDocument/2006/relationships/hyperlink" Target="https://www.mdbg.net/chinese/dictionary?page=worddict&amp;wdrst=0&amp;wdqb=&#35299;&#24320;" TargetMode="External"/><Relationship Id="rId2499" Type="http://schemas.openxmlformats.org/officeDocument/2006/relationships/hyperlink" Target="https://www.mdbg.net/chinese/dictionary?page=worddict&amp;wdrst=0&amp;wdqb=&#30693;" TargetMode="External"/><Relationship Id="rId2500" Type="http://schemas.openxmlformats.org/officeDocument/2006/relationships/hyperlink" Target="https://www.mdbg.net/chinese/dictionary?page=worddict&amp;wdrst=0&amp;wdqb=&#35282;&#33853;" TargetMode="External"/><Relationship Id="rId2501" Type="http://schemas.openxmlformats.org/officeDocument/2006/relationships/hyperlink" Target="https://www.mdbg.net/chinese/dictionary?page=worddict&amp;wdrst=0&amp;wdqb=&#38382;&#38382;" TargetMode="External"/><Relationship Id="rId2502" Type="http://schemas.openxmlformats.org/officeDocument/2006/relationships/hyperlink" Target="https://www.mdbg.net/chinese/dictionary?page=worddict&amp;wdrst=0&amp;wdqb=&#22270;&#30011;" TargetMode="External"/><Relationship Id="rId2503" Type="http://schemas.openxmlformats.org/officeDocument/2006/relationships/hyperlink" Target="https://www.mdbg.net/chinese/dictionary?page=worddict&amp;wdrst=0&amp;wdqb=&#20932;&#32654;" TargetMode="External"/><Relationship Id="rId2504" Type="http://schemas.openxmlformats.org/officeDocument/2006/relationships/hyperlink" Target="https://www.mdbg.net/chinese/dictionary?page=worddict&amp;wdrst=0&amp;wdqb=&#30011;&#38754;" TargetMode="External"/><Relationship Id="rId2505" Type="http://schemas.openxmlformats.org/officeDocument/2006/relationships/hyperlink" Target="https://www.mdbg.net/chinese/dictionary?page=worddict&amp;wdrst=0&amp;wdqb=&#24691;&#27714;" TargetMode="External"/><Relationship Id="rId2506" Type="http://schemas.openxmlformats.org/officeDocument/2006/relationships/hyperlink" Target="https://www.mdbg.net/chinese/dictionary?page=worddict&amp;wdrst=0&amp;wdqb=&#21254;&#24537;" TargetMode="External"/><Relationship Id="rId2507" Type="http://schemas.openxmlformats.org/officeDocument/2006/relationships/hyperlink" Target="https://www.mdbg.net/chinese/dictionary?page=worddict&amp;wdrst=0&amp;wdqb=&#31163;&#21435;" TargetMode="External"/><Relationship Id="rId2508" Type="http://schemas.openxmlformats.org/officeDocument/2006/relationships/hyperlink" Target="https://www.mdbg.net/chinese/dictionary?page=worddict&amp;wdrst=0&amp;wdqb=&#31505;&#21535;&#21535;" TargetMode="External"/><Relationship Id="rId2509" Type="http://schemas.openxmlformats.org/officeDocument/2006/relationships/hyperlink" Target="https://www.mdbg.net/chinese/dictionary?page=worddict&amp;wdrst=0&amp;wdqb=&#29468;" TargetMode="External"/><Relationship Id="rId2510" Type="http://schemas.openxmlformats.org/officeDocument/2006/relationships/hyperlink" Target="https://www.mdbg.net/chinese/dictionary?page=worddict&amp;wdrst=0&amp;wdqb=&#26524;&#30495;" TargetMode="External"/><Relationship Id="rId2511" Type="http://schemas.openxmlformats.org/officeDocument/2006/relationships/hyperlink" Target="https://www.mdbg.net/chinese/dictionary?page=worddict&amp;wdrst=0&amp;wdqb=&#30524;&#30529;&#30529;" TargetMode="External"/><Relationship Id="rId2512" Type="http://schemas.openxmlformats.org/officeDocument/2006/relationships/hyperlink" Target="https://www.mdbg.net/chinese/dictionary?page=worddict&amp;wdrst=0&amp;wdqb=&#24754;&#20260;" TargetMode="External"/><Relationship Id="rId2513" Type="http://schemas.openxmlformats.org/officeDocument/2006/relationships/hyperlink" Target="https://www.mdbg.net/chinese/dictionary?page=worddict&amp;wdrst=0&amp;wdqb=&#35270;" TargetMode="External"/><Relationship Id="rId2514" Type="http://schemas.openxmlformats.org/officeDocument/2006/relationships/hyperlink" Target="https://www.mdbg.net/chinese/dictionary?page=worddict&amp;wdrst=0&amp;wdqb=&#29702;" TargetMode="External"/><Relationship Id="rId2515" Type="http://schemas.openxmlformats.org/officeDocument/2006/relationships/hyperlink" Target="https://www.mdbg.net/chinese/dictionary?page=worddict&amp;wdrst=0&amp;wdqb=&#26080;&#21160;&#20110;&#34935;" TargetMode="External"/><Relationship Id="rId2516" Type="http://schemas.openxmlformats.org/officeDocument/2006/relationships/hyperlink" Target="https://www.mdbg.net/chinese/dictionary?page=worddict&amp;wdrst=0&amp;wdqb=&#20889;&#20449;" TargetMode="External"/><Relationship Id="rId2517" Type="http://schemas.openxmlformats.org/officeDocument/2006/relationships/hyperlink" Target="https://www.mdbg.net/chinese/dictionary?page=worddict&amp;wdrst=0&amp;wdqb=[&#27880;&#37322;]" TargetMode="External"/><Relationship Id="rId2518" Type="http://schemas.openxmlformats.org/officeDocument/2006/relationships/hyperlink" Target="https://www.mdbg.net/chinese/dictionary?page=worddict&amp;wdrst=0&amp;wdqb=&#20998;&#20139;" TargetMode="External"/><Relationship Id="rId2519" Type="http://schemas.openxmlformats.org/officeDocument/2006/relationships/hyperlink" Target="https://www.mdbg.net/chinese/dictionary?page=worddict&amp;wdrst=0&amp;wdqb=&#35793;" TargetMode="External"/><Relationship Id="rId2520" Type="http://schemas.openxmlformats.org/officeDocument/2006/relationships/hyperlink" Target="https://www.mdbg.net/chinese/dictionary?page=worddict&amp;wdrst=0&amp;wdqb=&#26519;" TargetMode="External"/><Relationship Id="rId2521" Type="http://schemas.openxmlformats.org/officeDocument/2006/relationships/hyperlink" Target="https://www.mdbg.net/chinese/dictionary?page=worddict&amp;wdrst=0&amp;wdqb=&#23448;&#26041;" TargetMode="External"/><Relationship Id="rId2522" Type="http://schemas.openxmlformats.org/officeDocument/2006/relationships/hyperlink" Target="https://www.mdbg.net/chinese/dictionary?page=worddict&amp;wdrst=0&amp;wdqb=&#24494;" TargetMode="External"/><Relationship Id="rId2523" Type="http://schemas.openxmlformats.org/officeDocument/2006/relationships/hyperlink" Target="https://www.mdbg.net/chinese/dictionary?page=worddict&amp;wdrst=0&amp;wdqb=&#21338;" TargetMode="External"/><Relationship Id="rId2524" Type="http://schemas.openxmlformats.org/officeDocument/2006/relationships/hyperlink" Target="https://www.mdbg.net/chinese/dictionary?page=worddict&amp;wdrst=0&amp;wdqb=&#65131;" TargetMode="External"/><Relationship Id="rId2525" Type="http://schemas.openxmlformats.org/officeDocument/2006/relationships/hyperlink" Target="https://www.mdbg.net/chinese/dictionary?page=worddict&amp;wdrst=0&amp;wdqb=&#20986;&#29256;&#31038;" TargetMode="External"/><Relationship Id="rId2526" Type="http://schemas.openxmlformats.org/officeDocument/2006/relationships/hyperlink" Target="https://www.mdbg.net/chinese/dictionary?page=worddict&amp;wdrst=0&amp;wdqb=&#35910;&#29923;" TargetMode="External"/><Relationship Id="rId2527" Type="http://schemas.openxmlformats.org/officeDocument/2006/relationships/hyperlink" Target="https://www.mdbg.net/chinese/dictionary?page=worddict&amp;wdrst=0&amp;wdqb=&#23567;&#31449;" TargetMode="External"/><Relationship Id="rId2528" Type="http://schemas.openxmlformats.org/officeDocument/2006/relationships/hyperlink" Target="https://www.mdbg.net/chinese/dictionary?page=worddict&amp;wdrst=0&amp;wdqb=http://site.douban.com/yilin" TargetMode="External"/><Relationship Id="rId2529" Type="http://schemas.openxmlformats.org/officeDocument/2006/relationships/hyperlink" Target="https://www.mdbg.net/chinese/dictionary?page=worddict&amp;wdrst=0&amp;wdqb=&#24494;&#20449;" TargetMode="External"/><Relationship Id="rId2530" Type="http://schemas.openxmlformats.org/officeDocument/2006/relationships/hyperlink" Target="https://www.mdbg.net/chinese/dictionary?page=worddict&amp;wdrst=0&amp;wdqb=&#20219;&#20309;" TargetMode="External"/><Relationship Id="rId2531" Type="http://schemas.openxmlformats.org/officeDocument/2006/relationships/hyperlink" Target="https://www.mdbg.net/chinese/dictionary?page=worddict&amp;wdrst=0&amp;wdqb=&#24847;&#35265;" TargetMode="External"/><Relationship Id="rId2532" Type="http://schemas.openxmlformats.org/officeDocument/2006/relationships/hyperlink" Target="https://www.mdbg.net/chinese/dictionary?page=worddict&amp;wdrst=0&amp;wdqb=&#21450;" TargetMode="External"/><Relationship Id="rId2533" Type="http://schemas.openxmlformats.org/officeDocument/2006/relationships/hyperlink" Target="https://www.mdbg.net/chinese/dictionary?page=worddict&amp;wdrst=0&amp;wdqb=&#27426;&#36814;" TargetMode="External"/><Relationship Id="rId2534" Type="http://schemas.openxmlformats.org/officeDocument/2006/relationships/hyperlink" Target="https://www.mdbg.net/chinese/dictionary?page=worddict&amp;wdrst=0&amp;wdqb=&#36890;&#36807;" TargetMode="External"/><Relationship Id="rId2535" Type="http://schemas.openxmlformats.org/officeDocument/2006/relationships/hyperlink" Target="https://www.mdbg.net/chinese/dictionary?page=worddict&amp;wdrst=0&amp;wdqb=&#20197;&#19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