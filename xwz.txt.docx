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40"/>
        </w:rPr>
        <w:t>The title of the book is "Jungle Adventures"</w:t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0"/>
        </w:rPr>
        <w:t>(archaic)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</w:t>
      </w:r>
      <w:r>
        <w:rPr>
          <w:rFonts w:ascii="Courier New" w:hAnsi="Courier New"/>
          <w:sz w:val="20"/>
        </w:rPr>
        <w:t>root</w:t>
      </w:r>
      <w:r>
        <w:rPr>
          <w:rFonts w:ascii="Courier New" w:hAnsi="Courier New"/>
          <w:sz w:val="2"/>
        </w:rPr>
        <w:t xml:space="preserve">             </w:t>
      </w:r>
      <w:r>
        <w:rPr>
          <w:rFonts w:ascii="Courier New" w:hAnsi="Courier New"/>
          <w:sz w:val="2"/>
        </w:rPr>
        <w:t xml:space="preserve">              </w:t>
      </w:r>
      <w:r>
        <w:rPr>
          <w:rFonts w:ascii="Courier New" w:hAnsi="Courier New"/>
          <w:sz w:val="20"/>
        </w:rPr>
        <w:t>book</w:t>
      </w:r>
      <w:r>
        <w:rPr>
          <w:rFonts w:ascii="Courier New" w:hAnsi="Courier New"/>
          <w:sz w:val="2"/>
        </w:rPr>
        <w:t xml:space="preserve">             </w:t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0"/>
        </w:rPr>
        <w:t>name of a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</w:t>
      </w:r>
      <w:r>
        <w:rPr>
          <w:rFonts w:ascii="Courier New" w:hAnsi="Courier New"/>
          <w:sz w:val="20"/>
        </w:rPr>
        <w:t>to be</w:t>
      </w:r>
      <w:r>
        <w:rPr>
          <w:rFonts w:ascii="Courier New" w:hAnsi="Courier New"/>
          <w:sz w:val="2"/>
        </w:rPr>
        <w:t xml:space="preserve">                                             </w:t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0"/>
        </w:rPr>
        <w:t>jungle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</w:t>
      </w:r>
      <w:r>
        <w:rPr>
          <w:rFonts w:ascii="Courier New" w:hAnsi="Courier New"/>
          <w:sz w:val="20"/>
        </w:rPr>
        <w:t>happy</w:t>
      </w:r>
      <w:r>
        <w:rPr>
          <w:rFonts w:ascii="Courier New" w:hAnsi="Courier New"/>
          <w:sz w:val="2"/>
        </w:rPr>
        <w:t xml:space="preserve">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0"/>
        </w:rPr>
        <w:t>to record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br/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40"/>
        </w:rPr>
        <w:t>nà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sz w:val="40"/>
        </w:rPr>
        <w:t>běn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sz w:val="40"/>
        </w:rPr>
        <w:t>shū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          </w:t>
      </w:r>
      <w:r>
        <w:rPr>
          <w:rFonts w:ascii="Courier New" w:hAnsi="Courier New"/>
          <w:sz w:val="40"/>
        </w:rPr>
        <w:t>de</w:t>
      </w:r>
      <w:r>
        <w:rPr>
          <w:rFonts w:ascii="Courier New" w:hAnsi="Courier New"/>
          <w:sz w:val="2"/>
        </w:rPr>
        <w:t xml:space="preserve">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40"/>
        </w:rPr>
        <w:t>shūmíng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40"/>
        </w:rPr>
        <w:t>jiàozuò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</w:t>
      </w:r>
      <w:r>
        <w:rPr>
          <w:rFonts w:ascii="Courier New" w:hAnsi="Courier New"/>
          <w:sz w:val="40"/>
        </w:rPr>
        <w:t>“</w:t>
      </w:r>
      <w:r>
        <w:rPr>
          <w:rFonts w:ascii="Courier New" w:hAnsi="Courier New"/>
          <w:sz w:val="2"/>
        </w:rPr>
        <w:t xml:space="preserve">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40"/>
        </w:rPr>
        <w:t>cónglín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</w:t>
      </w:r>
      <w:r>
        <w:rPr>
          <w:rFonts w:ascii="Courier New" w:hAnsi="Courier New"/>
          <w:sz w:val="40"/>
        </w:rPr>
        <w:t>qíyù</w:t>
      </w:r>
      <w:r>
        <w:rPr>
          <w:rFonts w:ascii="Courier New" w:hAnsi="Courier New"/>
          <w:sz w:val="2"/>
        </w:rPr>
        <w:t xml:space="preserve">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40"/>
        </w:rPr>
        <w:t>jì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40"/>
        </w:rPr>
        <w:t>"</w:t>
      </w:r>
      <w:r>
        <w:rPr>
          <w:rFonts w:ascii="Courier New" w:hAnsi="Courier New"/>
          <w:sz w:val="2"/>
        </w:rPr>
        <w:t xml:space="preserve">          </w:t>
      </w:r>
      <w:r>
        <w:br/>
      </w:r>
      <w:r>
        <w:rPr>
          <w:rFonts w:ascii="Courier New" w:hAnsi="Courier New"/>
          <w:sz w:val="2"/>
        </w:rPr>
        <w:t xml:space="preserve">            </w:t>
      </w:r>
      <w:r>
        <w:rPr>
          <w:rFonts w:ascii="Courier New" w:hAnsi="Courier New"/>
          <w:sz w:val="80"/>
        </w:rPr>
        <w:t>那</w:t>
      </w:r>
      <w:r>
        <w:rPr>
          <w:rFonts w:ascii="Courier New" w:hAnsi="Courier New"/>
          <w:sz w:val="2"/>
        </w:rPr>
        <w:t xml:space="preserve">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本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书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的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sz w:val="80"/>
        </w:rPr>
        <w:t>书名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sz w:val="80"/>
        </w:rPr>
        <w:t>叫做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“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sz w:val="80"/>
        </w:rPr>
        <w:t>丛林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奇遇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</w:t>
      </w:r>
      <w:r>
        <w:rPr>
          <w:rFonts w:ascii="Courier New" w:hAnsi="Courier New"/>
          <w:sz w:val="80"/>
        </w:rPr>
        <w:t>记</w:t>
      </w:r>
      <w:r>
        <w:rPr>
          <w:rFonts w:ascii="Courier New" w:hAnsi="Courier New"/>
          <w:sz w:val="2"/>
        </w:rPr>
        <w:t xml:space="preserve">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80"/>
        </w:rPr>
        <w:t>"</w:t>
      </w:r>
      <w:r>
        <w:rPr>
          <w:rFonts w:ascii="Courier New" w:hAnsi="Courier New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