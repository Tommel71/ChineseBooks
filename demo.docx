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sz w:val="200"/>
        </w:rPr>
        <w:t>bold</w:t>
      </w:r>
      <w:r>
        <w:t xml:space="preserve"> and some </w:t>
      </w:r>
      <w:r>
        <w:rPr>
          <w:i/>
        </w:rPr>
        <w:t>italic.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t xml:space="preserve"> and some </w:t>
      </w:r>
      <w:r>
        <w:t xml:space="preserve"> and some </w:t>
      </w:r>
      <w:r>
        <w:t xml:space="preserve"> and some </w:t>
      </w:r>
      <w:r>
        <w:t xml:space="preserve"> and some 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